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RAJKOT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in Rajkot has a personal touch about it for me. It </w:t>
      </w:r>
      <w:r>
        <w:rPr>
          <w:rFonts w:ascii="Times" w:hAnsi="Times" w:eastAsia="Times"/>
          <w:b w:val="0"/>
          <w:i w:val="0"/>
          <w:color w:val="000000"/>
          <w:sz w:val="22"/>
        </w:rPr>
        <w:t>was the place where I received all my education up to the matricul-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examination and where my father was Dewan for many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feels so much about the sufferings of the people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as old as I am and much less able than myself to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hardships as may be attendant upon jail life, she feels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Rajkot. And before this is in print she might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take a detached view of the struggle.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reproduced elsewhere, is a legal document in the sense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a superfluous word in it and contains nothing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unimpeachable evidence most of which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written records which are attached to it as appendices.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furnishes evidence of a cold-blooded breach of a solemn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covenant entered into between the Rajkot Ruler and his people.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 has been committed at the instance and bidding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Resident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directly linked with the Viceroy.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covenant a British Dewan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party. His boast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represented British authority. He had expected to rule the Ruler.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therefore no fool to fall into the Sardar’s trap.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covenant was not an extortion from an imbecile ruler.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detested the Congress and the Sardar for the crime of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 from bankruptcy and, probably, loss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influence he could not brook. And so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could possibly redeem his promise to his people,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 break it. If the news the Sardar is receiving from Rajkot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believed, the Resident is showing the red claws of the British 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says in effect to the people: ‘Your ruler is my creature. I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gadi </w:t>
      </w:r>
      <w:r>
        <w:rPr>
          <w:rFonts w:ascii="Times" w:hAnsi="Times" w:eastAsia="Times"/>
          <w:b w:val="0"/>
          <w:i w:val="0"/>
          <w:color w:val="000000"/>
          <w:sz w:val="22"/>
        </w:rPr>
        <w:t>and I can depose him. He knew well enough that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was arrested at Rajkot on February 3 on entering the State to </w:t>
      </w:r>
      <w:r>
        <w:rPr>
          <w:rFonts w:ascii="Times" w:hAnsi="Times" w:eastAsia="Times"/>
          <w:b w:val="0"/>
          <w:i w:val="0"/>
          <w:color w:val="000000"/>
          <w:sz w:val="18"/>
        </w:rPr>
        <w:t>offer satyagraha.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Cold-Blooded Breach of A Solemn Covenant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26-1-1939, and also “The States”,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C. Gibson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Patrick R. Cadell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acted against my wishes. I have therefore undone his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terms with his people. For your dealings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Sardar I shall teach you a lesson that you will not forget for a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generation.’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the Ruler a virtual prisoner, he has begun a 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terrorism in Rajkot. Here is what the latest telegram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Sardar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Becharbhai Jasani and other volunteers arrested. Twenty-six volunteers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at night to a distant place in the Agency limits and brutally beaten.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in villages are similarly treated. Agency police controlling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agency and searching private houses in civil limits.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Resident is repeating the performances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in ‘British India’ during the civil disobedience days.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if the people of Rajkot can stand all this madness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themselves becoming mad, and meekly but resolutely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suffer the inhumanities heaped upon them, they will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 and, what is more, they will set free the Thakore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prove that they are the real rulers of Rajkot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paramountcy of the Congress. If, however, they go mad and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impotent retaliation and resort to acts of violence, their state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before and the paramountcy of the Congress will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The Congress paramountcy avails only those who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 of non-violence, even as the paramountcy of Britain avails </w:t>
      </w:r>
      <w:r>
        <w:rPr>
          <w:rFonts w:ascii="Times" w:hAnsi="Times" w:eastAsia="Times"/>
          <w:b w:val="0"/>
          <w:i w:val="0"/>
          <w:color w:val="000000"/>
          <w:sz w:val="22"/>
        </w:rPr>
        <w:t>only those who subscribe to the doctrine of ‘might is right.’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the duty of the Congress when the people of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face not the Ruler and his tiny police but the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>hordes of the British Empire?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natural step is for the Congress ministry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responsible for the safety and honour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It is true that the Government of India Act gives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power over the States. But they are governors of a mighty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Rajkot is but a speck. As such they have rights and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Government of India Act. And these are much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Supposing that Rajkot became the place of refuge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could produce, supposing further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they carried on operations throughout India,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clearly have the right and it would be their duty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>Paramount Power through the British Representative in Bombay to set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right in Rajkot. And it will be the duty of the Paramount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or to lose the ministers. Every minister in his province is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 everything that happens in territories within his geograp-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hical limit though outside his legal jurisdiction, especially if that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hurts his sense of decency. Responsible government in those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the ministers’ concern, but if there is plague in those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butchery going on, it is very much their concern; or else their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sham and a delusion. Thus the ministers in Orissa may not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 in their chairs, if they do not succeed in sending 26,000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of Talcher to their home with an absolute assurance of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freedom of speech and social and political intercourse.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insufferable that the Congress, which is today in alliance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Government, should be treated as an enemy and an outsider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States which are vassals of the British.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wanton breach, instigated by the British Resident in Rajkot,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charter of the liberty of its people is a wrong which must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at the earliest possible moment. It is like a poison corroding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body. Will H. E. the Viceroy realize the significance of Rajkot </w:t>
      </w:r>
      <w:r>
        <w:rPr>
          <w:rFonts w:ascii="Times" w:hAnsi="Times" w:eastAsia="Times"/>
          <w:b w:val="0"/>
          <w:i w:val="0"/>
          <w:color w:val="000000"/>
          <w:sz w:val="22"/>
        </w:rPr>
        <w:t>and remove the poison?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30,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THE MODERN GIRL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written on behalf of eleven girls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addresses have been sent to me. I give it below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that make it more readable without in any way altering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comments on the letter of a lady student captioned ‘Students’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Shame’ and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31st December, 1938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deserve special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attention. The modern girl, it seems, has provoked you to the extent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disposed of her finally as one playing Juliet to half a dozen Romeos.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remark which betrays your idea about women in general is not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inspiring.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these days when women are coming out of closed doors to help men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take an equal share of the burden of life, it is indeed strange that they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blamed even when they are maltreated by men. It cannotbe denied that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Akbar Hydari”, 26-12-1938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instances can be cited where the fault is equally divided. There may be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playing Juliets to half a dozen Romeos. But such cases presuppose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of half a dozen Romeos, moving about the streets in quest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Juliet. And it cannot or should never be taken that modern girls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categorically all Juliets or modern youths all Romeos. You yourself have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contact with quite a number of modern girls and may have been struck by </w:t>
      </w:r>
      <w:r>
        <w:rPr>
          <w:rFonts w:ascii="Times" w:hAnsi="Times" w:eastAsia="Times"/>
          <w:b w:val="0"/>
          <w:i w:val="0"/>
          <w:color w:val="000000"/>
          <w:sz w:val="18"/>
        </w:rPr>
        <w:t>their resolution, sacrifice and other sterling womanly virtues.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forming public opinion against such misdemeanours as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by your correspondent, it is not for girls to do it, not so much out of false </w:t>
      </w:r>
      <w:r>
        <w:rPr>
          <w:rFonts w:ascii="Times" w:hAnsi="Times" w:eastAsia="Times"/>
          <w:b w:val="0"/>
          <w:i w:val="0"/>
          <w:color w:val="000000"/>
          <w:sz w:val="18"/>
        </w:rPr>
        <w:t>shame as from its ineffectiveness.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statement like this from one revered all over the world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a brief once more for that worn out and unbecoming saying ‘woman is the </w:t>
      </w:r>
      <w:r>
        <w:rPr>
          <w:rFonts w:ascii="Times" w:hAnsi="Times" w:eastAsia="Times"/>
          <w:b w:val="0"/>
          <w:i w:val="0"/>
          <w:color w:val="000000"/>
          <w:sz w:val="18"/>
        </w:rPr>
        <w:t>gate of Hell.’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foregoing remarks, however, please do not conclude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girls have no respect for you. They hold you in as much respect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young man does. To be hated or pitied is what they resent much.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ready to mend their ways if they are really guilty. Their guilt, if any,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conclusively proved before they are anathematized. In this respect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neither desire to take shelter under the covering of ‘ladies, please’,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they silently stand and allow the judge to condemn them in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way. Truth must be faced; the modern girl or ‘Juliet’, as you have called her, </w:t>
      </w:r>
      <w:r>
        <w:rPr>
          <w:rFonts w:ascii="Times" w:hAnsi="Times" w:eastAsia="Times"/>
          <w:b w:val="0"/>
          <w:i w:val="0"/>
          <w:color w:val="000000"/>
          <w:sz w:val="18"/>
        </w:rPr>
        <w:t>has courage enough to face 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do not perhaps know that I began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women in South Africa more than forty years ago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none of them was born. I hold myself to be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anything derogatory to womanhood. My regard for the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is too great to permit me to think ill of them. She is, what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described to be in English, the better half of mankind.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was written to expose students’ shame, not to advertise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frailties of girls. But in giving the diagnosis of the disease,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if I was to prescribe the right remedy, to mention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factors which induced the disease.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‘modern girl’ has a special meaning. Therefore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my restricting the scope of my remark to some.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who receive English education are not modern girls.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are not at all touched by the ‘modern girl’ spirit.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who have become modern girls. My remark was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India’s girl students against copying the ‘modern girl’ and </w:t>
      </w:r>
      <w:r>
        <w:rPr>
          <w:rFonts w:ascii="Times" w:hAnsi="Times" w:eastAsia="Times"/>
          <w:b w:val="0"/>
          <w:i w:val="0"/>
          <w:color w:val="000000"/>
          <w:sz w:val="22"/>
        </w:rPr>
        <w:t>complicating a problem that has become a serious menace. For, 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received the letter referred to, I received also a letter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girl student bitterly complaining of the behaviour of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which from the description given is worse than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the Lahore girl. This daughter of Andhra tells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dress of her girl friends gives them no protection, but they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expose the barbarism of the boys who are a disgrace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they belong to. I commend this complaint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of the Andhra University.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eleven girls I invite to initiate a crusade against the 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students. God helps only those who help themselves.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must learn the art of protecting themselves against the ruffianly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 of man.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30,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JAIPUR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know the distinction between the Jaipur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and the Rajkot one.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Rajkot struggle is frankly for responsible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State and is now for redeeming the Ruler’s promise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Every man and woman of Rajkot, if they have any stuff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will be reduced to dust in resisting the dishonourable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Resident.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Jaipur struggle is on a very small and narrow issue.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association of Jaipur has been virtually declared illegal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offence of pleading for responsible government, and its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resident of Jaipur, has been put under a ban.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struggle will cease the moment the bans are lifted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free association, holding public meetings, etc.,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conceded. But here again the British lion has opened out his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claws. The British Prime Minister of Jaipur had a chat with Barrister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Chudgar, legal adviser of the Rao Rana of Sikar. He reported to Seth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the following purport of the talk: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understand it my duty to inform you that during my interview with Sir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Beauchamp St. John, Prime Minister of Jaipur, in connection with Sikar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affairs on the 9th inst. (January), at about 11 a. m. at his bungalow Natanika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Bagh, I had some discussion with him regarding the Jaipur situation. The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is the substance of the discussion: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Sir Beauchamp that the ban against your entry into Jaipur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territories came as a painful surprise to millions of people all over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because you are well-known to be a man of peace andyour 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supervise and direct famine relief activities in the famine-stricken parts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Jaipur State. To this Sir Beauchamp replied that he agreed that you are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peace, but you and your men’s visit, he thought, would bring you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contact with the masses in the famine-stricken areas, and this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 for obvious political reasons. I told him that you cannot be expected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submit to the order for an indefinite period, and that it would be better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State and the people, in view of the statement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Press after you had been served with the order, if the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recalled so that unnecessary trouble may be avoided. He was adamant,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prepared to meet any situation that might arise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disobeyed the order. He said that the Congressmen are out for a revolution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a non-violent struggle. But non-violence, he said, was a force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or perhaps more powerful than violence. He further said Indians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playing upon the humane instincts in the English race, but if there was Japan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Herr Hitler instead of the English in India we could not have succeeded so </w:t>
      </w:r>
      <w:r>
        <w:rPr>
          <w:rFonts w:ascii="Times" w:hAnsi="Times" w:eastAsia="Times"/>
          <w:b w:val="0"/>
          <w:i w:val="0"/>
          <w:color w:val="000000"/>
          <w:sz w:val="18"/>
        </w:rPr>
        <w:t>well with our non-violence.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said that it was his considered opinion that non-violence,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strict, must be met by violence, and his reply to the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Jaipur would be the ‘machine-gun’. I pointed out to him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were not of his way of thinking and even the English race as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agree with him. He said, “That may or may not be so,”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he was of the opinion that there was no difference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and violence, and that there would be nothing wrong in using </w:t>
      </w:r>
      <w:r>
        <w:rPr>
          <w:rFonts w:ascii="Times" w:hAnsi="Times" w:eastAsia="Times"/>
          <w:b w:val="0"/>
          <w:i w:val="0"/>
          <w:color w:val="000000"/>
          <w:sz w:val="18"/>
        </w:rPr>
        <w:t>violence against non-violence.</w:t>
      </w:r>
    </w:p>
    <w:p>
      <w:pPr>
        <w:autoSpaceDN w:val="0"/>
        <w:tabs>
          <w:tab w:pos="11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or Mahatmaji desire to make use of this statement,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considered this to be so startling that I referred it to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in the following letter (18-1-1939):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>replied as follows (20-1-1939):</w:t>
      </w:r>
    </w:p>
    <w:p>
      <w:pPr>
        <w:autoSpaceDN w:val="0"/>
        <w:autoSpaceDE w:val="0"/>
        <w:widowControl/>
        <w:spacing w:line="260" w:lineRule="exact" w:before="48" w:after="0"/>
        <w:ind w:left="6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acknowledge your kind letter of the 18th instant, enclosing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a letter from Mr. Chudgar to Seth Jamnalal Bajaj. Your hesitation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publishing it before you had ascertained the correctness of its contents was a </w:t>
      </w:r>
      <w:r>
        <w:rPr>
          <w:rFonts w:ascii="Times" w:hAnsi="Times" w:eastAsia="Times"/>
          <w:b w:val="0"/>
          <w:i w:val="0"/>
          <w:color w:val="000000"/>
          <w:sz w:val="18"/>
        </w:rPr>
        <w:t>wise step, which I personally much appreciate, as I am now able to inform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”Note to Amritlal V. Thakkar St. John”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6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that its description of my views is completely erroneous. I am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how Mr. Chudgar so misunderstood me, as I may say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>incident confirms me in my hesitation to grant any such interviews in future.</w:t>
      </w:r>
    </w:p>
    <w:p>
      <w:pPr>
        <w:autoSpaceDN w:val="0"/>
        <w:autoSpaceDE w:val="0"/>
        <w:widowControl/>
        <w:spacing w:line="260" w:lineRule="exact" w:before="40" w:after="0"/>
        <w:ind w:left="650" w:right="2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you are aware of the facts, I am sure your reluctance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publish such a letter will be confirmed. Should, however,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decideotherwise, I shall be glad if you can inform me as soon as practicable </w:t>
      </w:r>
      <w:r>
        <w:rPr>
          <w:rFonts w:ascii="Times" w:hAnsi="Times" w:eastAsia="Times"/>
          <w:b w:val="0"/>
          <w:i w:val="0"/>
          <w:color w:val="000000"/>
          <w:sz w:val="18"/>
        </w:rPr>
        <w:t>so that I can take suitable action.</w:t>
      </w:r>
    </w:p>
    <w:p>
      <w:pPr>
        <w:autoSpaceDN w:val="0"/>
        <w:tabs>
          <w:tab w:pos="1090" w:val="left"/>
          <w:tab w:pos="3450" w:val="left"/>
        </w:tabs>
        <w:autoSpaceDE w:val="0"/>
        <w:widowControl/>
        <w:spacing w:line="292" w:lineRule="exact" w:before="8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renewed thanks for your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as under (22-1-1939):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there came the following reply (25-1-1939):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thanks for your letter of the 22nd instant.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you will sympathize with me in my natural hesitation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record of an interview which was understood to be private and personal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party to the interview has already threatened to publish an erroneous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version. Such a procedure can, as I am sure you will agree, only lead to </w:t>
      </w:r>
      <w:r>
        <w:rPr>
          <w:rFonts w:ascii="Times" w:hAnsi="Times" w:eastAsia="Times"/>
          <w:b w:val="0"/>
          <w:i w:val="0"/>
          <w:color w:val="000000"/>
          <w:sz w:val="18"/>
        </w:rPr>
        <w:t>acrimony, and so far as I can see, serve no useful purpose.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however, Mr. Chudgar see fit to publish his erroneous version,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you will give me due warning so that, as I have already said, I may </w:t>
      </w:r>
      <w:r>
        <w:rPr>
          <w:rFonts w:ascii="Times" w:hAnsi="Times" w:eastAsia="Times"/>
          <w:b w:val="0"/>
          <w:i w:val="0"/>
          <w:color w:val="000000"/>
          <w:sz w:val="18"/>
        </w:rPr>
        <w:t>take suitable action.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I replied again as follows (27-1-1939):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referred the correspondence to Shri Chudgar and he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copy of the following letter he has addressed to Shri Jamnalal </w:t>
      </w:r>
      <w:r>
        <w:rPr>
          <w:rFonts w:ascii="Times" w:hAnsi="Times" w:eastAsia="Times"/>
          <w:b w:val="0"/>
          <w:i w:val="0"/>
          <w:color w:val="000000"/>
          <w:sz w:val="22"/>
        </w:rPr>
        <w:t>(28-1-1939):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the correspondence between Mahatmaji and Sir W.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Beauchamp St. John ending with Mahatmaji’s letter to him dated the 27th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inst. I have carefully read my letter to you dated the 15th inst. again, and I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I have stated in that letter is a substantially correct reproduction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conversation between me and Sir Beauchamp.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Minister’s letters have made strange reading.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bread, he has sent me a stone. He will pardon me if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Chudgar’s version, unless he can give his own. His mere denial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a threat carries no weight;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cannot wait and watch whilst it has the power,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people of Jaipur to die of mental and moral starvation,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when this denial of a natural right is backed by British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Sir W. Beauchamp”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27-1-1939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5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If the Prime Minister has no authority to do what he is doing, </w:t>
      </w:r>
      <w:r>
        <w:rPr>
          <w:rFonts w:ascii="Times" w:hAnsi="Times" w:eastAsia="Times"/>
          <w:b w:val="0"/>
          <w:i w:val="0"/>
          <w:color w:val="000000"/>
          <w:sz w:val="22"/>
        </w:rPr>
        <w:t>let him at least be recalled.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30, 1939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11-2-1939. Also C.W. 7809. Courtesy: G. D. Birla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KANTILAL GANDHI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messages sent to you. Ba, I and others were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was no letter from you. It was received today. I am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You should not miss sending at least one postcard every week.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long talk with Ramachandran. I have just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letter. He is now convinced. I am of course still trying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him to send Saraswati. S.’s help is essential in this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time for prayer and so I stop now.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leaving for Segaon on the 1st.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G. W. 7357. Courtesy: Kantilal Gandhi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KANTILAL GANDHI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make any suggestions of my own these days. P.’s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mentioned to me and that was the only name. I had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re-election.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letter of yesterday.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writes to me occasionally.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7356.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‘KICKS AND KISSES’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read with painful interest the following account,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authentic, of the meeting recently held in Bombay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Chamber of Princes: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H. H. the Maharaja of Bikaner opened the discussions by narrating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events at Rajkot where, he said, the trouble was due to the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 jagirdars, the want of demarcation between the Privy Purse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Expenditure, and the smallness of the Kathiawar States. It was regarded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test case by the Congress, and they had selected Rajkot for various reasons,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principal ones being that Rajkot, small and with limited resources,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able to withstand for long the onslaughts of the Congress,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was ready for the delivery of such an attack, that the Congress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virile and active in Kathiawar and Sardar Vallabhbhai Patel was near at hand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operations and conduct the campaign. H. H. the Maharaja of Bikaner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mooted the suggestion of a common Police force for a group of States,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resources of individual States, particularly of small ones, are not extensive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therefore, totally inadequate to face the common danger. Such also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indication of the Paramount Power and of its representatives. No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reliance, he said, could now be placed on co-operation and help from adjoining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territories as Congress was supreme there and they naturally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help Indian States. On the other hand their sympathies either tacitly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actively are on the side of Indian State subjects or foreign agitators.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evidenced by the attitude of the Orissa Government when help was </w:t>
      </w:r>
      <w:r>
        <w:rPr>
          <w:rFonts w:ascii="Times" w:hAnsi="Times" w:eastAsia="Times"/>
          <w:b w:val="0"/>
          <w:i w:val="0"/>
          <w:color w:val="000000"/>
          <w:sz w:val="18"/>
        </w:rPr>
        <w:t>demanded by the States in Orissa which had to face this trouble.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stated that the Congress would devote increasingly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attention to Indian States. Up to now its policy, as embodied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the Haripura session and before, was of non-intervention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States people were directed to be self reliant. The reason is manifest.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was actively busy with British Indian problems, and it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generate strength in Indian States subjects and foster self-help in them.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had practically established its sway in British India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>naturally mobilize its energy and influence towards Indian States.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another point. In order to distract attention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that are creeping into Congress ranks, it is necessary to unfold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plans of a campaign. This is a subtle but short dictum of statecraft. This is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reasons of the Italian conquest of Abyssinia and the Austrian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Sudeten campaigns of Germany. It enables the powers to draw attention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cleavages in the party and creates enthusiasm amongst its followers.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also to bear in mind the attitude of the Paramount Power.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reference must be made to the recent utterances of Mr. Gandhi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subject. In my opinion greater reliance should be placed on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than on any outside agency whose support is, at best, precarious and </w:t>
      </w:r>
      <w:r>
        <w:rPr>
          <w:rFonts w:ascii="Times" w:hAnsi="Times" w:eastAsia="Times"/>
          <w:b w:val="0"/>
          <w:i w:val="0"/>
          <w:color w:val="000000"/>
          <w:sz w:val="18"/>
        </w:rPr>
        <w:t>inadequate.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survey of Rajkot affairs, His Highness discussed the problems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Rajputana States and outlined for the benefit of the Princes the policy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pursued with regard to his own State, Bikaner. He stated that he started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Assembly in 1913, and it discussed the State expenditure. Bikaner had a </w:t>
      </w:r>
      <w:r>
        <w:rPr>
          <w:rFonts w:ascii="Times" w:hAnsi="Times" w:eastAsia="Times"/>
          <w:b w:val="0"/>
          <w:i/>
          <w:color w:val="000000"/>
          <w:sz w:val="18"/>
        </w:rPr>
        <w:t>Raj-patra—State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Gazette. He discriminated between the agitators from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amongst his own subjects. This, he said, was important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must ever be borne in mind. Foreign agitators, who have no stake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State and who assume this role merely to be dubbed leaders and to be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eye, deserve short shrift. No consideration should be shown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Their continued activities are a menace to the State; their presence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constitutes a danger. The remedy is deportation from the State and their 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banned. The agitators in the State, though equally obnoxious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and its ordered peace and progress, however, stand on a slightly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footing. They have an interest in the land; they probably sometimes advocate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which are to a certain extent legitimate, and such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redressed as far as possible so that the wind may be taken away from the sails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agitation which they advocate and foster. Legitimate grievances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possible should be redressed and agitation should be silenced.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agitators are genuine and come from the ranks of the educated unemployed,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should be made to give them suitable State employment and to close </w:t>
      </w:r>
      <w:r>
        <w:rPr>
          <w:rFonts w:ascii="Times" w:hAnsi="Times" w:eastAsia="Times"/>
          <w:b w:val="0"/>
          <w:i w:val="0"/>
          <w:color w:val="000000"/>
          <w:sz w:val="18"/>
        </w:rPr>
        <w:t>their mouths, acting on the adage “it is better to sew the mouth with a morsel.”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Praja Mandals was then discussed. In this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H. the Maharaja of Bikaner, Sir Kailashnarain Haksar, R. B. Pandit Amar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Nath Atal of Jaipur, Pt. Dharmanarain of Udaipur and Major Harvey of Alwar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valuable contributions to the discussions. Mr. Robertson of Bundi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McGregor of Sirohi also asked a few questions. Mr. Atal narrated at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 the origin and growth of the Praja Mandal at Jaipur. It was evident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founders and promoters of these Praja Mandals were disgruntled subjects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dismissed petty officials of the State. A note of caution and warning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sounded. It was agreed that they should be watched very carefully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activities, however slight or extensive, should be fully reported. It was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Praja Mandals should be crushed immediately and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allowed to gather strength or to attain the status of an influential body.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gained any, an effort should be made to direct adroitly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into social channels such as the Sarda Act, etc. On the other hand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urged that the formation of genuine and healthy advisory bodies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people should be encouraged. which should form the nucleus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of the people for so-called responsible government in the States. The </w:t>
      </w:r>
      <w:r>
        <w:rPr>
          <w:rFonts w:ascii="Times" w:hAnsi="Times" w:eastAsia="Times"/>
          <w:b w:val="0"/>
          <w:i w:val="0"/>
          <w:color w:val="000000"/>
          <w:sz w:val="18"/>
        </w:rPr>
        <w:t>Praja Mandals located outside the States should be ignored.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responsible government in the States advocated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 like Messrs Gandhi and Patel, it was felt that the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are not at all ready for it, and to concede it, therefore,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detrimental to the States and the people and fatal to ordered progress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peace. The position was summed up in the dictum, ‘Be responsive, but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government.’ H. H. the Maharaja of Bikaner was emphatic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towards the Congress, and his words can be crystallized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mottos: Be just, but be firm; follow the policy of repression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reconciliation as stated in the famous letter of Lord Minto in 1908, ‘the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kicks and kisses’. It will require all the tact and discretion possible to adjust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to be gentle and when to be firm and how to mix the two. The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depend on the situation which confronts the State and the merits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problem. It was, however, very clear in their discussions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Praja Mandals, as such and as political bodies, should never be allowed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in the States, and if in existence, should be crushed and banned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activities very carefully and closely watched. No hard and fast rules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laid down as to how they should be repressed. Individual States will devise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evolve their own plans and lay down the </w:t>
      </w:r>
      <w:r>
        <w:rPr>
          <w:rFonts w:ascii="Times" w:hAnsi="Times" w:eastAsia="Times"/>
          <w:b w:val="0"/>
          <w:i/>
          <w:color w:val="000000"/>
          <w:sz w:val="18"/>
        </w:rPr>
        <w:t>modus operandi.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tentative conclusions arrived at were: 1. Group Police for States; 2.</w:t>
      </w:r>
    </w:p>
    <w:p>
      <w:pPr>
        <w:autoSpaceDN w:val="0"/>
        <w:autoSpaceDE w:val="0"/>
        <w:widowControl/>
        <w:spacing w:line="28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Praja Mandals to be crushed immediately; 3. Legitimate grievances to be </w:t>
      </w:r>
      <w:r>
        <w:rPr>
          <w:rFonts w:ascii="Times" w:hAnsi="Times" w:eastAsia="Times"/>
          <w:b w:val="0"/>
          <w:i w:val="0"/>
          <w:color w:val="000000"/>
          <w:sz w:val="18"/>
        </w:rPr>
        <w:t>redressed; 4. Foreign agitators to be severely dealt with and deported; 5.</w:t>
      </w:r>
    </w:p>
    <w:p>
      <w:pPr>
        <w:autoSpaceDN w:val="0"/>
        <w:autoSpaceDE w:val="0"/>
        <w:widowControl/>
        <w:spacing w:line="28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 social activities but not political; 6. Encourage genuine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People’s Advisory Bodies; 7. Policy of ‘Reconciliation and Repression’; ‘Be </w:t>
      </w:r>
      <w:r>
        <w:rPr>
          <w:rFonts w:ascii="Times" w:hAnsi="Times" w:eastAsia="Times"/>
          <w:b w:val="0"/>
          <w:i w:val="0"/>
          <w:color w:val="000000"/>
          <w:sz w:val="18"/>
        </w:rPr>
        <w:t>just, but be firm’.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 is an accurate summary of the speeches delivered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Conference, it shows that there is a nefarious plot to crush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liberty which at long last has commenced in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States. Kisses are to go hand in hand with kicks. This reminds 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Latin proverb which means: “I fear the Greeks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bring gifts!” Henceforth Rulers’ favours are to be suspected.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when they are made are to be made not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people happy, but in order to sew the mouth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morsel. But man’s proposals are often confounded even though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crowned head. God has been found often to have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proposals in a way contrary to his expectations.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shed fear and learnt the art of self-sacrifice, they need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favours. Kicks can never cow them. They will take what they need and </w:t>
      </w:r>
      <w:r>
        <w:rPr>
          <w:rFonts w:ascii="Times" w:hAnsi="Times" w:eastAsia="Times"/>
          <w:b w:val="0"/>
          <w:i w:val="0"/>
          <w:color w:val="000000"/>
          <w:sz w:val="22"/>
        </w:rPr>
        <w:t>assimilate it.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2"/>
        </w:rPr>
        <w:t>, January 31,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LORD LINLITHGOW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K. M. Munshi, Sir Purshottamdas and now Shri G. D.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States have been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embarrassment—more especially about Jaipur.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publication of the accompanying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sent to the Manager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at Poona.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I have no desire whatsoever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would cause you embarrassment, if I could avoid it. My </w:t>
      </w:r>
      <w:r>
        <w:rPr>
          <w:rFonts w:ascii="Times" w:hAnsi="Times" w:eastAsia="Times"/>
          <w:b w:val="0"/>
          <w:i w:val="0"/>
          <w:color w:val="000000"/>
          <w:sz w:val="22"/>
        </w:rPr>
        <w:t>purpose is to secure justice for the people concerned.</w:t>
      </w:r>
    </w:p>
    <w:p>
      <w:pPr>
        <w:autoSpaceDN w:val="0"/>
        <w:tabs>
          <w:tab w:pos="550" w:val="left"/>
          <w:tab w:pos="4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it were possible for you to take effective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cases mentioned by me in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expect a line as to what you would have me do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under suspension?</w:t>
      </w:r>
    </w:p>
    <w:p>
      <w:pPr>
        <w:autoSpaceDN w:val="0"/>
        <w:autoSpaceDE w:val="0"/>
        <w:widowControl/>
        <w:spacing w:line="220" w:lineRule="exact" w:before="8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7806. Courtesy: G. D. Birla</w:t>
      </w:r>
    </w:p>
    <w:p>
      <w:pPr>
        <w:autoSpaceDN w:val="0"/>
        <w:autoSpaceDE w:val="0"/>
        <w:widowControl/>
        <w:spacing w:line="220" w:lineRule="exact" w:before="9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Linlithgow”, 26-1-1939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PURUSHOTTAM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 few words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Panditji.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sometimes about Kusum, Manju and others.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IN MEMORY OF NARAYAN M. KHARE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31, 1939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to write about Panditji. I have many sweet memories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I do not have the time to record them. The essence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memories is that I have seen very few persons combining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music. It was found in a great measure in Panditji. It was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created a taste for good music in Gujarat. For this, Gujarat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ever indebted to him.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Subhas Bose has achieved a decisive victory over his </w:t>
      </w:r>
      <w:r>
        <w:rPr>
          <w:rFonts w:ascii="Times" w:hAnsi="Times" w:eastAsia="Times"/>
          <w:b w:val="0"/>
          <w:i w:val="0"/>
          <w:color w:val="000000"/>
          <w:sz w:val="22"/>
        </w:rPr>
        <w:t>opponent, Dr. Pattabhi Sitaramayya. I must confess that from the very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died on February 6, 1938, at Haripura.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in the source under the title “I Rejoice in This Defeat”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1-2-1939,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31-1-1939,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1-2-1939, and various other papers.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 was decidedly against his re-election for reasons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need not go. I do not subscribe to his facts or the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manifestos. I think that his references to his colleagues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 and unworthy. Nevertheless, I am glad of his victory.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was instrumental in inducing Dr. Pattabhi not to withdraw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as a candidate when Maulana Saheb withdrew, the defeat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than his. I am nothing if I do not represent definite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policy. Therefore, it is plain to me that the delegates do not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 the principles and policy for which I stand.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rejoice in this defeat. It gives me an opportunity of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 what I preached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walk-out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at the last A. I. C. C. meeting in Delhi. Subhas Babu,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President on the sufferance of those whom he calls rightists,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President elected in a contested election. This enables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homogeneous cabinet and enforce his programme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let or hindrance.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common between majority and minority,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internal purity of the Congress organization.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that the Congress is fast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corrupt organization in the sense that its registers contain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bogus members.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suggesting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months the overhauling of these registers.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delegates who have been elected on the strength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bogus voters would be unseated on scrutiny. But I suggest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step. It will be enough if the registers are purged of all bogus </w:t>
      </w:r>
      <w:r>
        <w:rPr>
          <w:rFonts w:ascii="Times" w:hAnsi="Times" w:eastAsia="Times"/>
          <w:b w:val="0"/>
          <w:i w:val="0"/>
          <w:color w:val="000000"/>
          <w:sz w:val="22"/>
        </w:rPr>
        <w:t>voters and are made fool-proof for the future.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has no cause for being disheartened.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current programme of the Congress, they will find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worked, whether they are in a minority or a majority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are in the Congress or outside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may possibly be affected by the changes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parliamentary programme. The ministers have been chosen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shaped by the erstwhile majority. But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but a minor item of the Congress programme.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have after all to live from day to day. It matters little to them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are recalled on an issue in which they are in agreement</w:t>
      </w:r>
    </w:p>
    <w:p>
      <w:pPr>
        <w:autoSpaceDN w:val="0"/>
        <w:autoSpaceDE w:val="0"/>
        <w:widowControl/>
        <w:spacing w:line="220" w:lineRule="exact" w:before="40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“That Unfortunate Walk-Out”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“Internal Decay”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 policy or whether they resign because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>disagreement with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Subhas Babu is not an enemy of his country.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for it. In his opinion his is the most forward and boldest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programme. The minority can only wish it all success.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keep pace with it, they must come out of the Congress.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can, they will add strength to the majority.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may not obstruct on any account.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when they cannot co-operate. I must remind all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who, being Congress-minded, remain outside it by design,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it most. Those, therefore, who feel uncomfortable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may come out, not in a spirit of ill will, but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 purpose of rendering more effective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31, 1939</w:t>
      </w:r>
    </w:p>
    <w:p>
      <w:pPr>
        <w:autoSpaceDN w:val="0"/>
        <w:autoSpaceDE w:val="0"/>
        <w:widowControl/>
        <w:spacing w:line="260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are being made to me not to precipitate matters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These appeals are unnecessary. After three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struggle by the people of Rajkot an honourable understa-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nding was arrived at between the Thakore Saheb-in-Council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 representing the people, and the struggle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amid general rejoicings. But the noble work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and the people has been undone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demanded that the people should fight unto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restoration of the covenant between the Thakore Saheb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struggle now is not between the Ruler and his people,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 it is between the Congress and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Resident, who is reported to be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trying thereby to break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men and women, who rightly resent the breach of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misrepresentation to suggest that Rajkot has been made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“Rajkot and Jaipur”, and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 the Government of India communique in reply to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India’s Statement on Rajkot”, 1-2-1939.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test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planned action with reference to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What is happening is that those who feel that they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come to the Sardar for advice and he guides them. Rajkot </w:t>
      </w:r>
      <w:r>
        <w:rPr>
          <w:rFonts w:ascii="Times" w:hAnsi="Times" w:eastAsia="Times"/>
          <w:b w:val="0"/>
          <w:i w:val="0"/>
          <w:color w:val="000000"/>
          <w:sz w:val="22"/>
        </w:rPr>
        <w:t>seemed ready and the fight commenced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Jaipur’s case is incredibly simple and different from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If my information is correct, the British Prime Minister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prevent even the movement for popularizing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responsible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Civil disobedience in Jaipur is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offered not for responsible government but for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bans on the Praja Mandal and its president Seth Jamnalal Bajaj.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is the duty of the Viceroy to ask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 to restore the pact and to ask the British Prime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to lift the bans. Such action by the Viceroy can in no sense be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 to mean unwarranted interference in the affairs of States.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TELEGRAM TO G. D. BIRLA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QUITE      WELL.      TAKING     NEEDED    REST.      NO       ANXIETY.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7802.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J. C. KUAMARAPPA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in today. I should not have taken such a long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accompanying.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wanted to go through the whole book </w:t>
      </w:r>
      <w:r>
        <w:rPr>
          <w:rFonts w:ascii="Times" w:hAnsi="Times" w:eastAsia="Times"/>
          <w:b w:val="0"/>
          <w:i w:val="0"/>
          <w:color w:val="000000"/>
          <w:sz w:val="22"/>
        </w:rPr>
        <w:t>but it was impossible. And now I am laid up. That is to say the doctors</w:t>
      </w:r>
    </w:p>
    <w:p>
      <w:pPr>
        <w:autoSpaceDN w:val="0"/>
        <w:autoSpaceDE w:val="0"/>
        <w:widowControl/>
        <w:spacing w:line="220" w:lineRule="exact" w:before="2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“Kicks and Kisses”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unless I want to commit suicide, I must be on bed and do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possible. Complete silence is enjoined. I shall break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when I must. In these circumstances I thought I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a few lines at once. Here they are with a thousand apologies.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your committee is flourishing and Sita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worth.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proving her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FOREWORD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sign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Why the Village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third edition. It supplies a felt want. Prof. J.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Ku[marappa] answers almost all the doubts that have been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necessity and feasibility of the movement. No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can afford to be without the booklet. No doubter can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doubts dispelled. It is of no use to those who have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that the only movement worth the name is to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dot India with a number of big cities where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centralized industries will be carried out and everyone will have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spare. Fortunately as yet there are not many who belong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destruction. I wonder if the village movement has come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to prevent the spread of the movement of despair! This </w:t>
      </w:r>
      <w:r>
        <w:rPr>
          <w:rFonts w:ascii="Times" w:hAnsi="Times" w:eastAsia="Times"/>
          <w:b w:val="0"/>
          <w:i w:val="0"/>
          <w:color w:val="000000"/>
          <w:sz w:val="22"/>
        </w:rPr>
        <w:t>booklet is an attempt to answer the question.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neglected you for many days but Sushila has instructions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Bharatan Kumarappa, younger brother of the addressee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 daily. I have to take complete rest from physical toil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as much as possible from mental. You won’t worry. Bury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your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going to Rajkot. So she stayed behind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6426. Courtesy: Mirabehn. Also G.N. 10021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uneasy? Do not worry about me.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Recite Ramanama. Rest assured we shall win the battle by dint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devotion of many. That includes yours too.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MAHADEV DESAI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from Madalasa’s place. I have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from the station. I rested a lot during the journey. Lilavati </w:t>
      </w:r>
      <w:r>
        <w:rPr>
          <w:rFonts w:ascii="Times" w:hAnsi="Times" w:eastAsia="Times"/>
          <w:b w:val="0"/>
          <w:i w:val="0"/>
          <w:color w:val="000000"/>
          <w:sz w:val="22"/>
        </w:rPr>
        <w:t>cried constantly. All her frailties are now becoming apparent.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are definitely coming to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feel well there. You have gone there because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came. It is well that you have gone. But you are certainly coming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occasion arises. Work has already piled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look after the rest and write later.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Bardoli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worry about me at all. Tell this to Ghanshy-</w:t>
      </w:r>
      <w:r>
        <w:rPr>
          <w:rFonts w:ascii="Times" w:hAnsi="Times" w:eastAsia="Times"/>
          <w:b w:val="0"/>
          <w:i w:val="0"/>
          <w:color w:val="000000"/>
          <w:sz w:val="22"/>
        </w:rPr>
        <w:t>amdas also. I am definitely going to have rest.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How is it you have gone there? I take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from there you will be going to Delhi.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my reply.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spoke to him today. He says that there is some misund-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erstanding. I shall not discuss the matter further. We shall meet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time.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initiated the changes. Nobody will sleep beside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distance for my hand not to reach anyone sleeping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am giving up taking personal service involving touch.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this morning to go either to Nadiad or Wardha. This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said that for about six months she would study only here. So that </w:t>
      </w:r>
      <w:r>
        <w:rPr>
          <w:rFonts w:ascii="Times" w:hAnsi="Times" w:eastAsia="Times"/>
          <w:b w:val="0"/>
          <w:i w:val="0"/>
          <w:color w:val="000000"/>
          <w:sz w:val="22"/>
        </w:rPr>
        <w:t>is how it is.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getting on well. My swelling has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subsided. Walking is discontinued, I sleep a lot. Do not worry. I am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silence. It gets disturbed of course.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item; also “Letter to Lilavati Asar”, 9-12-1938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at Bardoli was so much that I fell ill and returned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Hence the delay in answering your letter.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 I shall be all right.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have asked someone to send you a line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would be delayed. I did not do it, because I was hopeful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able to write soon.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and construction are simultaneous processes.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seems to be of a kind which may become unbearable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should not turn out that you do one thing today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the pamphlet. You have rightly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useless until construction has commenced. The pamphlet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has no place in what is going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earlier letter from you mentioned a principle: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family are distinct entities and should be so.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they are identical but cannot reach the ideal today, why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it? Once you show in practice that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you and those living with me I shall consider my job done.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comparison with the dog is harsh but quite apt. We are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like dogs in that we lack tolerance, but living in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>being intolerant are incompatible things.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177 and 178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SAMPURNANAND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2,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but could not acknowledge it promptly.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also written to Dr. Zakir Husain what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regarding the flag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I was travelling. What you have said in it is correct. I </w:t>
      </w:r>
      <w:r>
        <w:rPr>
          <w:rFonts w:ascii="Times" w:hAnsi="Times" w:eastAsia="Times"/>
          <w:b w:val="0"/>
          <w:i w:val="0"/>
          <w:color w:val="000000"/>
          <w:sz w:val="22"/>
        </w:rPr>
        <w:t>am working on the same lines.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those who have entered Councils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day by day. But after all it is nothing but a symptom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malaise. I see clearly that the Congress is going downward each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Selfishness, infighting, untruth and violence have crept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are on the increase. I fear we are destroying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our inner failures. Let us see what God wills.</w:t>
      </w:r>
    </w:p>
    <w:p>
      <w:pPr>
        <w:autoSpaceDN w:val="0"/>
        <w:autoSpaceDE w:val="0"/>
        <w:widowControl/>
        <w:spacing w:line="220" w:lineRule="exact" w:before="86" w:after="0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Sampurnanand Papers.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the Government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Jaipur Government on my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Rajkot and Jaipur are </w:t>
      </w:r>
      <w:r>
        <w:rPr>
          <w:rFonts w:ascii="Times" w:hAnsi="Times" w:eastAsia="Times"/>
          <w:b w:val="0"/>
          <w:i w:val="0"/>
          <w:color w:val="000000"/>
          <w:sz w:val="22"/>
        </w:rPr>
        <w:t>remarkable for sins of omission and commission and suppression.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part of the Sardar’s duty to publish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letter about the composition of the Committee. It was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Thakore Saheb’s convenience that a condition as to the composition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seems to be connected with that written to the addressee on </w:t>
      </w:r>
      <w:r>
        <w:rPr>
          <w:rFonts w:ascii="Times" w:hAnsi="Times" w:eastAsia="Times"/>
          <w:b w:val="0"/>
          <w:i w:val="0"/>
          <w:color w:val="000000"/>
          <w:sz w:val="18"/>
        </w:rPr>
        <w:t>1-1-1939. Gandhiji returned to Segaon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“Not a War of Words”, and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4-2-1939.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Government of India communique,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on Rajkot”, 1-2-1939.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“Rajkot”, 2-1-1939 and 30-1-1939, “Jaipur”, 16-1-1939  &amp; 30-1-1939.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was embodied in a separate letter.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procedure adopted in delicate negotiations.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Saheb’s understanding of his note, which admits of no </w:t>
      </w:r>
      <w:r>
        <w:rPr>
          <w:rFonts w:ascii="Times" w:hAnsi="Times" w:eastAsia="Times"/>
          <w:b w:val="0"/>
          <w:i w:val="0"/>
          <w:color w:val="000000"/>
          <w:sz w:val="22"/>
        </w:rPr>
        <w:t>double interpretation, is wholly irrelevant.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aver that this understanding is an afterthought, discovered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the Resident, who was angered that the Thakore Saheb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dared to deal with a Congressman and give him a note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 advice. Those who know anything of these Residents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know in what dread the Princes stand of even their secretaries </w:t>
      </w:r>
      <w:r>
        <w:rPr>
          <w:rFonts w:ascii="Times" w:hAnsi="Times" w:eastAsia="Times"/>
          <w:b w:val="0"/>
          <w:i w:val="0"/>
          <w:color w:val="000000"/>
          <w:sz w:val="22"/>
        </w:rPr>
        <w:t>and peons. I write from personal knowledge.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sufficient in the appendices to the Sardar’s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recrudescence of the struggle to show how the whole trouble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Resident’s displeasure. It is wrong to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did not give reasons for his refusal to alter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A translation of his letter is one of the appendices.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Thakore Saheb agreed to nominate those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recommended, Mussalmans and Bhayats were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mind’s eye. But it was common cause that all rights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 under the reforms. The proper procedure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lead evidence before the Committee. I suggest that, as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India, the Mussalman and Bhayat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personnel of the Committee was engineered after the event.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asked that the Thakore Saheb should be asked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or that. He has no will. His will is pledged to the Resident.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once dared to act against his suspected wishes.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brink of losing his </w:t>
      </w:r>
      <w:r>
        <w:rPr>
          <w:rFonts w:ascii="Times" w:hAnsi="Times" w:eastAsia="Times"/>
          <w:b w:val="0"/>
          <w:i/>
          <w:color w:val="000000"/>
          <w:sz w:val="22"/>
        </w:rPr>
        <w:t>gadi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 have asked is that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restore the pact and help to honour it. If it is a matter purely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placate interests, I undertake to persuade the Sardar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accommodation provided that its other parts are carried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full.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communique adroitly omits the most relevant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of reference too have been altered out of shape.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by the Thakore Saheb-in-Council, of which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was a member. I have never known such a dishonourable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a pact signed on behalf of a Chief. I do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Resident, who should be the custodian of the honour of the Chiefs </w:t>
      </w:r>
      <w:r>
        <w:rPr>
          <w:rFonts w:ascii="Times" w:hAnsi="Times" w:eastAsia="Times"/>
          <w:b w:val="0"/>
          <w:i w:val="0"/>
          <w:color w:val="000000"/>
          <w:sz w:val="22"/>
        </w:rPr>
        <w:t>within his jurisdiction, has, in this case, dragged the Thakore Saheb’s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Cold-Blooded Breach of a Soleman Covenant”, 15-1-1939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name in the dust.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the charge of organized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Agency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operating in Rajkot. Wires received by the Sardar show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are taken to distant places, there stripped naked, beaten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their own resources. They show further that Red Cross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ambulance parties have been prevented from rendering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injured by lathi-charges in Halenda. I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charges are denied, there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>impartial enquiry.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state the issue clearly. I seek no interference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State. I seek non-interference by the Resident in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 is directly responsible for the strained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and the people. It is the duty of the Paramount Power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solemn pact is fulfilled to the letter and in spirit.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objection about Muslim and Bhayat representation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honesty about it, it can be removed. I once more appeal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 to study the question more deeply than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Let not a grave tragedy be enacted while whitewashing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communiques are being forged in the Delhi Secretariat.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of words. It is a war in which the people who have hitherto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jail nor suffered lathi blows are exposing themselves to all </w:t>
      </w:r>
      <w:r>
        <w:rPr>
          <w:rFonts w:ascii="Times" w:hAnsi="Times" w:eastAsia="Times"/>
          <w:b w:val="0"/>
          <w:i w:val="0"/>
          <w:color w:val="000000"/>
          <w:sz w:val="22"/>
        </w:rPr>
        <w:t>risk.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Jaipur, I have only one word. I do know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member of the Jaipur State Council.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is that he is all in all. He has vowed vengeance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Praja Mandal and Seth Jamnalalji. And in spite of the forest of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action in respect of the Praja Mandal, I claim that virtually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illegal. If not, let the authorities leave Seth Jamnalalji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Jaipur and let him and his Mandal educate unmolested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art of responsible government. Let them be punished if </w:t>
      </w:r>
      <w:r>
        <w:rPr>
          <w:rFonts w:ascii="Times" w:hAnsi="Times" w:eastAsia="Times"/>
          <w:b w:val="0"/>
          <w:i w:val="0"/>
          <w:color w:val="000000"/>
          <w:sz w:val="22"/>
        </w:rPr>
        <w:t>they inculcate violence, directly or indirectly.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11-2-1939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W. Beauchamp St. John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28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STICK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1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22. TELEGRAM TO JAMNALAL BAJAJ</w:t>
            </w:r>
          </w:p>
        </w:tc>
        <w:tc>
          <w:tcPr>
            <w:tcW w:type="dxa" w:w="1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400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53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3,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8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PLANS.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SUCCESS     IS      YOURS.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HANSHYAMDAS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290" w:val="left"/>
          <w:tab w:pos="2210" w:val="left"/>
          <w:tab w:pos="3450" w:val="left"/>
          <w:tab w:pos="4530" w:val="left"/>
          <w:tab w:pos="60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SWELLING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PRACTICALLY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</w:t>
      </w:r>
    </w:p>
    <w:p>
      <w:pPr>
        <w:autoSpaceDN w:val="0"/>
        <w:tabs>
          <w:tab w:pos="890" w:val="left"/>
          <w:tab w:pos="2670" w:val="left"/>
          <w:tab w:pos="3570" w:val="left"/>
          <w:tab w:pos="445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BLOODPRESSURE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156/98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JAMNALALJI</w:t>
      </w:r>
    </w:p>
    <w:p>
      <w:pPr>
        <w:autoSpaceDN w:val="0"/>
        <w:tabs>
          <w:tab w:pos="870" w:val="left"/>
          <w:tab w:pos="1630" w:val="left"/>
          <w:tab w:pos="2490" w:val="left"/>
          <w:tab w:pos="3710" w:val="left"/>
          <w:tab w:pos="48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130" w:val="left"/>
          <w:tab w:pos="1650" w:val="left"/>
          <w:tab w:pos="2570" w:val="left"/>
          <w:tab w:pos="3510" w:val="left"/>
          <w:tab w:pos="4930" w:val="left"/>
          <w:tab w:pos="59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JAIPUR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 COMMUNIQUE      WHOLLY       UNSATISFACTORY.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7803.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from Peshawar is crowded with news. You are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thick of it now. You must keep your health at any cost. Cover your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evidently in reply to the addressee’s telegram of February 3, saying: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“Ghanshyamdas pressing delay re-entry” into Jaipur State, which Bajaj intended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 in defiance of the ban imposed by the State.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diary Bajaj mentions under the date February 3, having received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 from Gandhiji. Presumably this was the telegram.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the addressee’s telegram suggesting that Jamnalal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Bajaj might wait another fortnight before returning to Jaipur.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feet well. Insist on the food you need. Do not overdo it.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>go beyond your depth. Then all will be well.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worry on my account. God will keep me on earth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 needs me. It is well whether I am here or elsewhere. His </w:t>
      </w:r>
      <w:r>
        <w:rPr>
          <w:rFonts w:ascii="Times" w:hAnsi="Times" w:eastAsia="Times"/>
          <w:b w:val="0"/>
          <w:i w:val="0"/>
          <w:color w:val="000000"/>
          <w:sz w:val="22"/>
        </w:rPr>
        <w:t>will, not ours,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6427. Courtesy: Mirabehn. Also G.N. 10022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JAWAHARLAL NEHRU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election and the manner in which it was fought,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serve the country by absenting myself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forthcoming session. Moreover, my health is none too good.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you to help me. Please do not press me to attend.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rest at Khali has done you and Indu good. Indu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write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p. 307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D. B. KALELKAR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arrangements have been made for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Khabardar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Ambalalbhai will pay or collect for him Rs. 200 every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Booke asks for more information about him. He needs an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Ardeshar F. Khabardar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X-Ray of his chest. There is little hope of his being able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much. Have you written to Parvati?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feeling thoroughly washed out at present. You may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know what I shall be able to do. The trainees are here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3rd or 4th. I hope to write about the Roman script.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 about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pracharak.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see my way clearly.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changes I am making are dictated by your abundant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 am doing it against my own inclination. This is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from today I have been compelled to stop taking service from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Lilavati, A. S., etc., have certainly not liked it. Sharada and Vijaya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liked it either. The last two are sensible and so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sad. Prabhavati came yesterday. She may be doing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 but even she is looking on in silence. Sushila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to serve me. She has not the heart to stop doing it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ill. But I feel that I should stop it when I get well. 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have stopped sleeping close to them. That is, the girls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enough to be out of reach of my arms. Sushila hardly slept near </w:t>
      </w:r>
      <w:r>
        <w:rPr>
          <w:rFonts w:ascii="Times" w:hAnsi="Times" w:eastAsia="Times"/>
          <w:b w:val="0"/>
          <w:i w:val="0"/>
          <w:color w:val="000000"/>
          <w:sz w:val="22"/>
        </w:rPr>
        <w:t>me. Now no girl or man sleeps close to me. Sushila spreads her bed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“Roman Script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Devanagari”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perpendicularly at my head. So does Rajkumari near my feet.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sorry about these changes. Maybe I am unhappy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girls. I say ‘maybe’ because that is not the impression I get.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way to abandon things for the sake of my colleagues. I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sacrifices, because thereby I can know myself better.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have made your suggestion in order to protect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 course considered the interests of the girls.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if their interest will be served by this sacrifice. Lilavati is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exhausted right now. She is planning to study. I am </w:t>
      </w:r>
      <w:r>
        <w:rPr>
          <w:rFonts w:ascii="Times" w:hAnsi="Times" w:eastAsia="Times"/>
          <w:b w:val="0"/>
          <w:i w:val="0"/>
          <w:color w:val="000000"/>
          <w:sz w:val="22"/>
        </w:rPr>
        <w:t>encouraging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send this letter to Mahadev, Devdas will also see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the Viceroy’s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harsh reply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other alternative. It seems it is going to be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It cannot be predicted how far it will take us. It has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my body can take the strain. The swelling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reduced. There is silence most of the time. Ba will have left.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original.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February 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5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now become a State guest.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health. I am not worried since Mani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you. I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letters. I shall bear your point in mind.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statement regarding the struggle in Rajkot and the breach by </w:t>
      </w:r>
      <w:r>
        <w:rPr>
          <w:rFonts w:ascii="Times" w:hAnsi="Times" w:eastAsia="Times"/>
          <w:b w:val="0"/>
          <w:i w:val="0"/>
          <w:color w:val="000000"/>
          <w:sz w:val="18"/>
        </w:rPr>
        <w:t>the ruler of the covenant entered into with his people;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3-2-1939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Kasturba Gandhi was arrested on entering Rajkot on February 3, 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Manibehn Patel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DISCUSSION WITH TEACHER TRAINEES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3/4, 1939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fashion these days to talk of the rights of minorities.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although those who understand English only are here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minority, I shall speak today in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warn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do so at the next meeting. You must go back with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learn Hindustani. It is impossible to put into practice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basic education—an idea which is calculated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requirements of our millions—if the mind works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English medium.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number of questions were put to him by the delegates. The first question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expressed a doubt as to whether the Wardha scheme was likely to stand the test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time, or if it merely was a measure of temporary expediency. Many prominent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educationists were of opinion that sooner or later the handicrafts would have to give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to whole-hog industrialization. Would a society educated on the lines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Wardha scheme and based on justice, truth and non-violence, be able to survive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severe strain of the process of industrialization?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is not a practical question. It does not affect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programme. The issue before us is not as to what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 generations hence, but whether this basic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answers the real need of the millions that live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 do not think that India is ever going to be industrialized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there will be no villages left. The bulk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consist of villages.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will happen to the scheme of basic education if the Congress policy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changes as a result of the recent presidential election ?” he was asked next.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that it was misplaced fear. A change in the Congress policy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going to touch the Wardha scheme.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affect, if it at all does, higher politics only.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undergo three weeks’ training course, so that you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teach your students along the Wardha method on your return. You</w:t>
      </w:r>
    </w:p>
    <w:p>
      <w:pPr>
        <w:autoSpaceDN w:val="0"/>
        <w:autoSpaceDE w:val="0"/>
        <w:widowControl/>
        <w:spacing w:line="220" w:lineRule="exact" w:before="2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Pyarelal’s “Wardha Scheme under Fire”. About seventy-five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from all over India had attended a three weeks’ course at the Teacher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Centre at Wardha. Before leaving for their respective provinces they met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Gandhiji, at the suggestion of Asha Devi, had started to speak in Hindi and </w:t>
      </w:r>
      <w:r>
        <w:rPr>
          <w:rFonts w:ascii="Times" w:hAnsi="Times" w:eastAsia="Times"/>
          <w:b w:val="0"/>
          <w:i w:val="0"/>
          <w:color w:val="000000"/>
          <w:sz w:val="18"/>
        </w:rPr>
        <w:t>some of the delegates had not been able to follow.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faith that the method will answer the purpose intended.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schemes for industrialization of the country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forth, the goal that the Congress has set before it today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 of the country. Its goal is, according to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National Congress at Bombay, revival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You cannot have mass awakening through any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industrialization that you may put before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add a farthing to their income. But the A. I. S. 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V. I. A. will put lakhs into their pockets within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Whatever happens to the Working Committee or the ministries,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do not sense any danger to the constructive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Although started by the Congress,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 autonomous existence for a long time, and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their worth. Basic education is an offshoot of these.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may change but this will remain. Therefore, those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basic education should not worry themselves about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The new scheme of education will live or die by its own </w:t>
      </w:r>
      <w:r>
        <w:rPr>
          <w:rFonts w:ascii="Times" w:hAnsi="Times" w:eastAsia="Times"/>
          <w:b w:val="0"/>
          <w:i w:val="0"/>
          <w:color w:val="000000"/>
          <w:sz w:val="22"/>
        </w:rPr>
        <w:t>merits or want of them.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questions do not satisfy me. They are not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scheme of basic education. They do not take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further. I would like you to ask me questions directly pertaining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scheme, so that I may give you my expert advice.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going to the meeting, a friend had asked him if the central idea behind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scheme was that teachers should not speak a word to the pupils that could not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correlated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Gandhiji, answering this question in the general meeting,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libel on me. It is true I have said that all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linked with some basic craft. When you are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a child of 7 or 10 through the medium of an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to begin with, exclude all those subjects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linked with the craft. By doing so from day to day you will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means of linking with the craft many things which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in the beginning. You will save your own energy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pupils’ if you follow this process of exclusion to begin with.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no books to go by, no precedents to guide us.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slow. The main thing is that the teacher should retain 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 “Hindustani Only”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freshness of mind. If you come across something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correlate with the craft, do not fret over it and get disheartened.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go ahead with the subjects that you can correlate.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teacher will hit upon the right way and show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correlated. And when you have pooled the experience of many,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books to guide you, so that the work of those who follow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become easier.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long, you will ask, are we to go on with this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exclusion? My reply is, for the whole lifetime. At the end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you have included many things that you had excluded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that practically all that was worth including has been included,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you have been obliged to exclude till the end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very superficial that deserved exclusion. This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life. I would not have been able to do many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done if I had not excluded an equal number.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education has got to be revolutionized. The brain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through the hand. If I were a poet, I could write poetry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possibilities of the five fingers. Why should you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everything and the hands and feet nothing?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train their hands, who go through the ordinary rut of education, lack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‘music’ in their life. All their faculties are not trained. Mere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does not interest the child so as to hold his attention 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brain gets weary of mere words, and the child’s mind begins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wander. The hand does the things it ought not to do, the eye sees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it ought not to see, the ear hears the things it ought not to hear,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do not do, see, or hear, respectively, what they ought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taught to make the right choice and so their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proves their ruin. An education which does not teach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between good and bad, to assimilate the one and eschew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is a misnomer.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Shrimati Asha Devi asked Gandhiji to explain to them how the mind could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trained through the hands.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old idea was to add a handicraft to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 of education followed in the schools. That is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 was to be taken in hand wholly separately from education.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seems a fatal mistake. The teacher must learn the craft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correlate his knowledge to the craft, so that he will impart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his pupils through the medium of the particular craft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chooses.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instance of spinning. Unless I know arithmetic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how many yards of yarn I have produced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standard rounds it will make, or what is the count of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spun. I must learn figures to be able to do so, and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addition and subtraction and multiplication and division.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dealing with complicated sums I shall have to use symbols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my algebra. Even here, I would insist on the use of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instead of Roman.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geometry next. What can be a better demonstration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 than the disc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teach all about circles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way, without even mentioning the name of Euclid.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you may ask how I can teach my child geography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through spinning. Some time ago I came across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Cotton—The Story of Mankind.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thrilled me. It read like a romance.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began with the history of ancient times, how and when cotton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grown, the stages of its development, the cotton trade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countries, and so on. As I mention the different countries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child, I shall naturally tell him something about the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 of these countries. Under whose reign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treaties were signed during the different periods? Why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to be imported by some countries and cloth by others?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every country not grow the cotton it requires? That will lead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economics and elements of agriculture. I shall teach him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varieties of cotton, in what kind of soil they grow,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them, from where to get them, and so on. Thus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me into the whole history of the East India Company,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them here, how they destroyed our spinning industry,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motive that brought them to India led them later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political aspirations, how it became a causative factor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downfall of the Moguls and the Marathas, in the establishment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Raj, and then again in the awakening of the masses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There is thus no end to the educative possibilities of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And how much quicker the child will learn all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putting an unnecessary tax on his mind and memory.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further elaborate the idea. .Just as a biologist,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good biologist, must learn many other sciences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biology, the basic education, if it is treated as a science, takes us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interminable channels of learning. To extend the example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>a pupil teacher, who rivets his attention not merely on the mechanical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spinning, which of course he must master, but on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thing, will concentrate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various aspects.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ask himself why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of a brass disc and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spindle. The original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its disc made anyhow. The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primitive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a wooden spindle with a disc of 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clay.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developed scientifically, and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making the disc out of brass and the spindle out of steel.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find out that reason. Then, the teacher must ask himself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 has that particular diameter, no more and no less.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solved these questions satisfactorily and has gone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 of the thing, your pupil becomes a good engineer.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his </w:t>
      </w:r>
      <w:r>
        <w:rPr>
          <w:rFonts w:ascii="Times" w:hAnsi="Times" w:eastAsia="Times"/>
          <w:b w:val="0"/>
          <w:i/>
          <w:color w:val="000000"/>
          <w:sz w:val="22"/>
        </w:rPr>
        <w:t>Kamadhenu—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‘Cow of plenty’. There is no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possibilities of knowledge that can be imparted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medium. It will be limited only by the energy and conviction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work. You have been here for three weeks.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them usefully if it has enabled you to take to this scheme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seriously, so that you will say to yourself, ‘I shall either do or die.’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elaborating the instance of spinning because I know it.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carpenter, I would teach my child all these things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carpentry, or through cardboard work if I were a worker in cardboard.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need is educationists with originality, fired with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zeal, who will think out from day to day what they are going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pupils. The teacher cannot get this knowledge through musty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volumes. He has to use his own faculties of observation and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impart his knowledge to the children through his lips,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a craft. This means a revolution in the method of teaching,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in the teacher’s outlook. Up till now you have been guided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inspectors’ reports. You wanted to do what the inspector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so that you might get more money yet for your institutions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salaries for yourselves. But the new teacher will not care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He will say, ‘I have done my duty by my pupil if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better man and in doing so I have used all my resources.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In training pupil teachers, would it not be better if they are first taught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craft separately and then given a sound exposition of the method of teaching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medium of that craft? As it is, they are advised to imagine themselves to be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age of 7 and relearn everything through a craft. In this way it will take them years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they can master the new technique and become competent teachers.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No, it would not take them years. Let us imagine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when he comes to me has a working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 and history and other subjects. I teach him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cardboard boxes or to spin. While he is at it I show him how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derived his knowledge of mathematics, history and geography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particular craft. He thus learns how to link 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craft. It should not take him long to do so. Take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Suppose I go with my boy of 7 to a basic school. We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spinning and I get all my previous knowledge linked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To the boy it is all new. For the 70-year-old father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but he will have his old knowledge in a new setting.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more than a few weeks for the process. Thus,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 develops the receptivity and eagerness of the child of 7,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 up by becoming a mere mechanical spinner, which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fit him for the new method.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 boy who has passed his matriculation can go to college if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wishes to. Will a child who has gone through the basic education syllabus too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do so?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Between the boy who has passed his matriculation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who has gone through basic education, the latter will give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himself because his faculties have been developed.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feel helpless when he goes to college as matriculates often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Seven has been put down as the minimum age for admission of children to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basic education school. Is it to be a chronological or mental age?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Seven should be the average minimum age, but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children of a higher and some of a lower age as well.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as well as mental age to be considered. One child at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7 may have attained sufficient physical development to handle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craft. Another one may not be able to do so even at 7.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lay down any hard and fast rules. All the factors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into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questions show that many of you are filled with doubts.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wrong way of going about the work.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robust faith. If you have the conviction that I have, that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the thing required to give training for life to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children, your work will flourish. If you have not that faith,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wrong with those in charge of your training.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imbue you with this faith, whatever else they may or </w:t>
      </w:r>
      <w:r>
        <w:rPr>
          <w:rFonts w:ascii="Times" w:hAnsi="Times" w:eastAsia="Times"/>
          <w:b w:val="0"/>
          <w:i w:val="0"/>
          <w:color w:val="000000"/>
          <w:sz w:val="22"/>
        </w:rPr>
        <w:t>may not give you.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basic education scheme is supposed to be for the villages. Is there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out for the city-dwellers? Are they to go along the old rut?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pertinent question and a good one,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it already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good thereof. As it is, we have a big enough morsel to bite.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solve the educational problem of seven lakhs of villages,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present. No doubt educationists are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too. But if we take up the question of the cities along with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villages, we will fritter away our energies.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Supposing in a village there were three schools with a different craft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each, the scope for learning may be wider in one than in the other. To which school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these should the child go?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overlapping should not occur. For the majority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are too small to have more than one school. But a big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more. Here the craft taught in both should be the same.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lay down no hard and fast rule. Experience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best guide. The capacity of various crafts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popular, their ability to draw out the faculties of the student,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studied. The idea is that whatever craft you choose, it should draw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faculties of the child fully and equally. It should be a village craft </w:t>
      </w:r>
      <w:r>
        <w:rPr>
          <w:rFonts w:ascii="Times" w:hAnsi="Times" w:eastAsia="Times"/>
          <w:b w:val="0"/>
          <w:i w:val="0"/>
          <w:color w:val="000000"/>
          <w:sz w:val="22"/>
        </w:rPr>
        <w:t>and it should be useful.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should a child waste 7 years on learning a craft when his real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profession is going to be something else, e.g., why should a banker’s son, who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expected to take to banking later on, learn spinning for 7 years?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question betrays gross ignorance of the new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 boy under the scheme of basic education does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school merely to learn a craft. He goes there to receive his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to train his mind through the craft. I claim that the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gone through the new course of primary education for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will make a better banker than the one who has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years of ordinary schooling. The latter when he goes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banking school will be ill at ease because all his faculties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trained. Prejudices die hard. I will have done a good day’s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made you realize this one central fact that the new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 not a little of literary education and a little of craft. It is full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up to the primary stage through the medium of a craft.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it not be better to teach more than one craft in every school?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might begin to feel bored of doing the same thing from month to month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 to year.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find a teacher who becomes dull to his students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spinning, I should dismiss him. There will be newness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lesson such as there can be new music on the same instrument.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changing over from one craft to another a child tends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monkey jumping from branch to branch with abode nowhere.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shown already in the course of our discussion that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a scientific spirit involves learning many things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 child will be taught to make his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winder soon. Therefore, to go back to what I began with, if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the craft in a scientific spirit, he will speak to his pupils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many channels, all of which will contribute to the develop-</w:t>
      </w:r>
      <w:r>
        <w:rPr>
          <w:rFonts w:ascii="Times" w:hAnsi="Times" w:eastAsia="Times"/>
          <w:b w:val="0"/>
          <w:i w:val="0"/>
          <w:color w:val="000000"/>
          <w:sz w:val="22"/>
        </w:rPr>
        <w:t>ment of all his faculties.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9,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  <w:r>
        <w:rPr>
          <w:rFonts w:ascii="Times" w:hAnsi="Times" w:eastAsia="Times"/>
          <w:b w:val="0"/>
          <w:i w:val="0"/>
          <w:color w:val="000000"/>
          <w:sz w:val="22"/>
        </w:rPr>
        <w:t>and 4-3-1939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TELEGRAM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SUGGESTION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KNOWING</w:t>
            </w:r>
          </w:p>
        </w:tc>
      </w:tr>
      <w:tr>
        <w:trPr>
          <w:trHeight w:hRule="exact" w:val="26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ADVISING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INSTRUC-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TIONS.       HEALTH        GOOD.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telegram of February 4 from New Delhi had said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“Inasmuch as police officer in charge Jamnalalji verbally requested him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time reconsider may I ask Jamnalalji address letter to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mentioning police officer’s request absurdity of communique and giving them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eighth? Am sending him draft suitable letter. If you agree advise him send </w:t>
      </w:r>
      <w:r>
        <w:rPr>
          <w:rFonts w:ascii="Times" w:hAnsi="Times" w:eastAsia="Times"/>
          <w:b w:val="0"/>
          <w:i w:val="0"/>
          <w:color w:val="000000"/>
          <w:sz w:val="18"/>
        </w:rPr>
        <w:t>letter.”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TELEGRAM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" w:after="58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268"/>
        </w:trPr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SUGGESTIONS.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MANIBEHN       DETAINED        STATE        GUESTS.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404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INDIRA NEHRU</w:t>
      </w:r>
    </w:p>
    <w:p>
      <w:pPr>
        <w:autoSpaceDN w:val="0"/>
        <w:autoSpaceDE w:val="0"/>
        <w:widowControl/>
        <w:spacing w:line="28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4, 1939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think of me now? I was happy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Almora had benefited you. I pray to God that you may soon be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8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C.W. 9801.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GENERAL SHINDE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4, 1939</w:t>
      </w:r>
    </w:p>
    <w:p>
      <w:pPr>
        <w:autoSpaceDN w:val="0"/>
        <w:autoSpaceDE w:val="0"/>
        <w:widowControl/>
        <w:spacing w:line="212" w:lineRule="exact" w:before="13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GENERAL SHINDE,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34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Many thanks for your letter and enclosures.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62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see nothing objectionable in the excerpts you have sent</w:t>
            </w:r>
          </w:p>
        </w:tc>
      </w:tr>
    </w:tbl>
    <w:p>
      <w:pPr>
        <w:autoSpaceDN w:val="0"/>
        <w:autoSpaceDE w:val="0"/>
        <w:widowControl/>
        <w:spacing w:line="220" w:lineRule="exact" w:before="1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Shinde”, 29-1-1939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printed circular, if what is stated therein is true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a tragic situation. It is up to the wise heads in Baroda to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the truth.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stay away, you can stay here even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 made haste because you wished it. There is nothing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I am moreover weak of health. Therefore, I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pay off this debt with my own hands. You can return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for only a few days at your husband’s place. You may,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come if you are in bad health. You can do as you like. I do </w:t>
      </w:r>
      <w:r>
        <w:rPr>
          <w:rFonts w:ascii="Times" w:hAnsi="Times" w:eastAsia="Times"/>
          <w:b w:val="0"/>
          <w:i w:val="0"/>
          <w:color w:val="000000"/>
          <w:sz w:val="22"/>
        </w:rPr>
        <w:t>wish you to join the work at Bardoli.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cloth? But would it not be better if you took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out of what I keep for my wear for a petticoat or upper garment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white will pass? What about the charkha ? All the books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 have already prepared the maxims. Staying away,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serve me by doing my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yesterday’s letter could not be covered in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Sardar. I advise you to convey your views in this matter to Sardar.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me again about religious reading.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10003. Courtesy: Shardabehn G. Chokhawala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36. ROMAN SCRIPT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 DEVANAGARI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some of the tribes in Assam are being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and write through the Roman script instead of Devanagari.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expressed my opinion that the only script that is ever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 universal in India is Devanagari, either reformed or as it is.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Urdu or Persian will go hand in hand unless Muslims,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will, acknowledge the superiority of Devanagari from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and national standpoint. But this is irrelevant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The Roman cannot go hand in hand with the other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Protagonists of the Roman script would displace both.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and science alike are against the Roman script. Its sole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convenience for printing and typing purposes.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compared to the strain its learning would put upon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of no help to the millions who have to read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either in their own provincial scripts or in Devanagari.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is easier for the millions of Hindus and even Muslims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learn, because the provincial scripts are mostly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Devanagari. I have included Muslims advisedly. The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Bengali Muslims, for instance, is Bengali as is Tamil of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 present movement for the propagation of Urdu will,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should, result in Muslims all over India learning Urdu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mother tongue. They must, in any case, know Arabic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learning the Holy Koran. But the millions whether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Muslims will never need the Roman script except when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English. Similarly, Hindus who want to read their scriptures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have to and do learn the Devanagari script.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universalizing the Devanagari script has thus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The introduction of the Roman script is a superimposition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never become popular. And all superimpositions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out of existence when the true mass awakening comes,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much sooner than anyone of us can expect from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causes. Yet the awakening of millions does take time.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manufactured. It comes or seems to come mysteriously.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workers can merely hasten the process by anticipating the mass mind.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5,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NO APOLOGY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two letters from Jewish friends protesting against a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of mine in a dialogue reported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Jewish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question. Here is one of the letters: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attention has been called to a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December</w:t>
      </w:r>
    </w:p>
    <w:p>
      <w:pPr>
        <w:autoSpaceDN w:val="0"/>
        <w:tabs>
          <w:tab w:pos="4630" w:val="left"/>
          <w:tab w:pos="5170" w:val="left"/>
          <w:tab w:pos="5650" w:val="left"/>
          <w:tab w:pos="61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24th, 1938, in which you are reported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“The</w:t>
      </w:r>
    </w:p>
    <w:p>
      <w:pPr>
        <w:autoSpaceDN w:val="0"/>
        <w:tabs>
          <w:tab w:pos="62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Jews called down upon the Germans the curses of mankind,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wanted America and England to fight Germany on their behalf.”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hardly doubt that you have been misreported, for there is nothing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possibly justify such a statement. But as the paragraph muchdistressed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me, I should be glad to receive from you a word of reassurance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I cannot give the reassurance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did make the remark put into my mouth by Shri Pyarelal.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paper comes to me from the West which does not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 of the Jews who demand retribution by the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for German atrocities. Nor do I see anything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The Jews are not angels. My point was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the sense meant by me. Their non-violence had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love in it. It is passive. They do not resist because they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resist with any degree of success. In their place,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active non-violence in me, I should certainly call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persecutors the curses of Heaven. It is not contended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that the German Jews do not want the big Powers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America and France to prevent the atrocities, if need be,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war against Germany. I happen to have a Jewish friend living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has an intellectual belief in non-violence. But he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pray for Hitler. He is so full of anger over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that he cannot speak of them with restraint. I do not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over his anger. He wants to be non-violent, but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fellow Jews are too much for him to bear. What is true of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thousands of Jews who have no thought even of ‘loving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enemy’. With them as with millions ‘revenge is sweet, to forgive is </w:t>
      </w:r>
      <w:r>
        <w:rPr>
          <w:rFonts w:ascii="Times" w:hAnsi="Times" w:eastAsia="Times"/>
          <w:b w:val="0"/>
          <w:i w:val="0"/>
          <w:color w:val="000000"/>
          <w:sz w:val="22"/>
        </w:rPr>
        <w:t>divine.’</w:t>
      </w:r>
    </w:p>
    <w:p>
      <w:pPr>
        <w:autoSpaceDN w:val="0"/>
        <w:autoSpaceDE w:val="0"/>
        <w:widowControl/>
        <w:spacing w:line="240" w:lineRule="exact" w:before="5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February 5,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RAMDAS AND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56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CHI. RAMDAS AND NIMU,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letter. You need not worry about Ba. Since Ba went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”Discussion With Christian Missionaries”, 12-12-1938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Rajkot, to take part in the satyagraha there against the Thakore who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broken the agreement he had made with Vallabhbhai to appoint a committee to draft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 for a form of responsible Government for the State.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own accord, I felt no hesitation in letting her go in spite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health. You should be pleased. You too, will do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faced with a similar duty. Just now, your duty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your health and earning something. When you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in that field, you will certainly plunge into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service, I am quite sure of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Kanam is enjoying himself. He has gone to visit uncle Nanavati.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work is looked after by Lilavati, Kanchan, etc.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think of Ba during the night. I have him sit before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meals. A.S.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bathes him and washes his clothes.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SUBHAS CHANDRA BOSE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5, 1939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personal letter as also yesterday’s.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a wire from Maulana Saheb suggesting his and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from Working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replied saying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to you. Now comes a letter from Rajen Babu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suggestion supporting it by the argument that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if you had the resignations in your hands now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choose a temporary cabinet to help you to frame your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Rajen Babu’s argument commends itself to me.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judge the old colleagues whom you consider as rightists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on your cabinet. You can have their resignations now,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convenient for you. Their presence would be unfair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to them. You should be left free to frame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expect the rightists (I wish you would choose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indigenous terms to designate the parties of your imagination) to </w:t>
      </w:r>
      <w:r>
        <w:rPr>
          <w:rFonts w:ascii="Times" w:hAnsi="Times" w:eastAsia="Times"/>
          <w:b w:val="0"/>
          <w:i w:val="0"/>
          <w:color w:val="000000"/>
          <w:sz w:val="22"/>
        </w:rPr>
        <w:t>support where they can and abstain without obstructing where they</w:t>
      </w:r>
    </w:p>
    <w:p>
      <w:pPr>
        <w:autoSpaceDN w:val="0"/>
        <w:autoSpaceDE w:val="0"/>
        <w:widowControl/>
        <w:spacing w:line="220" w:lineRule="exact" w:before="2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letters are not available.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resignation letter of members of the Working Committee,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see eye to eye with you.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answer to mine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 reply, I must refrain. I do not want to enter into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controversy with you so long as I can avoid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you may show to friends, if you find it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>am sending copies to Maulana Saheb, etc.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300" w:lineRule="exact" w:before="5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copy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information.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MAHADEV DESAI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today. Acting on your telegram,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 telegram to J.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should follow your advice.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like the advice. Let him enter the field then.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Viceroy’s statement pretty bad. You will have seen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Things will take their own course. Do not worry.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regain your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Vijaya and Sharada will be married here at 3 o’clock</w:t>
      </w:r>
    </w:p>
    <w:p>
      <w:pPr>
        <w:autoSpaceDN w:val="0"/>
        <w:autoSpaceDE w:val="0"/>
        <w:widowControl/>
        <w:spacing w:line="220" w:lineRule="exact" w:before="4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 Subhas Chandra Bose”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31-1-1939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(by my watch) on the 7th.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conduct the ceremony.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will be coming here tomorrow with Manubhai. Gordhandas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arrive on the 7th morning. No guests have been invited.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invite any. The poor people of Segaon will witness the </w:t>
      </w:r>
      <w:r>
        <w:rPr>
          <w:rFonts w:ascii="Times" w:hAnsi="Times" w:eastAsia="Times"/>
          <w:b w:val="0"/>
          <w:i w:val="0"/>
          <w:color w:val="000000"/>
          <w:sz w:val="22"/>
        </w:rPr>
        <w:t>wedding. The altar will be built under a mango tree.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JANAKIDEVI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and Manubhai will be arriving tomorrow.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let them come to Segaon. We are not so crowded 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And why should I trouble you unnecessarily when Munnalal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going to receive them? Probably five more persons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on Tuesday and I want them too to come to Segaon.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are to be made, I shall see. It is good that Jamnalalji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rites will be performed by Nanabhai but Vyasji </w:t>
      </w:r>
      <w:r>
        <w:rPr>
          <w:rFonts w:ascii="Times" w:hAnsi="Times" w:eastAsia="Times"/>
          <w:b w:val="0"/>
          <w:i w:val="0"/>
          <w:color w:val="000000"/>
          <w:sz w:val="22"/>
        </w:rPr>
        <w:t>may certainly come.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3002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 Patel had been betrothed to Manubhai Pancholi and Sharada Shah to </w:t>
      </w:r>
      <w:r>
        <w:rPr>
          <w:rFonts w:ascii="Times" w:hAnsi="Times" w:eastAsia="Times"/>
          <w:b w:val="0"/>
          <w:i w:val="0"/>
          <w:color w:val="000000"/>
          <w:sz w:val="18"/>
        </w:rPr>
        <w:t>Gordhandas Chokhawala.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Nrisinhaprasad Kalidas Bhatt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Jamnalalji’s arrest and the weddings of Vijaya Patel </w:t>
      </w:r>
      <w:r>
        <w:rPr>
          <w:rFonts w:ascii="Times" w:hAnsi="Times" w:eastAsia="Times"/>
          <w:b w:val="0"/>
          <w:i w:val="0"/>
          <w:color w:val="000000"/>
          <w:sz w:val="18"/>
        </w:rPr>
        <w:t>and Sharda Shah which took place on Tuesday, February 7, 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NOTE TO AMRIT KAUR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5,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is wholly inapplicable. I mean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an ordinary man wanting God to punish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wrongdoer. Non-violence is a new thing. It would be wrong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man to call down the wrath of God or man.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man must not see anything wrong in a persecuted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retaliating and seeking the assistance of others. You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argument.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4209. Courtesy: Amrit Kaur. Also G.N. 7845</w:t>
      </w:r>
    </w:p>
    <w:p>
      <w:pPr>
        <w:autoSpaceDN w:val="0"/>
        <w:autoSpaceDE w:val="0"/>
        <w:widowControl/>
        <w:spacing w:line="260" w:lineRule="exact" w:before="47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INTERVIEW TO SOUTH AFRICAN INDIAN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STUDENTS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146" w:after="0"/>
        <w:ind w:left="3950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6,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should we, South Africa-borns, do to preserve our Indian culture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of adoption?” they asked Gandhiji. “What other languages would you ask us </w:t>
      </w:r>
      <w:r>
        <w:rPr>
          <w:rFonts w:ascii="Times" w:hAnsi="Times" w:eastAsia="Times"/>
          <w:b w:val="0"/>
          <w:i w:val="0"/>
          <w:color w:val="000000"/>
          <w:sz w:val="18"/>
        </w:rPr>
        <w:t>to learn besides English ?”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answered by first twitting them for giving the first place to English.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advised them instead to learn Hindustani, which should contain all words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Sanskritic as well as Persian or Arabic origin, that are used by the man in the street.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dared not neglect the study of Sanskrit, nor the Muslims of Arabic,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because the study of these languages was necessary to give them access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scriptures in the original, but also because these two tongues contained the grandest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poetry that the world has ever produced. He concluded: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above all you should jealously retain the essential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>and spirituality which is the hallmark of Indian culture.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other question was whether they should carry on the struggle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rights in South Africa through satyagraha or through constitutional agitation.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the back of a telegram from Damodar to Bachhraj, </w:t>
      </w:r>
      <w:r>
        <w:rPr>
          <w:rFonts w:ascii="Times" w:hAnsi="Times" w:eastAsia="Times"/>
          <w:b w:val="0"/>
          <w:i w:val="0"/>
          <w:color w:val="000000"/>
          <w:sz w:val="18"/>
        </w:rPr>
        <w:t>Wardha, dated 5-2-1939.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 World in Agony-II”, 6-2-1939. The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India to pursue medical studies and wanted Gandhiji to help them gain </w:t>
      </w:r>
      <w:r>
        <w:rPr>
          <w:rFonts w:ascii="Times" w:hAnsi="Times" w:eastAsia="Times"/>
          <w:b w:val="0"/>
          <w:i w:val="0"/>
          <w:color w:val="000000"/>
          <w:sz w:val="18"/>
        </w:rPr>
        <w:t>admission in medical college.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the South African Indian community had guts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would say satyagraha, and they are bound to win.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day from among Indian youths born in South Africa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will arise who will stand up for the rights of his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there, and make the vindication of those rights his life’s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He will be so pure, so cultured, so truthful and so dignified in </w:t>
      </w:r>
      <w:r>
        <w:rPr>
          <w:rFonts w:ascii="Times" w:hAnsi="Times" w:eastAsia="Times"/>
          <w:b w:val="0"/>
          <w:i w:val="0"/>
          <w:color w:val="000000"/>
          <w:sz w:val="22"/>
        </w:rPr>
        <w:t>his bearing that he will disarm all opposition. The whites will then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all Indians were like him, we should have no objection to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 equal status with us.’ But he will answer, ‘It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one representative of the Indian community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recognize as your equal. What I am, other countrymen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too can be, if instead of calling them names and putting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all sorts of disabilities you give them a sporting chance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educational and other facilities which are today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them.’ Such a one, when he appears, will not need to be coached by </w:t>
      </w:r>
      <w:r>
        <w:rPr>
          <w:rFonts w:ascii="Times" w:hAnsi="Times" w:eastAsia="Times"/>
          <w:b w:val="0"/>
          <w:i w:val="0"/>
          <w:color w:val="000000"/>
          <w:sz w:val="22"/>
        </w:rPr>
        <w:t>me. He will assert himself by his sheer genius.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MAHATMA’S STATUE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has been pouring in upon me protesting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Mahatma’s statue said to be in course of construction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ground at a cost of Rs. 25,000. I know nothing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statue. I have enquired about it. But I must not wait for confirmation.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such a statue is in course of construction, I reinforce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protest of my correspondents and I agree with them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good money to spend Rs. 25,000 on erecting a clay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metallic statue of the figure of a man who is himself made of clay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fragile than a bangle which can keep by preservation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years, whereas the human body disintegrates daily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undergoes final disintegration after the usual span of life.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Muslim friends, among whom I have passed the best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life, my dislike of statues and photographs of my figure.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the Reception Committee, if the report is true, to desist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unfortunate enterprise. Let them save what money they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 mere rumour, let these lines serve as a warning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honour me by erecting statues and having portraits of my </w:t>
      </w:r>
      <w:r>
        <w:rPr>
          <w:rFonts w:ascii="Times" w:hAnsi="Times" w:eastAsia="Times"/>
          <w:b w:val="0"/>
          <w:i w:val="0"/>
          <w:color w:val="000000"/>
          <w:sz w:val="22"/>
        </w:rPr>
        <w:t>figure, that I heartily dislike these exhibitions. I shall deem it ample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under the heading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if those who believe in me will be good enough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I stand for and at least divert the money they would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statues and portraits to the work of the Harijan Sevak Sangh, A. I. </w:t>
      </w:r>
      <w:r>
        <w:rPr>
          <w:rFonts w:ascii="Times" w:hAnsi="Times" w:eastAsia="Times"/>
          <w:b w:val="0"/>
          <w:i w:val="0"/>
          <w:color w:val="000000"/>
          <w:sz w:val="22"/>
        </w:rPr>
        <w:t>S. A., A. I. V. I. A., or Hindustani Talimi Sangh.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WHY KASTURBA GANDHI?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intended to say anything about my wife having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Rajkot struggle. But some cruel criticism I have seen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prompts an explanation. It had never occurred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join it. For one thing she is too old for such hardships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involved in being in civil disobedience struggles. But strange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to critics, they must believe me when I say that 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illiterate, she is and has been for years absolutely free to do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When she joined the struggle in South Africa or in India,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own inner prompting. And so it was this time. When she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Manibehn’s arrest, she could not restrain herself and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go. I said she was too weak. She had just then fainted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bathroom in Delhi and might have died but for Devdas’s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She said she did not mind. I then referred her to Sardar.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hear of it either.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time he melted. He had seen my grief over the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by the Thakore Saheb induced by the Resident.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my ancestral connection with Rajkot and the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relations I had with the present Ruler’s father. Kasturba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of Rajkot. She felt a personal call. She could not sit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other daughters of Rajkot were suffering for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women of the State. Rajkot is no doubt an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the map of India. But it is not insignificant for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As a child she was brought up in Rajkot though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Porbandar. And, after all, neither she nor I can be unconcerned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which is based on non-violence and in which so many </w:t>
      </w:r>
      <w:r>
        <w:rPr>
          <w:rFonts w:ascii="Times" w:hAnsi="Times" w:eastAsia="Times"/>
          <w:b w:val="0"/>
          <w:i w:val="0"/>
          <w:color w:val="000000"/>
          <w:sz w:val="22"/>
        </w:rPr>
        <w:t>reliable co-workers are involved.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the struggle in Rajkot will be a stage forward in </w:t>
      </w:r>
      <w:r>
        <w:rPr>
          <w:rFonts w:ascii="Times" w:hAnsi="Times" w:eastAsia="Times"/>
          <w:b w:val="0"/>
          <w:i w:val="0"/>
          <w:color w:val="000000"/>
          <w:sz w:val="22"/>
        </w:rPr>
        <w:t>the fight for freedom. And when it ends in success, as it must sooner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heading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later, I hope that Kasturba’s share will count as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towards it. Satyagraha is a struggle in which the oldest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weakest in body may take part, if they have stout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WORKING OF NON-VIOLENCE</w:t>
      </w:r>
    </w:p>
    <w:p>
      <w:pPr>
        <w:autoSpaceDN w:val="0"/>
        <w:autoSpaceDE w:val="0"/>
        <w:widowControl/>
        <w:spacing w:line="260" w:lineRule="exact" w:before="126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very much interested in reading the recent numbers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your observations on the European crisis and the N. W.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But there is one aspect of the non-violence problem, which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discussed with you at Segaon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there had been time, to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seldom or never refer. You say that non-violent non-co-operation, as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developed it, is the answer to the violence which is now threatening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with ruin. There is no doubt as to the immense effect such spirit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could produce. But must not the non-violent spirit of selfless love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all, enemies and friends alike, express itself, if it is to succeed, in a liberal,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and constitutional form of government? Society cannot exist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law and government. International peace cannot exist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accept a system of constitutional government which will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and law and end anarchy among them. No doubt some day the law of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so “written on the hearts and minds” of men that they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individually the expression of it, and will need no human law or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is the end. The beginning of progress towards that heavenly goal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take the form at first of a willingness among races, religions and nations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unite under a single constitution, through which their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 one of another is established, the laws under which they live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promulgated after public discussion and by some form of majority decision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enforced, where it is not voluntarily obeyed, not by war but by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force, where persuasion and example have not sufficed. As between sovereign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the operation of a constructive non-violence spirit must lead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federation. It cannot succeed until it has done so. The proof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exists effectively will be the appearance of a federal system. Thus the only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for the European problem is the federation of its 25 peoples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under a single democratic constitution which will create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can look at and legislate for the problems of Europe, not as a set of rival </w:t>
      </w:r>
      <w:r>
        <w:rPr>
          <w:rFonts w:ascii="Times" w:hAnsi="Times" w:eastAsia="Times"/>
          <w:b w:val="0"/>
          <w:i w:val="0"/>
          <w:color w:val="000000"/>
          <w:sz w:val="18"/>
        </w:rPr>
        <w:t>and conflicting nations but as a single whole with autonomous parts.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Lothian was at Segaon from January 18 to 20, 1938;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with Lord Lothain”, 20-1-1938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same way the only solution to the Indian problem is the substitution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constitution for the control of Great Britain. And what is true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 and India is true, in the long run, for the whole world and is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>final method of ending war.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 may be the best, perhaps the only,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bringing about the change of mind and heart which will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a federal democratic constitution by the nation possible.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to democratic federation is the necessary attainment whereby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is assured and without which it cannot succeed. It is always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and indeed of surprise to me that you appear to think that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is enough in itself, and that you never proclaim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system of government unifying men, races, religions and nations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goal to which it must lead, though that attainment is only possible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of a spiritual change of heart and cannot be reached by force or </w:t>
      </w:r>
      <w:r>
        <w:rPr>
          <w:rFonts w:ascii="Times" w:hAnsi="Times" w:eastAsia="Times"/>
          <w:b w:val="0"/>
          <w:i w:val="0"/>
          <w:color w:val="000000"/>
          <w:sz w:val="18"/>
        </w:rPr>
        <w:t>violence or chicanery.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write this as a kind of indirect argument for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though it obviously has a bearing on that problem also.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Act is clearly a very imperfect application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democratic federation and must necessarily evolve rapidly if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work. The main argument I have always urged for it is that in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it represents the only constitutional compromise uniting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States, Muslims and Hindus which can be made to work and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far more seeds of evolution within it than is generally recognized. If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gospel informed the people, it would rapidly and easily evolve.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is not to elicit any opinion from you about the constitutional problem </w:t>
      </w:r>
      <w:r>
        <w:rPr>
          <w:rFonts w:ascii="Times" w:hAnsi="Times" w:eastAsia="Times"/>
          <w:b w:val="0"/>
          <w:i w:val="0"/>
          <w:color w:val="000000"/>
          <w:sz w:val="18"/>
        </w:rPr>
        <w:t>but an answer to the larger question set forth in the early part of the letter.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Lord Lothian. The letter was received 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January, but urgent matters prevented my dealing earlier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question raised in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dealing with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 society based deliberately on non-violence.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held together by non-violence, even as the earth is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position by gravitation. But when the law of gravitation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discovery yielded results of which our ancestors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Even so when society is deliberately constructed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law of non-violence, its structure will be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in material particulars from what it is today. But I cannot say in adva-</w:t>
      </w:r>
      <w:r>
        <w:rPr>
          <w:rFonts w:ascii="Times" w:hAnsi="Times" w:eastAsia="Times"/>
          <w:b w:val="0"/>
          <w:i w:val="0"/>
          <w:color w:val="000000"/>
          <w:sz w:val="22"/>
        </w:rPr>
        <w:t>nce what the government based wholly on non-violence will be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happening today is disregard of the law of non-violence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enthronement of violence as if it were an eternal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democracies, therefore, that we see at work in England,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France are only so called, because they are no less based on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Nazi Germany, Fascist Italy or even Soviet Russia.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the violence of the last three is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than that of the three democratic powers. Nevertheless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today a mad race for outdoing one another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armaments. And if when the clash comes, as it is bound to come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the democracies win, they will do so only because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backing of their peoples who imagine that they have a voice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government whereas in the other three cases the peoples </w:t>
      </w:r>
      <w:r>
        <w:rPr>
          <w:rFonts w:ascii="Times" w:hAnsi="Times" w:eastAsia="Times"/>
          <w:b w:val="0"/>
          <w:i w:val="0"/>
          <w:color w:val="000000"/>
          <w:sz w:val="22"/>
        </w:rPr>
        <w:t>might rebel against their own dictatorships.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view that without the recognition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national scale there is no such thing as a constitutional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government, I devote my energy to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the law of our life—individual, social, political,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and international. I fancy that I have seen the light,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dimly. I write cautiously, for I do not profess to know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If I know the successes of my experiments, I know also my </w:t>
      </w:r>
      <w:r>
        <w:rPr>
          <w:rFonts w:ascii="Times" w:hAnsi="Times" w:eastAsia="Times"/>
          <w:b w:val="0"/>
          <w:i w:val="0"/>
          <w:color w:val="000000"/>
          <w:sz w:val="22"/>
        </w:rPr>
        <w:t>failures. But the successes are enough to fill me with undying hope.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 that if one takes care of the means, the end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itself. Non-violence is the means, the end for every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complete independence. There will be an international League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 nations, big or small, composing it are fully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that independence will correspond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assimilated by the nations concerned. One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certain. In a society based on non-violence, the smallest 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 tall as the tallest. The idea of superiority and inferiority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wholly obliterated.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this that the Government of India Act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makeshift and has to give way to an Act coined by the nation itself.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Provincial Autonomy is concerned, it has been found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handle it somewhat. My own experience of its working is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happy. The Congress Governments have not that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hold over the people that I had expected they would have.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Federal structure is inconceivable to me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a partnership, however loose, among dissimilars.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dissimilar the States are is being demonstrated in an ugliness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I was unprepared. Therefore the Federal structure, as conceived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of India Act, I hold to be an utter impossibility.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conclusion is irresistible that for one like me, wedded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non-violence, constitutional or democratic government is a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so long as non-violence is not recognized as a living force,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inviolable creed, not a mere policy. While I prate about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my experiment is confined to India. If it succeeds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accept it without effort. There is, however, a big </w:t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 does not worry me. My faith is brightest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impenetrable darkness.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are letters from Akola. I hope you are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of both the girls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take place tomorrow. We all feel your </w:t>
      </w:r>
      <w:r>
        <w:rPr>
          <w:rFonts w:ascii="Times" w:hAnsi="Times" w:eastAsia="Times"/>
          <w:b w:val="0"/>
          <w:i w:val="0"/>
          <w:color w:val="000000"/>
          <w:sz w:val="22"/>
        </w:rPr>
        <w:t>absence. I have to do the giving away and that too in your absence.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worry. Those who worry are not warriors.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point in going to Jaipur. Therefore, you have to stay here and do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duty. Let it be as God wills.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keeping the telephonic message with me.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some statement. I am not detaining the car.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wish to make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February 7, Vijaya Patel was married to Manubhai Pancholi and Sharda </w:t>
      </w:r>
      <w:r>
        <w:rPr>
          <w:rFonts w:ascii="Times" w:hAnsi="Times" w:eastAsia="Times"/>
          <w:b w:val="0"/>
          <w:i w:val="0"/>
          <w:color w:val="000000"/>
          <w:sz w:val="18"/>
        </w:rPr>
        <w:t>Shah to Gordhandas Chokhawala.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8-2-1939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want to come here in your present condition?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7,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is happening in Limdi is terrible,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surprise us. More, and worse, will happen. That will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Our path is straight. I intend to write about this.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my work with due care for my health, I am not able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everything as I would wish to. I very much like what Subhas Babu </w:t>
      </w:r>
      <w:r>
        <w:rPr>
          <w:rFonts w:ascii="Times" w:hAnsi="Times" w:eastAsia="Times"/>
          <w:b w:val="0"/>
          <w:i w:val="0"/>
          <w:color w:val="000000"/>
          <w:sz w:val="22"/>
        </w:rPr>
        <w:t>is doing. We have had a narrow escape. See about Rajendra Babu.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ready for a meeting whenever you desire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Mani, which is enclosed.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after performing the marriages of both the girls.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was absolute. Nobody was invited. The village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were present. I was very much pleased.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232-3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wire. If you ate not allowed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needed rest there, rush down here. You will definitely get rest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least some peace of mind. The changes I introduced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received well. But the student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find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 wherever he goes.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along. I am trying to reduce as much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on Vallabhbhai. But he has a worrying temperament.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what happens.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>cannot write anything else.</w:t>
      </w:r>
    </w:p>
    <w:p>
      <w:pPr>
        <w:autoSpaceDN w:val="0"/>
        <w:autoSpaceDE w:val="0"/>
        <w:widowControl/>
        <w:spacing w:line="220" w:lineRule="exact" w:before="8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almost time to go to the marriage </w:t>
      </w:r>
      <w:r>
        <w:rPr>
          <w:rFonts w:ascii="Times" w:hAnsi="Times" w:eastAsia="Times"/>
          <w:b w:val="0"/>
          <w:i/>
          <w:color w:val="000000"/>
          <w:sz w:val="22"/>
        </w:rPr>
        <w:t>mandap.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TELEGRAM TO CHANDRABHAL JOHRI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56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7, 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1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SAFE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WHEREVER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STATEMENT.      KEEP      ME        INFORMED.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TELEGRAM TO RAJENDRA PRASAD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7,1939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96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ADAQAT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0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CONVENED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SUGGESTION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BEFORE      ME.     DO      YOU     WANT     CONFERENCE ?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Jamnalal .Bajaj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20" w:lineRule="exact" w:before="14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addressee’s telegram of February 6, 1939,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7, expressing his anxiety about Jamnalal’s whereabouts after the latter’s </w:t>
      </w:r>
      <w:r>
        <w:rPr>
          <w:rFonts w:ascii="Times" w:hAnsi="Times" w:eastAsia="Times"/>
          <w:b w:val="0"/>
          <w:i w:val="0"/>
          <w:color w:val="000000"/>
          <w:sz w:val="18"/>
        </w:rPr>
        <w:t>arrest on February 5, 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had been taken to Bharatpur State and released there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along with the preceding item was drafted on the reverse of the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Chandrabhal Johri;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SHARDABEHN G. CHOKHAWALA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If you write ‘Private’, etc., at the top, no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read your letters. I will tear them up after reading.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frightened. Obtain permission and come away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We shall talk about everything at length.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is no unusual story.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use the accompanying letter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if you wish.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10021.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GORDHANDAS CHOKHAWALA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GORDHANDAS,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Sharda feels ill at ease there, send her away here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days. She has never been away from home and so it is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may feel a stranger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10084. Courtesy: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obviously written some time after the addressee’s marriage,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place on February 7.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TELEGRAM TO THE LIMDI PRAJA MANDAL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384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HAPPENINGS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6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8,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20"/>
        </w:trPr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PEOPLE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</w:p>
        </w:tc>
      </w:tr>
      <w:tr>
        <w:trPr>
          <w:trHeight w:hRule="exact" w:val="280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VIOLENT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SUFFERING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TORTURES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LOSS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98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LIMBS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LIFE,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VICTORY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THEIRS.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INFORMED 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10-2-1939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TELEGRAM TO JETHANAND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p>
      <w:pPr>
        <w:autoSpaceDN w:val="0"/>
        <w:autoSpaceDE w:val="0"/>
        <w:widowControl/>
        <w:spacing w:line="280" w:lineRule="exact" w:before="36" w:after="6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AIBAHADUR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ERAISMAILKHAN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0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RIOTS.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HELPLESS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WIRING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9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PREMIER.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MAHOMEDANS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KILLED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REPORTED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PAPERS.</w:t>
      </w:r>
    </w:p>
    <w:p>
      <w:pPr>
        <w:autoSpaceDN w:val="0"/>
        <w:tabs>
          <w:tab w:pos="5810" w:val="left"/>
        </w:tabs>
        <w:autoSpaceDE w:val="0"/>
        <w:widowControl/>
        <w:spacing w:line="27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TELEGRAM TO DR. KHAN SAHEB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p>
      <w:pPr>
        <w:autoSpaceDN w:val="0"/>
        <w:autoSpaceDE w:val="0"/>
        <w:widowControl/>
        <w:spacing w:line="280" w:lineRule="exact" w:before="3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     YOU     DOING     ANYTHING      EFFECTIVE     ABOUT    DERA     RIOTS.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1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report carrying this item is dated February 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MOTILAL ROY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 to send instalment directly to A. I. S. 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convocation address not yet received.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G.N. 11053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KASTURBA GANDHI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put to a severe test. You must let me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you face. You are born to suffer and hence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discomforts cause me no surprise. I have sent a telegram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do not wish to publish anything about your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Press. God is certainly even there by your side. He will do as He </w:t>
      </w:r>
      <w:r>
        <w:rPr>
          <w:rFonts w:ascii="Times" w:hAnsi="Times" w:eastAsia="Times"/>
          <w:b w:val="0"/>
          <w:i w:val="0"/>
          <w:color w:val="000000"/>
          <w:sz w:val="22"/>
        </w:rPr>
        <w:t>wills.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 is well. He remembers you at night. Do not worry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least. Amtul Salaam is here. She takes care of Kanam.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Mani, how nice that you are there!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me compliment you on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dialogue is good. Your suggestion is correct. I am sending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telegram. I may issue my statement tomorrow. I shall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 because there is a lot to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the point about Hameed Ali. Subhas wants to meet </w:t>
      </w:r>
      <w:r>
        <w:rPr>
          <w:rFonts w:ascii="Times" w:hAnsi="Times" w:eastAsia="Times"/>
          <w:b w:val="0"/>
          <w:i w:val="0"/>
          <w:color w:val="000000"/>
          <w:sz w:val="22"/>
        </w:rPr>
        <w:t>me. I am not keen. He is getting good publicity.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Lilavati seems to be at ease today.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arid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Courtesy:. Beladevi Nayyar and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KRISHNACHANDRA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expect a long letter from me. Only he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remain unmoved even while conducting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wedding. One who feels disturbed watching a wedding need not do so. </w:t>
      </w:r>
      <w:r>
        <w:rPr>
          <w:rFonts w:ascii="Times" w:hAnsi="Times" w:eastAsia="Times"/>
          <w:b w:val="0"/>
          <w:i w:val="0"/>
          <w:color w:val="000000"/>
          <w:sz w:val="22"/>
        </w:rPr>
        <w:t>I did not invite anyone.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salute A. B. from a distance and forget the rest.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4310; also S.G. 73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1939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telephone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about Seth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statement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February 9 and in a slightly modified form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February 11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heading “Barbarous Behaviour”. It turned out, however, that the report used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the statement was not wholly accurate;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12-2-1939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was in Hindi, which Gandhiji translated;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Press”,12-2-1939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Jamnalalji who, when he was arrested a second time, was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>by his son, his secretary and a servant: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Seth Jamnalalji was detained at Ajmer Road station,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Jaipur, and kept in the dak bungalow there.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went to Sethji in person and asked him to enter his car.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Sethji declined saying, “You wish to put me out side the 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Jaipur State. I wish to enter Jaipur. I will not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you.” Mr. Young thereupon said, “We are taking you to Jaipur. </w:t>
      </w:r>
      <w:r>
        <w:rPr>
          <w:rFonts w:ascii="Times" w:hAnsi="Times" w:eastAsia="Times"/>
          <w:b w:val="0"/>
          <w:i w:val="0"/>
          <w:color w:val="000000"/>
          <w:sz w:val="22"/>
        </w:rPr>
        <w:t>Come with us.” Sethji replied, “I cannot rely on your word.”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Young then said, “I have orders. You will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me.” Sethji asked to be shown the order, but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order in Mr. Young’s possession. At length,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again told Sethji that he would be taken to Jaipur. “If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you there, you can have it printed in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promising to take you to Jaipur, we took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elsewhere.” Sethji was not inclined to believe anything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him. He said, “I will not accompany you willingly.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me by force, if you so desire.”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conversation took nearly an hour. In the end,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forcibly put Sethji in a car and took him away.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using force, Sethji was injured on his left cheek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eye. He was taken to Alwar State. Sethji here said,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act like this. You are not at liberty to deposit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State. If you do so I will run a case against you.”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Mr. Young brought Sethji back again into Jaipur State. But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know his present whereabouts.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remark I have to offer is that this is barbarous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The sacredness of person, legal procedure and liberty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to the winds. That a British Inspector-General of Police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deception and then to personal injury to one who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is what I call organized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break Jamnalalji’s spirit. He will enter Jaipur either as a free man </w:t>
      </w:r>
      <w:r>
        <w:rPr>
          <w:rFonts w:ascii="Times" w:hAnsi="Times" w:eastAsia="Times"/>
          <w:b w:val="0"/>
          <w:i w:val="0"/>
          <w:color w:val="000000"/>
          <w:sz w:val="22"/>
        </w:rPr>
        <w:t>or prisoner.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9-2-1939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TELEGRAM TO G. D. BIRLA</w:t>
      </w:r>
    </w:p>
    <w:p>
      <w:pPr>
        <w:autoSpaceDN w:val="0"/>
        <w:tabs>
          <w:tab w:pos="4850" w:val="left"/>
          <w:tab w:pos="5250" w:val="left"/>
        </w:tabs>
        <w:autoSpaceDE w:val="0"/>
        <w:widowControl/>
        <w:spacing w:line="300" w:lineRule="exact" w:before="92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9, 1939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86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ACCORDING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  <w:tr>
        <w:trPr>
          <w:trHeight w:hRule="exact" w:val="268"/>
        </w:trPr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INSTINCT. </w:t>
            </w:r>
          </w:p>
        </w:tc>
        <w:tc>
          <w:tcPr>
            <w:tcW w:type="dxa" w:w="72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APPRECIATE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NOTICE.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HIM      SUFFER     IF     HE       MUST.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7804.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TELEGRAM TO JAWAHARLAL NEHRU</w:t>
      </w:r>
    </w:p>
    <w:p>
      <w:pPr>
        <w:autoSpaceDN w:val="0"/>
        <w:tabs>
          <w:tab w:pos="4850" w:val="left"/>
          <w:tab w:pos="5250" w:val="left"/>
        </w:tabs>
        <w:autoSpaceDE w:val="0"/>
        <w:widowControl/>
        <w:spacing w:line="300" w:lineRule="exact" w:before="92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9, 1939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>
        <w:trPr>
          <w:trHeight w:hRule="exact" w:val="2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THINGS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CONSIDERED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5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WISE</w:t>
            </w:r>
          </w:p>
        </w:tc>
      </w:tr>
      <w:tr>
        <w:trPr>
          <w:trHeight w:hRule="exact" w:val="260"/>
        </w:trPr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LUDHIANA </w:t>
            </w:r>
          </w:p>
        </w:tc>
        <w:tc>
          <w:tcPr>
            <w:tcW w:type="dxa" w:w="1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CONGRESS.</w:t>
            </w:r>
          </w:p>
        </w:tc>
      </w:tr>
      <w:tr>
        <w:trPr>
          <w:trHeight w:hRule="exact" w:val="268"/>
        </w:trPr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WORK[ER]S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ENGAGED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STRUGGLE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VARIOUS      STATES.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N. R. MALKANI</w:t>
      </w:r>
    </w:p>
    <w:p>
      <w:pPr>
        <w:autoSpaceDN w:val="0"/>
        <w:autoSpaceDE w:val="0"/>
        <w:widowControl/>
        <w:spacing w:line="284" w:lineRule="exact" w:before="108" w:after="0"/>
        <w:ind w:left="485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31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satisfies me. I shall send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letters to the addressee, “Letter to N. R. Malkani”, 20-1-1939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R. Malkani”, 22-1-1939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200 as soon as Kishorelal returns. You will operate on Rs. 300 </w:t>
      </w:r>
      <w:r>
        <w:rPr>
          <w:rFonts w:ascii="Times" w:hAnsi="Times" w:eastAsia="Times"/>
          <w:b w:val="0"/>
          <w:i w:val="0"/>
          <w:color w:val="000000"/>
          <w:sz w:val="22"/>
        </w:rPr>
        <w:t>cheque.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G.N, 932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JAWAHARLAL NEHRU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analysis. Subhas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he wants to come to Wardha. Let us see what happens.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shall take no hasty decision. I am glad Sarup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</w:t>
      </w:r>
      <w:r>
        <w:rPr>
          <w:rFonts w:ascii="Times" w:hAnsi="Times" w:eastAsia="Times"/>
          <w:b w:val="0"/>
          <w:i w:val="0"/>
          <w:color w:val="000000"/>
          <w:sz w:val="22"/>
        </w:rPr>
        <w:t>soon. I am hoping that the quiet of Segaon will suit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HAREKRUSHNA MAHTAB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MAHTAB,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can come on 16th inst.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H. K. Mahtab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Marriage is a sacrament. It should, therefore, lead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indulgence but to restraint. We have four stages of life.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Vijayalakshmi Pandit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wanted to meet Gandhiji to discuss the affairs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Princely States in Orissa.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Grihasthashrama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second stage. In family life enjoyment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but service has an important place. Service and begetting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 cannot go hand in hand. Progeny, however, has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life. If there is an intense desire for progeny sexual union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permitted. This union should result from deliberation, not passion.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 is accepted, husband and wife should not share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bed. There should be no love play. Nothing should be done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turn their minds to the sexual act. In these days it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dharma. May God grant you both the strength to perform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10004.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like your being constantly ill.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now. You will get the facilities. But what does it matter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don’t? Mani should read aloud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well. What are our troubles as compared to those of 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Sita? For the time being I have given up taking help from the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uneasy. Do not worry. I shall see what to do. Sushila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continues to look after me.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pp. 31-2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the wire I sent yesterday. It was meant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Householder’s state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to be shown to Laithwaite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course,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as you suggest. So it may be as well if you have not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him. Besides, since Devdas has brought out the facts in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need for that.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right to send for Jamnalal. It is better to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he wishes. If there is coercion then Jamnalalji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protest. I am not very clear about the matter but I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opposition. What else could he do? When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many he can only protest in this way. I have done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how, when the driver of the coach had tried to put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 had held on to the perch. I had received many blows.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passengers felt ashamed and checked the driver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my grip and my life too. I still do not consider this act of mine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violent. Jamnalalji has acted similarly. I have sent him a </w:t>
      </w:r>
      <w:r>
        <w:rPr>
          <w:rFonts w:ascii="Times" w:hAnsi="Times" w:eastAsia="Times"/>
          <w:b w:val="0"/>
          <w:i w:val="0"/>
          <w:color w:val="000000"/>
          <w:sz w:val="22"/>
        </w:rPr>
        <w:t>wire that he should act as he thinks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my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Agatha is sitting beside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brings news from Orissa. Nothing unusual. She is indeed working </w:t>
      </w:r>
      <w:r>
        <w:rPr>
          <w:rFonts w:ascii="Times" w:hAnsi="Times" w:eastAsia="Times"/>
          <w:b w:val="0"/>
          <w:i w:val="0"/>
          <w:color w:val="000000"/>
          <w:sz w:val="22"/>
        </w:rPr>
        <w:t>hard.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Jawahar’s letter has come, he is neutral.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write about Maulana. I do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say anything at the moment, even if falsehood goes round. </w:t>
      </w:r>
      <w:r>
        <w:rPr>
          <w:rFonts w:ascii="Times" w:hAnsi="Times" w:eastAsia="Times"/>
          <w:b w:val="0"/>
          <w:i w:val="0"/>
          <w:color w:val="000000"/>
          <w:sz w:val="22"/>
        </w:rPr>
        <w:t>Subhas wants to come here. If he does, we shall see.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of my recent writings on Rajkot and Jaipur have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being guilty of untruth and violence. I owe them an answer. </w:t>
      </w:r>
      <w:r>
        <w:rPr>
          <w:rFonts w:ascii="Times" w:hAnsi="Times" w:eastAsia="Times"/>
          <w:b w:val="0"/>
          <w:i w:val="0"/>
          <w:color w:val="000000"/>
          <w:sz w:val="22"/>
        </w:rPr>
        <w:t>Such accusations have been made against me before now, indeed since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J. G. Laithwaite, Private Secretary to the Viceroy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Press”, 9-2-1939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and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February 18 under the heading “Not Guilty”.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entry into public life. I am happy to be able to say that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critics have later been obliged to acknowledge that I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either untruthful or violent language and that my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>were based on my belief in them and made without malice.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is the case in the present instance. I am fully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responsibility. I know that many of my countrymen put implicit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statements. I have been asked for proofs in support of my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I have given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has reproduced in his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Rajkot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of the Resident reported to have been made by him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himself. The memorandum of the conversation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Resident, the Thakore Saheb and councillors, including Sir Patrick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Cadell, is in my possession. It is too long to be published,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be, if occasion requires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organized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have been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 the Resident with it, because he has sent the Agency police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and must be held responsible for the acts of his agents.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Similarly, the British Prime Minister is responsible for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happening in Jaipur. The making of Seth Jamnalalji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football to be kicked out of Jaipur every time he dares to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entering his birth-place is surely worse than unseemly.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guilty of violence of language when I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characterize action. I would be guilty of violence if I harboured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ill-feeling against the Kathiawar Resident or the Jaipur Prime Minister.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ought I know, they may be most estimable men to meet,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estimable does not help the people of Rajkot or Jaipur.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truth and ahimsa, my business is to state the naked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but without ill will against the wrongdoers.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does not require any gilding of a bitter pill. I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plead not guilty to the charge of racial animosity.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succeed in weaning people from the path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hiding or dressing the naked truth; I hope to wean them by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and, what is more, showing by my conduct that it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but profitable to wish well to the wrongdoer in spite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>wrongs, however grievous these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Protection of the Princes is a duty the Paramount Power owes to</w:t>
      </w:r>
    </w:p>
    <w:p>
      <w:pPr>
        <w:autoSpaceDN w:val="0"/>
        <w:autoSpaceDE w:val="0"/>
        <w:widowControl/>
        <w:spacing w:line="220" w:lineRule="exact" w:before="3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“Cold-Blooded Breach of a Solemn Covenant”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3-2-1939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them, but surely it is equally its duty to protect the people living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jurisdiction. It seems to me that it is also their duty to withhold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 from Princes when it is proved that a ruler is guilty of breach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faith with his people as in Rajkot or when it is proved that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are denied ordinary civil liberty and one of his citizens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driven from pillar to post and practically denied access to courts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justice as in the case of Jaipur.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I think of what is happening in the States in India,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nothing but a dark future for this unhappy land, if the Paramount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 remains a helpless witness to the tragedy that is being enacted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Princes’ India. For what is happening in Rajkot and Jaipur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a sample of what is going to happen presently in the other States.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Maharaja of Bikaner was right when he advised concerted action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Princes.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His Highness gave the wrong lead.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doctrine of kicks and kisses will lead the Princes nowhere.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sown bitterness and strife. The people of States may not be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concerted action as the Princes can, but the latter will not be 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treat the people from States other than their own or those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 as foreigners. There is sufficient awakening among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of the States to withstand the pressure even from a concert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the Princes.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10-2-1939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TELEGRAM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AINIK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tabs>
          <w:tab w:pos="970" w:val="left"/>
          <w:tab w:pos="2410" w:val="left"/>
          <w:tab w:pos="3350" w:val="left"/>
          <w:tab w:pos="4610" w:val="left"/>
          <w:tab w:pos="623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1150" w:val="left"/>
          <w:tab w:pos="1970" w:val="left"/>
          <w:tab w:pos="2810" w:val="left"/>
          <w:tab w:pos="3870" w:val="left"/>
          <w:tab w:pos="50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CLEAR</w:t>
      </w:r>
    </w:p>
    <w:p>
      <w:pPr>
        <w:autoSpaceDN w:val="0"/>
        <w:tabs>
          <w:tab w:pos="770" w:val="left"/>
          <w:tab w:pos="1830" w:val="left"/>
          <w:tab w:pos="2710" w:val="left"/>
          <w:tab w:pos="3750" w:val="left"/>
          <w:tab w:pos="4290" w:val="left"/>
          <w:tab w:pos="54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FOOT</w:t>
      </w:r>
    </w:p>
    <w:p>
      <w:pPr>
        <w:autoSpaceDN w:val="0"/>
        <w:tabs>
          <w:tab w:pos="770" w:val="left"/>
          <w:tab w:pos="1630" w:val="left"/>
          <w:tab w:pos="2470" w:val="left"/>
          <w:tab w:pos="3570" w:val="left"/>
          <w:tab w:pos="451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JANAKIDEVI</w:t>
      </w:r>
    </w:p>
    <w:p>
      <w:pPr>
        <w:autoSpaceDN w:val="0"/>
        <w:tabs>
          <w:tab w:pos="790" w:val="left"/>
          <w:tab w:pos="1470" w:val="left"/>
          <w:tab w:pos="2350" w:val="left"/>
          <w:tab w:pos="3490" w:val="left"/>
          <w:tab w:pos="4150" w:val="left"/>
          <w:tab w:pos="465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PHYSICALLY</w:t>
      </w:r>
    </w:p>
    <w:p>
      <w:pPr>
        <w:autoSpaceDN w:val="0"/>
        <w:tabs>
          <w:tab w:pos="870" w:val="left"/>
          <w:tab w:pos="2250" w:val="left"/>
          <w:tab w:pos="3910" w:val="left"/>
          <w:tab w:pos="525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KAMALA’S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1370" w:val="left"/>
          <w:tab w:pos="2030" w:val="left"/>
          <w:tab w:pos="2730" w:val="left"/>
          <w:tab w:pos="3650" w:val="left"/>
          <w:tab w:pos="4810" w:val="left"/>
          <w:tab w:pos="53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DANGEROUS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WENT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“Kicks and Kisses’s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addressee’s telegram of February 9, for the text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12-2-1939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670" w:val="left"/>
          <w:tab w:pos="1470" w:val="left"/>
          <w:tab w:pos="2430" w:val="left"/>
          <w:tab w:pos="3470" w:val="left"/>
          <w:tab w:pos="4230" w:val="left"/>
          <w:tab w:pos="5430" w:val="left"/>
          <w:tab w:pos="61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890" w:val="left"/>
          <w:tab w:pos="1690" w:val="left"/>
          <w:tab w:pos="2470" w:val="left"/>
          <w:tab w:pos="3430" w:val="left"/>
          <w:tab w:pos="4630" w:val="left"/>
          <w:tab w:pos="54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990" w:val="left"/>
          <w:tab w:pos="1750" w:val="left"/>
          <w:tab w:pos="2450" w:val="left"/>
          <w:tab w:pos="3170" w:val="left"/>
          <w:tab w:pos="4270" w:val="left"/>
          <w:tab w:pos="4950" w:val="left"/>
          <w:tab w:pos="56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</w:t>
      </w:r>
    </w:p>
    <w:p>
      <w:pPr>
        <w:autoSpaceDN w:val="0"/>
        <w:tabs>
          <w:tab w:pos="590" w:val="left"/>
          <w:tab w:pos="1390" w:val="left"/>
          <w:tab w:pos="1890" w:val="left"/>
          <w:tab w:pos="2550" w:val="left"/>
          <w:tab w:pos="3270" w:val="left"/>
          <w:tab w:pos="4090" w:val="left"/>
          <w:tab w:pos="48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630" w:val="left"/>
          <w:tab w:pos="1570" w:val="left"/>
          <w:tab w:pos="2710" w:val="left"/>
          <w:tab w:pos="3190" w:val="left"/>
          <w:tab w:pos="42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DISCOUNTENANCE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HER</w:t>
      </w:r>
    </w:p>
    <w:p>
      <w:pPr>
        <w:autoSpaceDN w:val="0"/>
        <w:tabs>
          <w:tab w:pos="1190" w:val="left"/>
          <w:tab w:pos="1950" w:val="left"/>
          <w:tab w:pos="3010" w:val="left"/>
          <w:tab w:pos="4150" w:val="left"/>
          <w:tab w:pos="49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WHEN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STRUGGLE      IN      FULL      SWING.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keeping good health. Today’s letter from Mirabehn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greatly delight you. I am enclosing it. Send it back to me. I keep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receiving Ba’s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on quite well. There is still a little swelling.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F. MARY BARR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considerate always. But if you had come you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caused me no worry. Yes, you will stay with me if I go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6075. Also C.W. 3405. Courtesy: F. Mary Barr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wire and letter. I understand your position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and the W. C. I cannot think of causes without the persons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handle them. I wrote about postponement on the strength of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heard from Balwantrai Mehta. He is engrossed in the Kathiawar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struggle. Achintram could not do without him. So I wired to you.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nothing about the situation in Ludhiana.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about Sarup. I was looking forward to her passing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few days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L. M. PATIL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PATIL,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Where the Directors are Indians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voice in the management of the concern and the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wholly in the interests of India I would call it swadeshi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whole of the capital may be foreign. Thus if I had full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of,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 hand-spinning concern but I employed skilled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under me and employed also European capital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 would claim that concern to be wholly swadeshi.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C. RAJAGOPALACHARI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you to continue what you are doing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 in spite of adverse comment. We do not need to copy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anybody.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is this lady at the back of the anti-Hindi propaganda?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said to be quite ill. Prabha will write. If I cannot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Saraswati’s letter to Ramachandran it will be difficult to send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How can we help one who hides her misery ? I have,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Ramachandran to send Saraswati here. But to send for 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and to do so in order to save her from abuses and beatings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another. So you should give me full freedom. You should not lose </w:t>
      </w:r>
      <w:r>
        <w:rPr>
          <w:rFonts w:ascii="Times" w:hAnsi="Times" w:eastAsia="Times"/>
          <w:b w:val="0"/>
          <w:i w:val="0"/>
          <w:color w:val="000000"/>
          <w:sz w:val="22"/>
        </w:rPr>
        <w:t>your peace of mind.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7358.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about your transfer in the newspapers. Stay free of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are placed. Do not worry. God is certainly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go. The doctors have come to examine me. They advise </w:t>
      </w:r>
      <w:r>
        <w:rPr>
          <w:rFonts w:ascii="Times" w:hAnsi="Times" w:eastAsia="Times"/>
          <w:b w:val="0"/>
          <w:i w:val="0"/>
          <w:color w:val="000000"/>
          <w:sz w:val="22"/>
        </w:rPr>
        <w:t>rest. I do take rest. A letter has gone to you from here every day.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papers sent by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believe the report about Mani having been separated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Ba.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meeting of the Working Committee on the 22nd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arranged here, what about Bardoli? Jamnalal writes to say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on the 22nd will be held here. Why not stay here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Forward the enclosed.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MAHADEV DESAI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Quite a few of us have gathered in the room: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Gilsler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Jivaraj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Agatha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Pattabhi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Frydman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, etc.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are sitting outside. The doctors have warned me that I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my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Dr. M. D. D. Gilder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Dr. Jivaraj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Agatha Harrison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not decipherable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 </w:t>
      </w:r>
      <w:r>
        <w:rPr>
          <w:rFonts w:ascii="Times" w:hAnsi="Times" w:eastAsia="Times"/>
          <w:b w:val="0"/>
          <w:i w:val="0"/>
          <w:color w:val="000000"/>
          <w:sz w:val="18"/>
        </w:rPr>
        <w:t>Pattabhi Sitaramayya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 </w:t>
      </w:r>
      <w:r>
        <w:rPr>
          <w:rFonts w:ascii="Times" w:hAnsi="Times" w:eastAsia="Times"/>
          <w:b w:val="0"/>
          <w:i w:val="0"/>
          <w:color w:val="000000"/>
          <w:sz w:val="18"/>
        </w:rPr>
        <w:t>Kishorelal Mashruwala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7  </w:t>
      </w:r>
      <w:r>
        <w:rPr>
          <w:rFonts w:ascii="Times" w:hAnsi="Times" w:eastAsia="Times"/>
          <w:b w:val="0"/>
          <w:i w:val="0"/>
          <w:color w:val="000000"/>
          <w:sz w:val="18"/>
        </w:rPr>
        <w:t>Maurice Frydman, a Polish engineer, who bad become Gandhiji’s follower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come to be known as Bharatanand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have not acquired equimindedness it is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restraint I have suggested. But it does not at all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render even the necessary services to her or speak to </w:t>
      </w:r>
      <w:r>
        <w:rPr>
          <w:rFonts w:ascii="Times" w:hAnsi="Times" w:eastAsia="Times"/>
          <w:b w:val="0"/>
          <w:i w:val="0"/>
          <w:color w:val="000000"/>
          <w:sz w:val="22"/>
        </w:rPr>
        <w:t>her when the occasion demands it.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4311; also S.G. 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HYDERABAD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State Congress people are getting restive. As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acting under my advice some of them came to me and said,</w:t>
      </w:r>
      <w:r>
        <w:rPr>
          <w:rFonts w:ascii="Times" w:hAnsi="Times" w:eastAsia="Times"/>
          <w:b w:val="0"/>
          <w:i w:val="0"/>
          <w:color w:val="000000"/>
          <w:sz w:val="22"/>
        </w:rPr>
        <w:t>“We have suspended civil disobedience at your and other leaders’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You had held out the hope that, if we suspended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most probably the prisoners would be released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recognized. Neither the one nor the 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How long are we to remain out and vegetate while our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are rotting in the State jails where life is none too easy?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will you have us do?”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friends have to deal with a large number of colleagues I </w:t>
      </w:r>
      <w:r>
        <w:rPr>
          <w:rFonts w:ascii="Times" w:hAnsi="Times" w:eastAsia="Times"/>
          <w:b w:val="0"/>
          <w:i w:val="0"/>
          <w:color w:val="000000"/>
          <w:sz w:val="22"/>
        </w:rPr>
        <w:t>had better give a summary of my answer to them. I said: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sympathize with you. In your place I should feel like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a simple affair. It is a way of life.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It demands infinite patience and capacity for uttermost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Civil disobedience, which is but a phase of satyagraha,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suspended even though colleagues may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hardships attendant upon jail life, and even worse.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do all this with good grace, joyfully and without malice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those who are responsible for subjecting them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Remember, too, that a true satyagrahi, being outside,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greater mental suffering than the one who has gone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bars. The latter has done his task for the time being. His mind </w:t>
      </w:r>
      <w:r>
        <w:rPr>
          <w:rFonts w:ascii="Times" w:hAnsi="Times" w:eastAsia="Times"/>
          <w:b w:val="0"/>
          <w:i w:val="0"/>
          <w:color w:val="000000"/>
          <w:sz w:val="22"/>
        </w:rPr>
        <w:t>is free. He fulfils his immediate mission if he behaves like a model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and cheerfully submits to the sufferings he might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Whereas the former has to bear the brunt of managing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thinking out plans, and responding to the programme as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given from day to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ask you to prolong your suspension if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decisive reason that two bodies are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for purposes wholly different from yours,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their purpose may be. The Arya Samaj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religious in the sense that it is being offered for the vindication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exercise of their religion. The Hindu Mahasabha is, I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Arya Samaj. And, therefore, the struggle has assumed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colour. If you resume civil disobedience,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you to retain your nationalistic character. You will expose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needless suspicion. Your methods too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with theirs. You will create an embarrassing situation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advancing your cause.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situation demands delicate handling.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your restraint will largely disarm suspicion,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you will be making a definite advance towards your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can give you the assurance that whatever friendly offices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is being and will continue to be done. Having heard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you will act as may seem best to you. You must reject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if it does not appeal to your head and heart. If you accept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every member will be expected to devote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to the constructive programme as I have explained it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12,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duly received your letter of the 5th inst. redirected from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Bardoli.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the pains you have taken to explain your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so fully, frankly and fairly. After much consideration I felt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duty to publish the article returned by you. Even if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Chudgar has been guilty, consciously or unconsciously,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misreported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Beauchamp St. John, the truth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 by publication of the correspondence. As I have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about the accuracy of Shri Chudgar’s report I felt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to withhold it from the public. I note in passing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asked the Prime Minister of Jaipur, if he denied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Chudgar’s version, to give me his own, he would not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wisdom or otherwise of publishing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pales into insignificance in the presence of the tragedy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in Jaipur, Rajkot and Orissa.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spite of your letter suggesting the possibility of it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erroneous, what is happening in these places has deepened the belief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expressed by me in my letter to you of the 26th 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think that by a meeting you could clear my mind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disquiet and show me that my belief is erroneous, I would be glad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run up to Delhi even though medical friends have enjoined complete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 for some time if I am not to collapse altogether. But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gladly risk my health if I can be shown my error or if I could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convince you that delay in action on your part is dangerous.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10388.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KASTURBA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kept informed of all the news.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worrying. I learn that you have duly received the enema can.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would you want sent from here? The doctor now visits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feel the need you may take the medicine he prescribes. I </w:t>
      </w:r>
      <w:r>
        <w:rPr>
          <w:rFonts w:ascii="Times" w:hAnsi="Times" w:eastAsia="Times"/>
          <w:b w:val="0"/>
          <w:i w:val="0"/>
          <w:color w:val="000000"/>
          <w:sz w:val="22"/>
        </w:rPr>
        <w:t>will of course continue to write to you every day. Be brave.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49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“Jaipur”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W. Beauchamp St. John”, 22-1-1939 and “Letter to Sir W.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Beauchamp St. John”., 27-1-1939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about the article that Chudgar was to write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I want it soon. I have received a long letter from the Viceroy.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you a copy of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copy of the Princes Protection Act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notification.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 was first removed and then again brought back to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all this? I don’t understand at all. Who is the doctor,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nurse?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mistakes of proportion in such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been on the right track by now.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if you have to cut down on walking. Why worry if you are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sleep well and work?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sending the money to Anand. I am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letter to the Viceroy.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will come on the 15th. You will have seen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>reports about Ba.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3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Linlithgow”, 12-1-1939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12-2-1939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my Press statement regarding his second expulsion </w:t>
      </w:r>
      <w:r>
        <w:rPr>
          <w:rFonts w:ascii="Times" w:hAnsi="Times" w:eastAsia="Times"/>
          <w:b w:val="0"/>
          <w:i w:val="0"/>
          <w:color w:val="000000"/>
          <w:sz w:val="22"/>
        </w:rPr>
        <w:t>from Jaipur State, Seth Jamnalalji telegraphed to me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9th instant I saw that your statement on my version regarding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Young was incorrect owing to confusion in the telephonic message.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 version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8th and 9th.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hope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do the needful.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then seen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Sethji.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seen both issues and I find that I have unconsciously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Mr. Young, whom, in my Press statement, I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practised deception upon Sethji. I made the accusation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telephone message received by his son in Wardha,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gave a literal translation in my statement. Sethji’s son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as to what he received through the telephone.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his accuracy nor my faithful translation can excuse the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which I was betrayed. I, therefore, tender my unqualified apology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Young and I shall be extra careful henceforth in making use of </w:t>
      </w:r>
      <w:r>
        <w:rPr>
          <w:rFonts w:ascii="Times" w:hAnsi="Times" w:eastAsia="Times"/>
          <w:b w:val="0"/>
          <w:i w:val="0"/>
          <w:color w:val="000000"/>
          <w:sz w:val="22"/>
        </w:rPr>
        <w:t>telephone messages.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not only was Mr. Young not guilty of any deception,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he was careful to say that he was performing a painful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orders of a superior authority. And in the execution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he was as courteous and as careful as it was possible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the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these amends, I must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confirmed by Sethji, shows that his ill-treatment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was conveyed in the telephone message. All that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in the cold of Rajputana winter was a cruel and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torture. Even if expulsion was necessary for the preservation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Jaipur, the night journey could surely have been avoided, as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force.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12-2-1939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18-2-1939, under the title “My Apology”; this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13-2-1939, and other newspapers.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also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8-2-1939, in the form of a statement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Damodar Das and showed that Young had never given any assurance to Jamnalal Bajaj </w:t>
      </w:r>
      <w:r>
        <w:rPr>
          <w:rFonts w:ascii="Times" w:hAnsi="Times" w:eastAsia="Times"/>
          <w:b w:val="0"/>
          <w:i w:val="0"/>
          <w:color w:val="000000"/>
          <w:sz w:val="18"/>
        </w:rPr>
        <w:t>that he would not be taken outside Jaipur State.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UNTRUTH IN NEWSPAPERS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State official writes:</w:t>
      </w:r>
    </w:p>
    <w:p>
      <w:pPr>
        <w:autoSpaceDN w:val="0"/>
        <w:autoSpaceDE w:val="0"/>
        <w:widowControl/>
        <w:spacing w:line="260" w:lineRule="exact" w:before="8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several articles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general and those in the States in particular.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these deals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corruption in the Congress ranks and at least, by implication,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undesirable activities quite inconsistent with the spirit which you have tried to </w:t>
      </w:r>
      <w:r>
        <w:rPr>
          <w:rFonts w:ascii="Times" w:hAnsi="Times" w:eastAsia="Times"/>
          <w:b w:val="0"/>
          <w:i w:val="0"/>
          <w:color w:val="000000"/>
          <w:sz w:val="18"/>
        </w:rPr>
        <w:t>infuse into the mass of Congress workers.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occurred to me to draw your attention to the fact that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to truth and, therefore, harm to the cause you have at heart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by certain newspapers which live by abuse and which depend upon </w:t>
      </w:r>
      <w:r>
        <w:rPr>
          <w:rFonts w:ascii="Times" w:hAnsi="Times" w:eastAsia="Times"/>
          <w:b w:val="0"/>
          <w:i w:val="0"/>
          <w:color w:val="000000"/>
          <w:sz w:val="18"/>
        </w:rPr>
        <w:t>so-called ‘Congress workers’ for the unmitigated falsehoods they publish.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States are the targets of attack, legitimate criticism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rests on incontrovertible facts must be wholesome and should be helpful. You </w:t>
      </w:r>
      <w:r>
        <w:rPr>
          <w:rFonts w:ascii="Times" w:hAnsi="Times" w:eastAsia="Times"/>
          <w:b w:val="0"/>
          <w:i w:val="0"/>
          <w:color w:val="000000"/>
          <w:sz w:val="18"/>
        </w:rPr>
        <w:t>would, however, agree that nothing but the truth should be published.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happening, in fact, is that some people who nurse a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injury against the State to which they belonged or where they lived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past, finding themselves driven away as a result of their activities to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the State took objection, are trying to pay off old scores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such a purpose they imagine their position greatly fortified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joined the Congress fold. The papers they feed, in their turn, live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diatribes, while for them those papers are the needed medium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 of stored-up venom. The unfortunate result is that however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 papers may succeed in inflaming the uninformed public,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people remain unaffected by their denunciations.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pity that things that may be usefully brought to light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spirit of awakening the administrations of the States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are, for want of knowledge, never published.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is either in the nature of a gross exaggeration of facts of no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or, as is more often the case, some pure inventions and,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an utter lie.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present policy seems to me to be that where the people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 their own affairs, it is the duty of the Congress to help them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that aim. I venture to think that it is not your policy to replace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contentment of the people with discontent, in pursuit of the ideal of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government throughout India.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all, I take your policy to be to disseminate and propagate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“Internal Decay”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truth, and to wage a ceaseless war against untruth. In that belief, I venture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 an article or two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on the responsibility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 that depend for what they publish upon ‘Congress workers’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of those workers might help to purge the Congress movement of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destructive germs and thereby make it more effective alike for the uplift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downtrodden masses and for serving the highest cause of the country.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agreeing with the correspondent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which indulge in untruth or exaggeration harm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profess to espouse. I admit, too, that there is enough untruth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newspapers to warrant action. But my experience 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public criticism will affect the policy of newspapers which </w:t>
      </w:r>
      <w:r>
        <w:rPr>
          <w:rFonts w:ascii="Times" w:hAnsi="Times" w:eastAsia="Times"/>
          <w:b w:val="0"/>
          <w:i w:val="0"/>
          <w:color w:val="000000"/>
          <w:sz w:val="22"/>
        </w:rPr>
        <w:t>make their livelihood by such policy.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like, however, to point out to my correspondent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like him who are connected with States that the public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blamed for believing untruths if the State officials, under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security, will not deign to correct untruths or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explanations. And sometimes when they condescend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 they are more untruthful than the untruths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The latest instance is that of Talcher. The Chief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truth of a telling photograph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and has received a well-deserved snub from its Editor.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Talcher bulletin sent to me by Thakkar Bapa for me to laugh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over. Its denial is a shameful perversion of truth.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in this issue startling news about Mewar.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an authentic contradiction of the news or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against the police if they acted in disregard of instructions.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no way to condone untruths in newspapers.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if newspapers weighed every word that is printed therein,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speedier removal of abuses whether in the States or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40" w:lineRule="exact" w:before="1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“Mewar”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TARVANCORE</w:t>
      </w:r>
    </w:p>
    <w:p>
      <w:pPr>
        <w:autoSpaceDN w:val="0"/>
        <w:tabs>
          <w:tab w:pos="550" w:val="left"/>
          <w:tab w:pos="2070" w:val="left"/>
          <w:tab w:pos="3690" w:val="left"/>
          <w:tab w:pos="52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been apparently silent about Travancore,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may rest assured that I have not been neglectful.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is more telling than speech. All I am free to say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usefully silent. I am sorry that all has not gone well.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 State Congress withdrew the allegations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things would run smoothly and the movement for responsible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allowed full play.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bulletin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shows that there is no such luck for the Travancoreans.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unseating of 19 prominent members of the Travancore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vindictive.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they done anything dishonourable? Not </w:t>
      </w:r>
      <w:r>
        <w:rPr>
          <w:rFonts w:ascii="Times" w:hAnsi="Times" w:eastAsia="Times"/>
          <w:b w:val="0"/>
          <w:i w:val="0"/>
          <w:color w:val="000000"/>
          <w:sz w:val="22"/>
        </w:rPr>
        <w:t>that I know of.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letter describing the ill-treatment of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Akkamma Cherian, a political prisoner. If what she declared in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her treatment was surely disgraceful. She is a cultured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gave up the headmistress-ship of a school in order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liberty. It hurts one to think that in an advanced State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which boasts of an enlightened Prince,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Maharani, his mother, and an experienced Dewan, liberty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choked by rude repression.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another letter tells me that this repression is taking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Hinduism and for the sake of saving a Hindu State !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 that the idea is to repress the Christians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playing a prominent part in the struggle for freedom.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surely late in the day to talk of Hindu States and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And what is the test? Is Kashmir a Hindu State because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happens to rule a territory which has an overwhelming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Muslims as its inhabitants? Or is Hyderabad with its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population a Muslim State because a Muslim Prince rules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destiny? I regard this kind of talk as a libel on nationalism. Is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State because a Christian king rules over her destiny?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Indian no matter who rules, the States are also Indian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who happens to be the ruler. And the present Rulers and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to Travancore State Congress Deputation”, 15-11-1938, and</w:t>
      </w:r>
      <w:r>
        <w:rPr>
          <w:rFonts w:ascii="Times" w:hAnsi="Times" w:eastAsia="Times"/>
          <w:b w:val="0"/>
          <w:i w:val="0"/>
          <w:color w:val="000000"/>
          <w:sz w:val="18"/>
        </w:rPr>
        <w:t>“Travancore”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“Travancore Bulletin” by G. Ramachandran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members, all belonging to the State Congress, had been disqualified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ground of their having been convicted under the Criminal Law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will rule only by the grace of an awakened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that has taken place has come to stay. Every day quickens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pace. The Rulers and their advisers may succeed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suppressing the spirit of the people. They will never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killing it. To succeed would be to kill the spirit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Is anyone in India so shortsighted as to feel that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coming soon? And is it possible to conceive that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for one moment tolerate repression in any single spot,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big or ever so small? There is room, in my conception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India, for States with Princes as constitutional trustees,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Aundh.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room for Englishmen as fellow-servants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never as masters. Therefore, the only way in which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in a free India is for them now to recognize the time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to it and act accordingly. Let it be the boast of the Hindu Prince,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Hindu mother and their Hindu Dewan that they were not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Christian citizens. Supposing there was responsible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Travancore, what could the Christians or the Hindus or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Whoever the legislators, they will be responsible to the voters.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fear, there is no hitch in the process.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repression, there is much to fear and there are many hitches.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February 13,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THE ETHICS OF IT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suggests that I have perhaps departed from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in publishing the confidential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and Sir Patrick Cadell and extracts from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Thakore Saheb-in-Council and the Resident. I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at all. I claim to be very sensitive to points of honour.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critics have credited me with the capacity to respect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bury secrets entrusted to me. But I have never regarded it any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duty to protect breaches of promises against disclosure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crimes of which I have notice in due course. I do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confessions made to me in confidence as I did when I was asked,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of being punished by a court of law, to disclose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during the unfortunate riots in Ahmedabad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Rowlatt Act agitation. In the case in question there is no such point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 “Aundh Reforms”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“Cold-Blooded Breach of A Solemn Covenant”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honour. Regard for truth and the popular cause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correspondence and the extracts. The documents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received by the Sardar in ordinary course. They were handed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in legal possession. There was, therefore,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nothing dishonourable about getting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and, as I have said, nothing incorrect, much less dishono-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urable, about their publication. Without such publication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>case could not be proved.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MEWAR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the following business-like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incident: Date of happening: 14th December, 1938.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happening: A wayside bridge in the British territory of town Deoli. Mewar </w:t>
      </w:r>
      <w:r>
        <w:rPr>
          <w:rFonts w:ascii="Times" w:hAnsi="Times" w:eastAsia="Times"/>
          <w:b w:val="0"/>
          <w:i w:val="0"/>
          <w:color w:val="000000"/>
          <w:sz w:val="18"/>
        </w:rPr>
        <w:t>territory: At a distance of about 12 yards.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Shri Mathura Prasad Vaidya, a worker of the Mewar Praja Mandal,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distributing Praja Mandal literature . . . was all of a sudden attacked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constables of Uncha Police in Mewar. One of them snatched away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 . . . The other knocked him down on the ground and then both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forcibly dragged him in a semi-conscious state to the nearby territory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Mewar only at a distance of about 12 yards . . . Vaidya Mathura Prasad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severely beaten by those policemen on the way to Uncha police station. He </w:t>
      </w:r>
      <w:r>
        <w:rPr>
          <w:rFonts w:ascii="Times" w:hAnsi="Times" w:eastAsia="Times"/>
          <w:b w:val="0"/>
          <w:i w:val="0"/>
          <w:color w:val="000000"/>
          <w:sz w:val="18"/>
        </w:rPr>
        <w:t>has now been sentenced for nine months.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incident: Date of happening: 2nd February, 1939. Place of </w:t>
      </w:r>
      <w:r>
        <w:rPr>
          <w:rFonts w:ascii="Times" w:hAnsi="Times" w:eastAsia="Times"/>
          <w:b w:val="0"/>
          <w:i w:val="0"/>
          <w:color w:val="000000"/>
          <w:sz w:val="18"/>
        </w:rPr>
        <w:t>happening: On the outskirts of Deoli, British territory.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Shri Maniklal Varma, secretary of the Mewar Praja Mandal,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Deoli . . . In the evening at about 6.30 p.m., he with four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colleagues of his was all of a sudden attacked on the outskirts of the town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 men of Mewar police with lathis. All the five persons were badly wounded,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Maniklalji was then forcibly dragged through bushes and thorns in a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 way to the Mewar territory which was at a distance of at least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yards. The Deoli police was informed during the mishap but no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taken, and the Dewan of the police station could not be found even after a </w:t>
      </w:r>
      <w:r>
        <w:rPr>
          <w:rFonts w:ascii="Times" w:hAnsi="Times" w:eastAsia="Times"/>
          <w:b w:val="0"/>
          <w:i w:val="0"/>
          <w:color w:val="000000"/>
          <w:sz w:val="18"/>
        </w:rPr>
        <w:t>good search, as if the whole thing was prearranged. Maniklalji was arrested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which only extracts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taken to the Uncha police station in Mewar.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adds: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Maniklalji belongs to Bijolia. He has been devoting himself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service of the peasantry for the past 20 years. He founded the Praja Mandal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year ago. But it was declared illegal within a few days. Therefore he started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 some months ago. I send you these incidents as you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begun to write publicly about States’ affairs. Will you kindly guide us workers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what should be done in such circumstances?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news is strange, if it is true. It is difficult to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did not arrest these workers within the Mewar border.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that the workers’ friends were avoiding the Mewar territory?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event the arrests seem to me to have been illegal. The dragging </w:t>
      </w:r>
      <w:r>
        <w:rPr>
          <w:rFonts w:ascii="Times" w:hAnsi="Times" w:eastAsia="Times"/>
          <w:b w:val="0"/>
          <w:i w:val="0"/>
          <w:color w:val="000000"/>
          <w:sz w:val="22"/>
        </w:rPr>
        <w:t>amounted to an assault. The only advice I can give is that this is essen-</w:t>
      </w:r>
      <w:r>
        <w:rPr>
          <w:rFonts w:ascii="Times" w:hAnsi="Times" w:eastAsia="Times"/>
          <w:b w:val="0"/>
          <w:i w:val="0"/>
          <w:color w:val="000000"/>
          <w:sz w:val="22"/>
        </w:rPr>
        <w:t>tially a case for legal proceedings. The Praja Mandal should take itup.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civil resisters of the States should remember that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has yet to come. The States, big or small, seem to be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concerted action. They are copying the methods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 British India during the satyagraha struggle and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upon them in frightfulness. They fancy that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public opinion, for there is none in the States except in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But civil resisters who are worth their salt will not be deterred by </w:t>
      </w:r>
      <w:r>
        <w:rPr>
          <w:rFonts w:ascii="Times" w:hAnsi="Times" w:eastAsia="Times"/>
          <w:b w:val="0"/>
          <w:i w:val="0"/>
          <w:color w:val="000000"/>
          <w:sz w:val="22"/>
        </w:rPr>
        <w:t>any frightfulness.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HANSHYAMDASJI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UCEKY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0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GILDER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JIVARAJ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EXAMINED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ROY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HAS     RIGHT     COME     WHEN     HE      LIKES.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7805. Courtesy: G. D. Birla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Bidhan Chandra Roy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letters are good and works of art. Your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is graphic. Let us hope it will bear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money I hope you received in good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try to come as soon as I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Sushila.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6428. Courtesy: Mirabehn. Also G.N. 10023</w:t>
      </w:r>
    </w:p>
    <w:p>
      <w:pPr>
        <w:autoSpaceDN w:val="0"/>
        <w:tabs>
          <w:tab w:pos="4730" w:val="left"/>
        </w:tabs>
        <w:autoSpaceDE w:val="0"/>
        <w:widowControl/>
        <w:spacing w:line="276" w:lineRule="exact" w:before="358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LETTER TO KASTURBA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13, 1939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5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had good experience of Staying alone also.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forget. When were you alone? Rama has always been with you.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there, it does not matter whether others are or not.  But </w:t>
      </w:r>
      <w:r>
        <w:rPr>
          <w:rFonts w:ascii="Times" w:hAnsi="Times" w:eastAsia="Times"/>
          <w:b w:val="0"/>
          <w:i w:val="0"/>
          <w:color w:val="000000"/>
          <w:sz w:val="22"/>
        </w:rPr>
        <w:t>now there are two, Mridu and Mani. Be cheerful. They may also write.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66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tabs>
          <w:tab w:pos="1834" w:val="left"/>
        </w:tabs>
        <w:autoSpaceDE w:val="0"/>
        <w:widowControl/>
        <w:spacing w:line="234" w:lineRule="exact" w:before="0" w:after="876"/>
        <w:ind w:left="105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you all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VALLABHBHAI PATEL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The Garasias are not likely to forgo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regard as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on suffering silently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will end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 about Ba was quickly solved. Mani is a resourceful</w:t>
      </w:r>
    </w:p>
    <w:p>
      <w:pPr>
        <w:autoSpaceDN w:val="0"/>
        <w:autoSpaceDE w:val="0"/>
        <w:widowControl/>
        <w:spacing w:line="220" w:lineRule="exact" w:before="288" w:after="0"/>
        <w:ind w:left="432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Share in State lands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girl. She has mastered the art of doing the right thing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is living up to her name.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get the wire I sent? The reply received here was: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“Many Sharmas, wire undelivered.”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point you want answered. We need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deep meaning to nature cure. Only he is entitled to it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into practice in its popular meaning. We cannot all say: “I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Brahman.” When it is time for you to go to jail God will open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Anyway, what I am envisaging for you is not jail-going. So keep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immersed in your 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Bapaki Chhayamen Mere Jivanke Solah Varsh,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278 and 279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DISCUSSION WITH DR. CHESTERMAN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He said he had been overwhelmed with the perplexity of Indian problems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naturally the medical ones had taken first place in his mind. When he heard that 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being separated from Kasturba, Manibehn had refused to take food till she </w:t>
      </w:r>
      <w:r>
        <w:rPr>
          <w:rFonts w:ascii="Times" w:hAnsi="Times" w:eastAsia="Times"/>
          <w:b w:val="0"/>
          <w:i w:val="0"/>
          <w:color w:val="000000"/>
          <w:sz w:val="18"/>
        </w:rPr>
        <w:t>was taken back to 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‘Mani’ means a jewel.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Amrit Kaur’s “A Good Samaritan”. Dr. Chesterman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secretary of the English Baptist Mission and had come to India to attend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Missionary Conference at Tambaram and to visit various mission </w:t>
      </w:r>
      <w:r>
        <w:rPr>
          <w:rFonts w:ascii="Times" w:hAnsi="Times" w:eastAsia="Times"/>
          <w:b w:val="0"/>
          <w:i w:val="0"/>
          <w:color w:val="000000"/>
          <w:sz w:val="18"/>
        </w:rPr>
        <w:t>hospitals.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lakhs of women die yearly from child-birth, 1 lakh from smallpox, 36 lakhs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indiscriminate fevers, that there are 10 lakhs of lepers and 6 lakhs of blind persons,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confessed he was appalled with the immensity of the task of both preventive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curative medicine. He was not sure whether Gandhiji was aware of the fact that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266 mission hospitals and 500 dispensaries in India, 254 European and 350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doctors, 300 European and 800 Indian nurses, 2 million patients seen and 5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million treated per annum in these hospitals, that half of the T. B. work and almost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entire work of lepers was in the hands of missions. While, of course, the work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conversion was there, and he knew Gandhiji’s opinion on this subject, he wanted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draw attention to the fact that three quarters of their medical work lay in areas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 response to religious teaching . . . He would, therefore, much like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Gandhiji’s opinion on how the work could be most fruitfully developed and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they could count on support and co-operation.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Gandhiji said that the answer was difficult and yet simple at the same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peculiar views on the function of medicine. I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very forcibly years ago, and nothing in all the course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experience since has made me change them in essence.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 for me to expound these to you now. I have visited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hospitals, seen the wonderful work of the missionaries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lepers. This work may be called their monopoly and speciality,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 one else has come in to take it up. I know the Leper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in Cuttack. I have spent quite a long time in the Purulia Leper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Asylum and been very struck with the work there. Then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Higginbotham’s work in Allahabad and several other places,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love to visit leper homes. But in spite of all this admiration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for the work of medical missionaries there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reservation and criticism within me. I have felt that these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weh-intentioned missionaries have not touched the fringe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Certainly good work has been done for lepers, for the blind,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sufferers from T. B. and other ailments, but the help has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the suffering millions of this great land. Medical aid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 available in the main to those who live in or near the cities—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bulk of India’s population in our villages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untouched. Provincial Governments, even Congress Governments,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appalled at the need of the villager. They do not know what to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great has yet been done in spite of various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I were asked to advise missionaries or Mission Boards,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them not to try to transplant the entire system of Western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into India. We cannot afford it. There is ever so much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gleaned and had from the study of indigenous drugs and medicines,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practically very little work has been done in this department.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made it his business to go out into our fields and search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the indigenous talent, simply because it is not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or scientific, is running to waste. I will give you an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happened only today. As you may know, I have had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swelling on one foot for some days now which has alarmed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because they feel that it is a sign denotative of commencing </w:t>
      </w:r>
      <w:r>
        <w:rPr>
          <w:rFonts w:ascii="Times" w:hAnsi="Times" w:eastAsia="Times"/>
          <w:b w:val="0"/>
          <w:i w:val="0"/>
          <w:color w:val="000000"/>
          <w:sz w:val="22"/>
        </w:rPr>
        <w:t>disintegration of the heart and kidneys. One of my co-workers here—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call him almost an illiterate man—was very troubled,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about me and tells me he could not sleep last night.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brought me a green leaf and told me that it had cured his father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trouble and begged of me to try it also. I had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acceding to his proposal—whereas if I had had a bewildering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given me by a highly qualified doctor my reaction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the same. I feel, therefore, that in these simple ways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for the villager. I do not say that the leaf will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But there should be an agency that can say with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>what these herbs are and what is their quality.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went on to explain that he had no prejudice against Western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medicine or doctors. He had today sent for glucose for Mr. Kallenbach, a South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African friend of his who was lying ill with malaria and who was refusing to take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quinine, a drug in which Gandhiji himself had implicit faith.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Here, Dr. Chesterman interposed and said that quinine was an indigenous drug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which Gandhiji replied that though that was so it was a monopoly and therefore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expensive and utterly beyond the reach of the villager.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therefore, like to see missionaries as medicine vendors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villages, confining themselves, as far as they can, to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medicines. There will certainly not be gold medals or knighthoods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Government forthcoming for them for this valuable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But, in my opinion, they will obtain what is of far greater value, </w:t>
      </w:r>
      <w:r>
        <w:rPr>
          <w:rFonts w:ascii="Times" w:hAnsi="Times" w:eastAsia="Times"/>
          <w:b w:val="0"/>
          <w:i w:val="0"/>
          <w:color w:val="000000"/>
          <w:sz w:val="22"/>
        </w:rPr>
        <w:t>a knighthood from Jesus Christ.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Gandhiji said that he had felt for a long time that the medical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faculty in India should manufacture a short course of training for village workers,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told Surgeon General Hooten of Bombay so, many years ago. Village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school-teachers should be utilized for this purpose. They should look upon the entire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as under their jurisdiction from the point of view of health and teach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simple laws of hygiene and prevention of disease to the inhabitants. Their schools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used as dispensaries for the distribution of ordinary medicines for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ailments. He gave the analogy of the useful six weeks first-aid training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had had to undergo before he could form and lead the ambulance corps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did during the Boer War.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Dr. Chesterman then asked Gandhiji his opinion on expenditure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buildings and elaborate equipment for hospitals. Gandhiji replied saying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been opposed to this and was invariably trying to wean people from spending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what was unnecessary when for so much that was urgently needed money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lacking. Big hospitals did not help the poor man in the long run for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 him to understand how he ought to look after his health once he left the </w:t>
      </w:r>
      <w:r>
        <w:rPr>
          <w:rFonts w:ascii="Times" w:hAnsi="Times" w:eastAsia="Times"/>
          <w:b w:val="0"/>
          <w:i w:val="0"/>
          <w:color w:val="000000"/>
          <w:sz w:val="18"/>
        </w:rPr>
        <w:t>hospital.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CHESTERMAN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contribution can medical missionaries make towards </w:t>
      </w:r>
      <w:r>
        <w:rPr>
          <w:rFonts w:ascii="Times" w:hAnsi="Times" w:eastAsia="Times"/>
          <w:b w:val="0"/>
          <w:i w:val="0"/>
          <w:color w:val="000000"/>
          <w:sz w:val="18"/>
        </w:rPr>
        <w:t>the raising of ethical standards in professional life?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They can help, but I do not feel they can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measurement. You may think me uncharitable,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mental reservation is there that medical missionaries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all their patients and co-workers to become converts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so long will there remain a bar to real brotherhood.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additional handicap that they belong to the ruling race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responsible for their aloofness. Missionaries have not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‘When you go to Rome do as Rome does’. They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of the West in their daily lives forgetting that clothes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modes of life are in response to climate and to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adjustment, therefore, becomes necessary. They have not stooped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conquer. The gulf of mutual distrust exists and there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easy passage between the medical missionary and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 in India.</w:t>
      </w:r>
    </w:p>
    <w:p>
      <w:pPr>
        <w:autoSpaceDN w:val="0"/>
        <w:autoSpaceDE w:val="0"/>
        <w:widowControl/>
        <w:spacing w:line="26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Chesterman disputed this statement. He maintained that there was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goodwill also. He had met a Hindu friend in Bombay who had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him that there was need for mission hospitals because Indians got greater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 and greater compassion there than in Government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mission hospitals were justified in taking fees from those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afford them, unlike Government institutions where money was generally extracted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subordinate staff in undesirable ways, Gandhiji said he saw no reason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question Dr. Chesterman asked was whether Gandhiji’s objection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applied to areas like the Kond Hills where the aboriginal races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animists. The unhesitating reply was: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 It does apply, because I know that in spite of being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animists these tribes have from time immemorial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Hinduism. They are, like the indigenous medicine,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soil, and their roots lie deep there. But you can only endorse this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that Hinduism is as true as Christianity. I hold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are true but imperfect inasmuch as they are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human agency and bear the impress of the imperfections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frailties of the human being. My quarrel with missionaries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think no religion other than Christianity is true.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parting from Gandhiji, while thanking him for the time he had given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hoping the conversation had not unduly tired him, Dr. Chesterman implored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continue to appeal to the best that was in them. The feeling answer that greatly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touched Dr. Chesterman was: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that appeal incessantly from the innermost recesses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heart. That is of far more value than the written word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I have indulged in that also.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your work going on well? How did you manage to fall ill ?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for Shaikh Chandbhai is enclosed.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there is anything which you think might interest me, write to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quite well, but there is no cause for worry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or Gokibehn get permission to see Ba?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GULAM RASOOL QURESHI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had a talk with me but I completely forgot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There is no need to feel hesitant about accepting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social service. I have already talked about it. You can start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the moment you are relieved from the perfumery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bear in mind that you are not to incur debts.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explained to you about the children, haven’t 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them religious education at home and general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other children. Sultana might perhaps study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the other girls do. I could not ask Narahari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a place in the Ashram and later forgot about it.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having him consulted.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10765. Courtesy: Gulam Rasool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MAHADEV DESAI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President is coming today. On the 16th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(Aundh) are also coming. Kallenbach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death-bed. I am just watching God’s greatness. Chesterman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He is an efficient doctor. Now he has started on his routine.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Vijayalakshmi Pandit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Appasaheb Pant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Chesterman was the medical secretary of the English Baptist Mission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come to India to attend the International Missionary Conference at Tambaram and </w:t>
      </w:r>
      <w:r>
        <w:rPr>
          <w:rFonts w:ascii="Times" w:hAnsi="Times" w:eastAsia="Times"/>
          <w:b w:val="0"/>
          <w:i w:val="0"/>
          <w:color w:val="000000"/>
          <w:sz w:val="18"/>
        </w:rPr>
        <w:t>to visit various mission hospitals.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Kallenbach he has postponed his departure.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we had decided to call a specialist from Bombay.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SURESH SINGH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so far considered civil disobedience nor do I find an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for it.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8691. Also C.W. 2893. Courtesy: Suresh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second letter. Time will put everything right.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Everything, since it is new to you, must appear strange.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you will get used to things. Have courage.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my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was seriously ill but is better now. Your absence </w:t>
      </w:r>
      <w:r>
        <w:rPr>
          <w:rFonts w:ascii="Times" w:hAnsi="Times" w:eastAsia="Times"/>
          <w:b w:val="0"/>
          <w:i w:val="0"/>
          <w:color w:val="000000"/>
          <w:sz w:val="22"/>
        </w:rPr>
        <w:t>is often felt 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10009. Courtesy: Shardabehn G. Chokhawala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VIJAYABEHN M.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begun feeling lonely without you. One misses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voice at the prayer. But that is the way of the world.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parting, again meeting, and again parting will go on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unaffected by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understand your dharma. Conjugal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as well as difficult. It is easy for one who understands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one with Manubhai and Manubhai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you. But there is no scope for bargaining.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 in dharma. Dharma has to be performed by oneself.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 that you have to become one with Manubhai who may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become one with you. This means that your entire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should be surrendered to him. And so you both should lift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higher and higher but never bring each other down. Brighten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there as you filled the house with joy 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cheerful in whatever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 placed.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 yourself in the school work. There can hardly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to give, seeing that it is not quite two hours since you left. But </w:t>
      </w:r>
      <w:r>
        <w:rPr>
          <w:rFonts w:ascii="Times" w:hAnsi="Times" w:eastAsia="Times"/>
          <w:b w:val="0"/>
          <w:i w:val="0"/>
          <w:color w:val="000000"/>
          <w:sz w:val="22"/>
        </w:rPr>
        <w:t>Prabha will come tomorrow. This will also be despatched 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4599. Courtesy: Vijayabehn M.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KASTURBA GANDHI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16,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Mani’s. You must go through all the tests.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Kasturba Gandhi”, 16-2-1939, in which Gandhiji says,</w:t>
      </w:r>
      <w:r>
        <w:rPr>
          <w:rFonts w:ascii="Times" w:hAnsi="Times" w:eastAsia="Times"/>
          <w:b w:val="0"/>
          <w:i w:val="0"/>
          <w:color w:val="000000"/>
          <w:sz w:val="18"/>
        </w:rPr>
        <w:t>“Kallenbach is better.”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have already gone from here. Enquire from the officer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fallen ill. It is a severe illness. Lilavati observes </w:t>
      </w:r>
      <w:r>
        <w:rPr>
          <w:rFonts w:ascii="Times" w:hAnsi="Times" w:eastAsia="Times"/>
          <w:b w:val="0"/>
          <w:i w:val="0"/>
          <w:color w:val="000000"/>
          <w:sz w:val="22"/>
        </w:rPr>
        <w:t>fast on Mondays. I am not writing separately to Mani.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can, you should give him notice about the passages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by me and ask him to apologize and promise not to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performance. But you will be right in prosecuting him straightway.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read the enclosed from Tatachar. You can’t govern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reason. But you are the man on the spot. You must act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lights not mine.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don’t ask me to cover the spinning prices. Do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ask you to take care of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SHARDABEHN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my fault that you do not receive the letters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 hope you have become calm now. Vijaya left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crying. Many others have come. Among them are Yashoda and </w:t>
      </w:r>
      <w:r>
        <w:rPr>
          <w:rFonts w:ascii="Times" w:hAnsi="Times" w:eastAsia="Times"/>
          <w:b w:val="0"/>
          <w:i w:val="0"/>
          <w:color w:val="000000"/>
          <w:sz w:val="22"/>
        </w:rPr>
        <w:t>Sarup.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10005. Courtesy: Shardabehn G. Chokhawala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to you every day. What can I do if you do not get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letters? Just as there is now no cause for worry about you, there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any cause for worry about me. Subhas Babu has already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arrived. Others keep coming and going. Mr. Kallenbach is better.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Kanam is well. He not only eats with me but also sleeps with 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1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MANIBEHN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long letter and other letters.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all your actions. I can find no fault. I see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principle of satyagraha very well.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at ease.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get a telegram from Government every day.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three. From here letters have gone every day.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at the address you gave. Then I wrote to the Government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my letters were not reaching you. They sent me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me to route my letters through the First Member. I now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receive a letter from your end every day.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content.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separately to Mridu. She should not worry.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work there so little that she should take up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too?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6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17,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receive my letters Sent to you at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given by you, is it my fault or yours? I have even the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It will be better if you come here now. It is not good to fall </w:t>
      </w:r>
      <w:r>
        <w:rPr>
          <w:rFonts w:ascii="Times" w:hAnsi="Times" w:eastAsia="Times"/>
          <w:b w:val="0"/>
          <w:i w:val="0"/>
          <w:color w:val="000000"/>
          <w:sz w:val="22"/>
        </w:rPr>
        <w:t>ill. My going to Bardoli has been cancelled.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myself open your letters.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10006. Courtesy: Shardabehn G. Chokhawala</w:t>
      </w:r>
    </w:p>
    <w:p>
      <w:pPr>
        <w:autoSpaceDN w:val="0"/>
        <w:autoSpaceDE w:val="0"/>
        <w:widowControl/>
        <w:spacing w:line="292" w:lineRule="exact" w:before="422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TELEGRAM TO G. D. BIRLA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 w:num="2" w:equalWidth="0">
            <w:col w:w="3336" w:space="0"/>
            <w:col w:w="317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912"/>
        <w:ind w:left="1394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18, 1939</w:t>
      </w:r>
    </w:p>
    <w:p>
      <w:pPr>
        <w:sectPr>
          <w:type w:val="nextColumn"/>
          <w:pgSz w:w="9360" w:h="12960"/>
          <w:pgMar w:top="526" w:right="1410" w:bottom="468" w:left="1440" w:header="720" w:footer="720" w:gutter="0"/>
          <w:cols w:num="2" w:equalWidth="0">
            <w:col w:w="3336" w:space="0"/>
            <w:col w:w="31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9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TELL    BIDHAN    BARDOLI     CANCELLED.     NO       ANXIETY.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7808. Courtesy: G. 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SHARDABEHN G. CHOKHAWALA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have written or asked somebody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almost every day. It is difficult to forget you. My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turns towards where you used to sleep, but to what good?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do your having a chronic fever. If it persists, you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>come to me in good time. If you do not use a mosquito-net, start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using one now. I am quite well. But do not keep me worried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Gujarati. C.W. 10007.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have been sent to you every day. But if you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 can one do? You need not worry about me. Even if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really bad way I shall expect you to say: ‘If it is willed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die during separation, he will. I on my part will stay where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being tortured. I shall be even more happy if I am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All of you should help me in making Thakore Saheb fulfil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I would prefer to die in Rajkot, if you do not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services.’ Since you have gone there of your own accord,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voice these sentiments if they arise in your heart.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think on these lines.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always telling me to take service from the girls.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altogether given that up now. Sushila does the massage. That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abandoned, won’t it? I have not been able to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present bad health. Do not worry about me even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respect. Is not God my ultimate support?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VIJAYABEHN M. PANCHOLI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completely at ease and happy there. I would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your being the least bit unhappy; it will be a blot on my training.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should not be the slightest resistance to mutual adjustment.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 detailed letter. How are you settled ? How do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climate and the surroundings?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had a little fever today. Even a slight change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There is nothing to worry about. Mr. Kallenbach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although the fever is still there.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a letter to Ba.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7108. Also C.W. 4600.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LETTER TO MANIBEHN PATEL AND </w:t>
      </w:r>
      <w:r>
        <w:rPr>
          <w:rFonts w:ascii="Times" w:hAnsi="Times" w:eastAsia="Times"/>
          <w:b w:val="0"/>
          <w:i/>
          <w:color w:val="000000"/>
          <w:sz w:val="24"/>
        </w:rPr>
        <w:t>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MANI AND MRIDULA,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God’s grace that you both are there. I would be happy if all </w:t>
      </w:r>
      <w:r>
        <w:rPr>
          <w:rFonts w:ascii="Times" w:hAnsi="Times" w:eastAsia="Times"/>
          <w:b w:val="0"/>
          <w:i w:val="0"/>
          <w:color w:val="000000"/>
          <w:sz w:val="22"/>
        </w:rPr>
        <w:t>three of you were here together. But we have to live as God wills.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to worry about Subhas Babu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that is concerned you are in jail. I shall act as God directs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 Jaipur Durbar has been obliged to arrest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It is reported that he is decently housed though kept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out-of-the-way place under a strong guard. There seems to be secrecy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everything. I suggest that the authorities make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as to his whereabouts, the facilities given to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as to correspondence and interviews. Is medical assistance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easily available?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what one hears about Shekhavati is true, the detention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under detention of Sethji is of minor account.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detailed news on behalf of the State the public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give credence to the statements appearing in the Press.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20, 1939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</w:p>
    <w:p>
      <w:pPr>
        <w:autoSpaceDN w:val="0"/>
        <w:autoSpaceDE w:val="0"/>
        <w:widowControl/>
        <w:spacing w:line="260" w:lineRule="exact" w:before="1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to use the adjective ‘true’ before swadeshi, a critic may </w:t>
      </w:r>
      <w:r>
        <w:rPr>
          <w:rFonts w:ascii="Times" w:hAnsi="Times" w:eastAsia="Times"/>
          <w:b w:val="0"/>
          <w:i w:val="0"/>
          <w:color w:val="000000"/>
          <w:sz w:val="22"/>
        </w:rPr>
        <w:t>well ask, ‘Is there also false swadeshi?’ Unfortunately I have to 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‘yes’. As, since the days of khadi, I am supposed to be an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swadeshi, numerous conundrums are presented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And I have been obliged to distinguish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kinds of swadeshi. If foreign capital is mixed with indigenous,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foreign talent is mixed with indigenous, is the enterprise swadeshi?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questions too. But I had better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I gave to a Minister the other day. “Any article is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subserves the interest of the millions, even though the capital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are foreign but under effective Indian control.” Thus khadi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of the A. I. S. A. would be true swadeshi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may be all foreign and there may be Western specialists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by the Indian Board. Conversely, Bata’s rubber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would be foreign though the labour employed may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the capital also found by India. The manufacture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foreign because the control will be in foreign hands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no matter how cheap it is, will oust the village tanner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always. Already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mochis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feel the unhealthy competition. The Bata shoe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of Europe; it will mean the death of our village shoemaker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tanner. I have given two telling illustrations, both partly imaginary.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the A. I. S. A. the capital is all indigenous and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also. But I would love to secure the engineering talent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to give me a village wheel which will beat the existing wheels,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deep down in me I have the belief that the improvements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talent has made are by no means to be despised.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 digression. I do hope that those Ministers and others who guide or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Cobbler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public will cultivate the habit of distinguishing between true </w:t>
      </w:r>
      <w:r>
        <w:rPr>
          <w:rFonts w:ascii="Times" w:hAnsi="Times" w:eastAsia="Times"/>
          <w:b w:val="0"/>
          <w:i w:val="0"/>
          <w:color w:val="000000"/>
          <w:sz w:val="22"/>
        </w:rPr>
        <w:t>and false swadeshi.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20,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TRAVANCORE AGAIN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from Shri Ramachandran’s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Rajkumari:</w:t>
      </w:r>
    </w:p>
    <w:p>
      <w:pPr>
        <w:autoSpaceDN w:val="0"/>
        <w:tabs>
          <w:tab w:pos="1090" w:val="left"/>
          <w:tab w:pos="607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there is nothing we can expect unless we burn ourselves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peacefully and truthfully for the cause for which we stand. You must have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at the last meeting of the Working Committee of the State Congress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down a time limit of six weeks before commencing a programme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resistance. God is witness that we are anxious for peace. But there has been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into shootings which took place in nine places. Many lawyers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 during the last campaign have been debarred from practising for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19 members of the State Congress Party in the Legislature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disqualified just on the eve of the present session now sitting.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ample time to notify disqualification earlier and order   has been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 the State Congress volunteer organization under another iniquitous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 brought into force for that specific purpose. Just now there are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200 political prisoners. Many respectable people have been arrested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90 meant for security proceedings against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 has been added in the central jail. Over 1,000 special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recruited from among bad elements at the astounding monthly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salary of Rs. 5. Can anything beat that? And as though the Travancore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trusted cannot beto do the dirty work, numerous police constables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recruited from outside Travancore. The Government’s policy of repression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on unabated, without fuss and without precipitating a frontal battle.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why we feel compelled to lay down a time limit of six weeks. I wish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carefully the papers I have sent to Bapu—specially the two resolutions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passed at the last meeting of the Working Committee. I am oppressed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that Sir C. P. Ramaswamy Aiyer’s policy will create a gulf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Ruler and the people.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refrained from giving in these columns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preface referred to in the letters. It is well for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these before him to enable him to judge what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is doing. They will be found elsewhere in this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documents make painful reading. What has happened since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amnesty has robbed it of the grace that should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amnesties as this one on the birthday of the Maharaja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be. It was a spontaneous gesture. After events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was no gesture of generosity, but that it was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tactics adopted by the authorities to allay the agitation that was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Travancore Durbar and to divide the people in Travancore.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information given by Shri Ramachandran is correct,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has not been gained and the first was partly- achieved.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Press was inclined to believe, after the release of prisoners,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fight was over.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think that there was no sinister motive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amnesty. If so, it seems to me to be quite easy to conciliate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Congress, unless crushing, not conciliation, is the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Let the amnesty be completed and Reforms Committee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in consultation with the State Congress, and peace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Prince and the people is assured.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may be no such good fortune either for the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Prince. In that case the State Congressmen should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if it is the greatest force in the world, requires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the greatest suffering with a heart without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malice. Whilst it is right to publish the news about the doings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oppressor, there must be infinite patience for endless suffering and yet </w:t>
      </w:r>
      <w:r>
        <w:rPr>
          <w:rFonts w:ascii="Times" w:hAnsi="Times" w:eastAsia="Times"/>
          <w:b w:val="0"/>
          <w:i w:val="0"/>
          <w:color w:val="000000"/>
          <w:sz w:val="22"/>
        </w:rPr>
        <w:t>a burning faith in the ultimate success of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the Congress has fixed upon a six weeks’ limit.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found that six weeks are not enough for ensuring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it is humanly possible and for also ensuring continuity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work, there would be no shame but additional credit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further postponement. If thoughtless persons and unkind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regard such postponement as a sign of weakness, the fighters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mind such imputations. After all the soldier knows when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his hand and when to move on. He knows that often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so-called inaction and imprudent action is worse than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inaction. And weak is not he who is so called but he who feels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weak. Let the members of the Working Committee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non-violent action requires general and effective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forces of violence, no matter how or by whom instigated. If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struggle is resumed, I hope that in answer to my wires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told that the State Congress is not responsible for violence if it </w:t>
      </w:r>
      <w:r>
        <w:rPr>
          <w:rFonts w:ascii="Times" w:hAnsi="Times" w:eastAsia="Times"/>
          <w:b w:val="0"/>
          <w:i w:val="0"/>
          <w:color w:val="000000"/>
          <w:sz w:val="22"/>
        </w:rPr>
        <w:t>breaks out. Does not responsible government mean that the people,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dictator appointed by a Paramount Power,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acts of the people? Let them realize that if violence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 any appreciable scale, it might, very probably will, be a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suspension, even as there was suspension in Bardoli,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broke out in far-off Chauri Chaura.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February 20,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LAWLESS LIMBDI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Limbdi is a Kathiawar State. It had the reputation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progressive. I have the good fortune to know many of its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wise, self-sacrificing and capable of doing hard work.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many States, Limbdi also had a great awakening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workers used to boast of their progressive Yuvraj.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now discovered that he has imbibed some curious notions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dictatorships of the West. He would let the reformers have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of little Limbdi. But they must not go to the villages.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he was to make his own experiments unhindered by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Limbdi reformers thought that they had as much right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Yuvraj to work among the villagers, especially as they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connection with them. They therefore dared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villages, with the result mentioned in the following telegram: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eighty persons, armed with lathis,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dharias, </w:t>
      </w:r>
      <w:r>
        <w:rPr>
          <w:rFonts w:ascii="Times" w:hAnsi="Times" w:eastAsia="Times"/>
          <w:b w:val="0"/>
          <w:i w:val="0"/>
          <w:color w:val="000000"/>
          <w:sz w:val="18"/>
        </w:rPr>
        <w:t>native guns,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swords, axes, attacked village Pansina midnight fifth. Entrances of village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guarded by batches of three to five persons. Two batches of twenty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went round village and selected houses of Prajamandal workers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sympathizers for dacoity. First of all they went to the Prajamandal office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chained it from outside so that volunteers could not go out. Then one batch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went to house of Chhotalal, prominent merchant and Prajamandal worker,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brutally assaulted him and his wife. She received serious injuries including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sex organs. President of local branch attacked with sword and received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punctured wound in lungs. About thirty persons are seriously injured.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Ornaments, cash and goods worth about sixty thousand rupees taken away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ten to twelve houses of active members of Prajamandal. Dacoits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continuously carried on firing in air and at houses for about two hours. After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Crime of Chauri Chaura”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they went to another village, Ralol, two miles away from Pansina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process there. Three goldsmiths and one bania sympathizing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movement have been seriously wounded and property worth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rupees taken away. One bania Jeychand Valji was attacked today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knife, stabbed at four places and plundered in Siani; his sister also beaten.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have strong grounds to suspect State Officers’ hand in dacoity.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dacoits were identified as Pagis and Pasayatas of State. Prajamandal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sympathizers were actually being threatened since last week by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Pagis, Pasayatas that they will be robbed and beaten. Stolen property removed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about eight motor-cars and two buses which could not have been supplied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private individuals. Dacoits continued firing in air for two hours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cartridges which could not have been supplied by private individual.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police has not started any investigation as yet. Even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panchanamas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made. No medical aid sent by State from capital. Thakore Saheb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approached has not taken any strong action. Threats of similar dacoity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being given by State Pasayatas in other villages. Previous incidents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 this suspicion. Attacking Bhaktiba’s car with lathis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Jambu by Mukhi’s men, smashing Prajamandal car and beating its driver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in Siani, beating members of Prajamandal in village Raska,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threatening head of volunteers in Siani by village Pasayatas with death,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of about thirty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lathis,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dharias,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knives in Siani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such incidents have left no doubt here that organized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by State to suppress recently started popular movement. Attention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Thakore Saheb has been drawn to these incidents times without number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vain. As protest against last act of dacoity about 400 to 500 persons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Nagarsheth Lalchandbhai and prominent citizens like Durlabhji Umedchand,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Amulakh Amichand have started hunger strike and are sitting day and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Palace. About three thousand other persons have joined this morning.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indignation prevails against State. People observing remarkably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non-violent attitude and are prepared for any contingency.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dared to announce a meeting of their Parishad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embodied in the following message received by me: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Praja Parishad arranged tomorrow. To break Praja Parishad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imported Limbdi. People suspect hand of State officials in this.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grounds for this suspicion. Procession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with lathis,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naked swords, guns,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dharias,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marching through town for whole day.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tried to assault certain women. Seth Amulakh Amichand,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 of Bombay, intervened and asked them to beat him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women. Seth Durlabhji Umedchand and Bhagwanlal Harakhchand rushed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scene with six male volunteers. Male volunteers were brutally assaulted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sticks and beaten. At another place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caught hold of Prahladrai Mody,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pleader of Bhavnagar, and released him only when they knew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Prajamandal worker. Bhogilal Gandhi was threatened with death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with naked sword. Manubhai Thakar was given one lathi blow.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shouting before Prajamandal office. Batch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headed by Tapubha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Siani who is State servant and who beat Prajamandal volunteers in Siani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before, have stationed themselves outside Sthanakvasi Bhojanshala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peasants from villages are sleeping. They threaten anybody who 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with death. Different batches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marching streets.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siege amounting to virtual martial law by State prevails. People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State is responsible for this. Narubha, superintendent of police, was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talking with some of these by respectable people. Many peasants are forcibly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from villages and made to parade streets in procession headed by these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have adopted remarkably non-violent attitude and have </w:t>
      </w:r>
      <w:r>
        <w:rPr>
          <w:rFonts w:ascii="Times" w:hAnsi="Times" w:eastAsia="Times"/>
          <w:b w:val="0"/>
          <w:i w:val="0"/>
          <w:color w:val="000000"/>
          <w:sz w:val="18"/>
        </w:rPr>
        <w:t>decided to suffer anything for asserting their right to meet in Parishad.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since learnt that Durbar Gopaldas Desai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Bhaktiba were surrounded by the same gentlemen described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Both suffered minor injuries.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>had the satisf-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for a time of preventing the meeting of the Parishad.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whatsoever for disbelieving the messages which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with a wealth of detail that carries conviction.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sent by parties whom I hold to be incapable of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or of invention.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this lawlessness, the reformers will win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grit enough to be ground to the dust and if they really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the people. The public outside will help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 is also bound by treaty obligations to help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amply proved by Pyarelal in the extracts produced from 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Warner. But let the satyagrahis know that salvation comes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lose all, if they will save their souls and gain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which is their birthright.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20,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SHARDABEHN G. CHOKHAWALA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you are getting wiser. With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be well. You have done well in getting rid of the fever. Engage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work now. Take the diet which suits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of the Frontier Province is likely to be after the 12th.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well. It does not seem probable that I shall be going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session.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10008.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alert. Take care of your health. Everybody has come so </w:t>
      </w:r>
      <w:r>
        <w:rPr>
          <w:rFonts w:ascii="Times" w:hAnsi="Times" w:eastAsia="Times"/>
          <w:b w:val="0"/>
          <w:i w:val="0"/>
          <w:color w:val="000000"/>
          <w:sz w:val="22"/>
        </w:rPr>
        <w:t>I shall not write much. Nanavati has gone to stay with Kaka today.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VIJAYABEHN M. PANCHOLI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1939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letters. How bad you are!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feel giddy? Why should you feel so unhappy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house? Be wise and do your duty cheerfully.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falling ill won’t do. Write to Ba. Address the letter care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Member. Write to others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Amritlal has gone to live with Kakasaheb today.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7110. Also C.W. 4602.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BALKRISHNA SHARMA</w:t>
      </w:r>
    </w:p>
    <w:p>
      <w:pPr>
        <w:autoSpaceDN w:val="0"/>
        <w:autoSpaceDE w:val="0"/>
        <w:widowControl/>
        <w:spacing w:line="266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1939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BALKRISHNA SHARMA,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they been doing in Kanpur? Why all this rioting?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another Ganesh Shankar Vidyarthi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 himself as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sacrifice 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7516. Also C.W. 4993.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Parasuram Mehrotra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TELEGRAM TO AKBAR HYDARI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</w:p>
    <w:p>
      <w:pPr>
        <w:autoSpaceDN w:val="0"/>
        <w:tabs>
          <w:tab w:pos="530" w:val="left"/>
          <w:tab w:pos="1370" w:val="left"/>
          <w:tab w:pos="2190" w:val="left"/>
          <w:tab w:pos="3430" w:val="left"/>
          <w:tab w:pos="4110" w:val="left"/>
          <w:tab w:pos="4890" w:val="left"/>
          <w:tab w:pos="6050" w:val="left"/>
        </w:tabs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290" w:val="left"/>
          <w:tab w:pos="3070" w:val="left"/>
          <w:tab w:pos="4630" w:val="left"/>
          <w:tab w:pos="55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SHOLAPUR.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NARAYANSWAMI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PERMISSION</w:t>
      </w:r>
    </w:p>
    <w:p>
      <w:pPr>
        <w:autoSpaceDN w:val="0"/>
        <w:tabs>
          <w:tab w:pos="690" w:val="left"/>
          <w:tab w:pos="1490" w:val="left"/>
          <w:tab w:pos="3350" w:val="left"/>
          <w:tab w:pos="5190" w:val="left"/>
          <w:tab w:pos="59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SUNDERPERSHAD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SEVEN-</w:t>
      </w:r>
    </w:p>
    <w:p>
      <w:pPr>
        <w:autoSpaceDN w:val="0"/>
        <w:autoSpaceDE w:val="0"/>
        <w:widowControl/>
        <w:spacing w:line="240" w:lineRule="exact" w:before="4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had been communal riots in Kanpur from 11th to 13th February, 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Pratap; </w:t>
      </w:r>
      <w:r>
        <w:rPr>
          <w:rFonts w:ascii="Times" w:hAnsi="Times" w:eastAsia="Times"/>
          <w:b w:val="0"/>
          <w:i w:val="0"/>
          <w:color w:val="000000"/>
          <w:sz w:val="18"/>
        </w:rPr>
        <w:t>he had been killed during the Hindu-Muslim riots in Kanpur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March 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Photostats of these items were displayed at the Gandhi Darshan Exhibition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New Delhi in 1969-70. Illegible in the source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Akbar Hydari”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24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TEENTH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GULBARGA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JAIL .  .  . 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CONVICT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DRESS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IRON     RING    IN     HIS     FOOT.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10097. Courtesy: Government of Andhra Pradesh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AKBAR HYDARI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1939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AKBAR,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on the Arya Samaj satyagraha. Their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reasonable. But I do not want to say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public till I hear from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await your reply to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State Congress.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10096. Courtesy: Government of Andhra Pradesh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LORD LINLITHGOW</w:t>
      </w:r>
    </w:p>
    <w:p>
      <w:pPr>
        <w:autoSpaceDN w:val="0"/>
        <w:autoSpaceDE w:val="0"/>
        <w:widowControl/>
        <w:spacing w:line="264" w:lineRule="exact" w:before="108" w:after="0"/>
        <w:ind w:left="47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1939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LINLITHGOW,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cordial and frank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I shall await the time that you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for our meeting.</w:t>
      </w:r>
    </w:p>
    <w:p>
      <w:pPr>
        <w:autoSpaceDN w:val="0"/>
        <w:autoSpaceDE w:val="0"/>
        <w:widowControl/>
        <w:spacing w:line="220" w:lineRule="exact" w:before="66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Also C.W. 7810</w:t>
      </w:r>
    </w:p>
    <w:p>
      <w:pPr>
        <w:autoSpaceDN w:val="0"/>
        <w:autoSpaceDE w:val="0"/>
        <w:widowControl/>
        <w:spacing w:line="220" w:lineRule="exact" w:before="2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February 19, the Viceroy had referred to Gandhiji’s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of February 12 and said he did not “in the least misunderstand your decision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 the article which you were kind enough to let me see.” (This was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“Jaipur”, 30-1-1939, which Gandhiji in his letter of 31-1-1939, had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publishing and which evidently he decided later to publish.) He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Gandhiji’s suggestion that they might meet and said he did not see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appropriate but nevertheless if Gandhiji still felt they might meet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pleasure to him to see Gandhiji again but would prefer that it should be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>Rajputana tour.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PLAYMATE,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making substantial progress. Await me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be there for the Hindu Temple on 18th March.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DRIVER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My letters are despatched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I shall find out why they are not delivered to you in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care of your health. I must get a detailed report. 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the rest. I have not been able to look after Sushila’s diet. </w:t>
      </w:r>
      <w:r>
        <w:rPr>
          <w:rFonts w:ascii="Times" w:hAnsi="Times" w:eastAsia="Times"/>
          <w:b w:val="0"/>
          <w:i w:val="0"/>
          <w:color w:val="000000"/>
          <w:sz w:val="22"/>
        </w:rPr>
        <w:t>You did well in cautioning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been invited to perform the opening ceremony of the Lakshmi </w:t>
      </w:r>
      <w:r>
        <w:rPr>
          <w:rFonts w:ascii="Times" w:hAnsi="Times" w:eastAsia="Times"/>
          <w:b w:val="0"/>
          <w:i w:val="0"/>
          <w:color w:val="000000"/>
          <w:sz w:val="18"/>
        </w:rPr>
        <w:t>Narayan Temple and the Buddha Vihar;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18-3-1939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TALK TO HYDERABAD STATE CONGRESS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1939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will, like a general, always choose his own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fight. Satyagraha should be kept in reserve until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advancing the cause are exhausted. Even in armed warfare,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suspensions and withdrawals are the recognized tactics.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does not exclude facing imprisonment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legitimate, peaceful and constructive activities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These will not constitute civil disobedience. Your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suspension is a wise one. You have lost nothing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There is nothing to prevent you from resuming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when the situation again demands it and there is ample </w:t>
      </w:r>
      <w:r>
        <w:rPr>
          <w:rFonts w:ascii="Times" w:hAnsi="Times" w:eastAsia="Times"/>
          <w:b w:val="0"/>
          <w:i w:val="0"/>
          <w:color w:val="000000"/>
          <w:sz w:val="22"/>
        </w:rPr>
        <w:t>cause to compel you to revive satyagraha.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A MISCHIEVOUS SUGGESTION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the following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22"/>
        </w:rPr>
        <w:t>Chronicle:</w:t>
      </w:r>
    </w:p>
    <w:p>
      <w:pPr>
        <w:autoSpaceDN w:val="0"/>
        <w:autoSpaceDE w:val="0"/>
        <w:widowControl/>
        <w:spacing w:line="260" w:lineRule="exact" w:before="5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Rushbrook Williams in a 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Manchester Guardian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declares that during the last few months of last year there was a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by the Right Wing elements of the Congress High Command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position in which Mahatma Gandhi would have found it possible to approach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with suggestions in relation to the Central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roughly corresponding to those which he so successfully carried through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Provincial Governments. What was then regarded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of Federation compelled the Congress to reckon up its forces.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Muslim support and without such support, thanks to the Muslim League,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unless it found new allies, it will be unable to form a Government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Centre. Therefore it was necessary to concentrate on Indian States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that the representations of States should be drawn from elements </w:t>
      </w:r>
      <w:r>
        <w:rPr>
          <w:rFonts w:ascii="Times" w:hAnsi="Times" w:eastAsia="Times"/>
          <w:b w:val="0"/>
          <w:i w:val="0"/>
          <w:color w:val="000000"/>
          <w:sz w:val="18"/>
        </w:rPr>
        <w:t>sympathizing with the Congress programme.</w:t>
      </w:r>
    </w:p>
    <w:p>
      <w:pPr>
        <w:autoSpaceDN w:val="0"/>
        <w:autoSpaceDE w:val="0"/>
        <w:widowControl/>
        <w:spacing w:line="220" w:lineRule="exact" w:before="3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Delegation had informed Gandhiji of the State Congress decision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suspension of the satyagraha for some time more. The satyagraha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 on or about 26-12-1938.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of Statement for Hyderabad State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Congress”, Before 26-12-1938, and “Letter to Akbar Hydari”, 26-12-1938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adds: “It is not without significance that Dr. Pattabhi Sitaramayya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intimately associated with the States Subjects’ Conference, but the election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Bose has been a blow to the Right Wing and apparently has postponed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rapprochement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authorities as the High Command had in mind.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Bose does not like the States, but he also does not like Federation. He can,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have little sympathy with an endeavour to convert States into allies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 in preparation for a Congress domination over the new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institutions. In fact he desires to keep them at arm’s length to secure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 of British Indian destinies by British India and eventually no doubt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expel the Princes and absorb the States into the new self-governing India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projects.”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Williams is an old ‘enemy’. During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he edited an official Year Book, in which he drew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and gave his own colour to facts which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avoid. He has played the same role again in his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Manchester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he is correctly quoted.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say that there was a definite or any progress by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 elements of the Congress High Command towards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pictured by Mr. Williams’s imagination. The suggestion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support is malicious. I know my own mind and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Congress mind, neither it nor I ever dreamt that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federation without Muslim support. Indeed so long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federation by the Muslims, the Congress has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federation coming. Therefore, unless there is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unity, no Congressman can think or talk of federation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of the Government mint or cent per cent swadeshi mint.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Dr. Pattabhi, the whole of India knows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candidature was thought of at the last moment when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and as Dr. Pattabhi was the only candidate left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Babu. His connection with the States People’s Conference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 convenient fact for building up Mr. Williams’s case.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innuendos about Subhas Babu, he is well able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himself. But throughout one year’s intimate connection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once heard him say of the States what Mr. Williams attributes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 am quite certain that if the States come to terms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about the treatment of the people in their jurisdiction,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will be quite as keen as any Congressman to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>bargain but not in anticipation of federation.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come into the States agitation by accident. Responsible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States is a goal by itself and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which may never come. It won’t come till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ready for it. But liberty of the States people has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and every case. They cannot be in chains and what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 become free.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23,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TELEGRAM TO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8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KNEW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ANYTHING </w:t>
            </w:r>
          </w:p>
        </w:tc>
        <w:tc>
          <w:tcPr>
            <w:tcW w:type="dxa" w:w="8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SERIOUS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UNIVER-</w:t>
            </w:r>
          </w:p>
        </w:tc>
      </w:tr>
      <w:tr>
        <w:trPr>
          <w:trHeight w:hRule="exact" w:val="26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SITY.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</w:t>
            </w:r>
          </w:p>
        </w:tc>
      </w:tr>
      <w:tr>
        <w:trPr>
          <w:trHeight w:hRule="exact" w:val="26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SHOCK.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WENT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PITY</w:t>
            </w:r>
          </w:p>
        </w:tc>
      </w:tr>
      <w:tr>
        <w:trPr>
          <w:trHeight w:hRule="exact" w:val="268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STUDENTS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UNWORTHY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GREAT      STEWARDSHIP.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always complain about my not writing, but today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you. What about that? All is well here.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34</w:t>
      </w:r>
    </w:p>
    <w:p>
      <w:pPr>
        <w:autoSpaceDN w:val="0"/>
        <w:autoSpaceDE w:val="0"/>
        <w:widowControl/>
        <w:spacing w:line="220" w:lineRule="exact" w:before="6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this time Vice-Cancellor of Annamalai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Press? 23-2-1939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1939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daily wires about hunger-strikes in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treatment, said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inhuman, of prisoners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villages. The Rajkot matter is becoming daily graver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breach of faith on the ruler’s part with which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started. Agitated inquirers should know that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correspondence with the State authorities. I hope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confidence in the near future. In the mean time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understand that the first thing they have to show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capacity for suffering with inward joy and without malice or </w:t>
      </w:r>
      <w:r>
        <w:rPr>
          <w:rFonts w:ascii="Times" w:hAnsi="Times" w:eastAsia="Times"/>
          <w:b w:val="0"/>
          <w:i w:val="0"/>
          <w:color w:val="000000"/>
          <w:sz w:val="22"/>
        </w:rPr>
        <w:t>anger.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24-2-1939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STATEMENT TO THE PRESS</w:t>
      </w:r>
    </w:p>
    <w:p>
      <w:pPr>
        <w:autoSpaceDN w:val="0"/>
        <w:autoSpaceDE w:val="0"/>
        <w:widowControl/>
        <w:spacing w:line="270" w:lineRule="exact" w:before="106" w:after="2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news of Lord Brabourne’s death has grieved me deeply.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had the privilege of close friendship with him.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yesterday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Annamalai University,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colleague, giving a detailed description of the students’ strike.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letter, the strikers prostrate themselves in front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entrances to prevent non-strikers from attending classes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are held, they enter the class-rooms, shout,  and otherwise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 classes impossible. The letter ends by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strikers are likely to give up the strike if they know that, in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4-3-1939, under the title “Gandhiji’s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on Rajkot”.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Brabourne had served as Governor in Bombay and Bengal. He died in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on February 23.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4-3-1939, under the heading “Students’</w:t>
      </w:r>
      <w:r>
        <w:rPr>
          <w:rFonts w:ascii="Times" w:hAnsi="Times" w:eastAsia="Times"/>
          <w:b w:val="0"/>
          <w:i w:val="0"/>
          <w:color w:val="000000"/>
          <w:sz w:val="18"/>
        </w:rPr>
        <w:t>Strike at Annamalai”.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“Is It Non-violent?”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opinion, the methods adopted by them are contrary to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description reproduced by me is correct,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the methods adopted by the strikers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non-violent but positively violent. I would implore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to desist from the methods they have adopted and allow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want to attend classes to do so without any obstruction.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23-2-1939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TELEGRAM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>THE VICEROY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0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RAJKOT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FOLLOWS: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PLACE     THIS     BEFORE     HIS      EXCELLENCY.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7811.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receiving letters regularly now. I take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necessary from the girls. Keep up patience and courage. All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34</w:t>
      </w:r>
    </w:p>
    <w:p>
      <w:pPr>
        <w:autoSpaceDN w:val="0"/>
        <w:autoSpaceDE w:val="0"/>
        <w:widowControl/>
        <w:spacing w:line="240" w:lineRule="exact" w:before="9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 telegram,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25-2-1939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TALK WITH AN ASHRAM INMATE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knows. But somehow I think it would not happen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this visit to be brief. My relations with the Rajkot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are such as to warrant a frank talk. Either the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restore the pact or he will refer me to the Resident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it up with him in no time. The case is so clear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any serious resistance. It will be a test of my ahimsa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think that I am gone crazy in my old age to give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a small State like Rajkot. But I am made that way.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moral fibre in me is touched to the quick I simply cannot sit still.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VIJAYABEHN M. PANCHOLI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25,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coming nearer you. It does not mean that you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come over to Rajkot. Take care of your health. Do not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cheerful now.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7105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WORK INSTEAD OF ALMS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hungry and unemployed God can dare reveal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only as work and wages as the assurance of food.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want to humiliate the naked by giving them clothes of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“The Rajkot Fast”. On hearing about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go to Rajkot an Ashram inmate had asked him when he expected to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whether there was not a chance of his being made a ‘State guest’ at Rajkot like </w:t>
      </w:r>
      <w:r>
        <w:rPr>
          <w:rFonts w:ascii="Times" w:hAnsi="Times" w:eastAsia="Times"/>
          <w:b w:val="0"/>
          <w:i w:val="0"/>
          <w:color w:val="000000"/>
          <w:sz w:val="18"/>
        </w:rPr>
        <w:t>Kasturba.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for Rajkot on February 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Sarvodaya,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monthly organ of Gandhi Seva </w:t>
      </w:r>
      <w:r>
        <w:rPr>
          <w:rFonts w:ascii="Times" w:hAnsi="Times" w:eastAsia="Times"/>
          <w:b w:val="0"/>
          <w:i w:val="0"/>
          <w:color w:val="000000"/>
          <w:sz w:val="18"/>
        </w:rPr>
        <w:t>Sangh.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no need. Instead I will give them work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very badly. I will never commit the sin of becoming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benefactor. But having realized that I had a hand in their ruination,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them a respectable place in society. I will never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left-overs and discarded things. I will share with them my best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clothes and help them in their work. My ahimsa will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free food to a healthy person who does not put in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If I had my say I would close down all charitable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alms-houses. It is because of them the country has fallen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vices as laziness, hypocrisy and crime have got encouragement.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telegram to the Rajkot State of yesterday was wired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Nevertheless I attach a copy of it as also of the Rajkot </w:t>
      </w:r>
      <w:r>
        <w:rPr>
          <w:rFonts w:ascii="Times" w:hAnsi="Times" w:eastAsia="Times"/>
          <w:b w:val="0"/>
          <w:i w:val="0"/>
          <w:color w:val="000000"/>
          <w:sz w:val="22"/>
        </w:rPr>
        <w:t>answer and my reply thereto.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Rajkot has become a moral issue of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 am sure you recognize it and will give me all the help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20" w:lineRule="exact" w:before="8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the Viceroy”, 24-2-1939 and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25-2-1939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LETTER TO AKBAR HYDARI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two letters of the 16th and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21st inst.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State Congress, for the time being, we must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differ. You will have seen my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State Congress.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assurance double sure I enclose herewith the relevant cutting.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also seen the manifesto of the State Congress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advice. I suppose you will say even that is not enough.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hoping, however, that some day you will see eye to eye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the State Congress prisoners and let the organization function </w:t>
      </w:r>
      <w:r>
        <w:rPr>
          <w:rFonts w:ascii="Times" w:hAnsi="Times" w:eastAsia="Times"/>
          <w:b w:val="0"/>
          <w:i w:val="0"/>
          <w:color w:val="000000"/>
          <w:sz w:val="22"/>
        </w:rPr>
        <w:t>normally.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Mahatma Narayanswami I realize what you say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I referred the matter to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now trying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informants to correct the mistake they have made, I hope, quite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letters about the prisoners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ghee is a luxury. But I am going to bear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in mind and must think out the name of someone whom I </w:t>
      </w:r>
      <w:r>
        <w:rPr>
          <w:rFonts w:ascii="Times" w:hAnsi="Times" w:eastAsia="Times"/>
          <w:b w:val="0"/>
          <w:i w:val="0"/>
          <w:color w:val="000000"/>
          <w:sz w:val="22"/>
        </w:rPr>
        <w:t>can ask to visit your jails.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restored to health and that you are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proposed reforms which I hope will answer the time spirit.</w:t>
      </w:r>
    </w:p>
    <w:p>
      <w:pPr>
        <w:autoSpaceDN w:val="0"/>
        <w:autoSpaceDE w:val="0"/>
        <w:widowControl/>
        <w:spacing w:line="240" w:lineRule="exact" w:before="6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10098. Courtesy: Government of Andhra Pradesh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photostat of the letter was displayed at the Andhra Pradesh Pavilion at </w:t>
      </w:r>
      <w:r>
        <w:rPr>
          <w:rFonts w:ascii="Times" w:hAnsi="Times" w:eastAsia="Times"/>
          <w:b w:val="0"/>
          <w:i w:val="0"/>
          <w:color w:val="000000"/>
          <w:sz w:val="18"/>
        </w:rPr>
        <w:t>Gandhi Darshan Exhibition held in New Delhi in 1969-70.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of Statement for Hyderabad State Congress”, 26-12-1938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Akbar Hydari”, 21-2-1939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1939</w:t>
      </w:r>
    </w:p>
    <w:p>
      <w:pPr>
        <w:autoSpaceDN w:val="0"/>
        <w:tabs>
          <w:tab w:pos="550" w:val="left"/>
          <w:tab w:pos="790" w:val="left"/>
          <w:tab w:pos="453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wires have been exchanged between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Rajkot State Council and myself: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 satyagraha prisoners Rajkot jail fasting. For Sardhar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said to be inhumanly treated. Could you enlighten </w:t>
      </w:r>
      <w:r>
        <w:rPr>
          <w:rFonts w:ascii="Times" w:hAnsi="Times" w:eastAsia="Times"/>
          <w:b w:val="0"/>
          <w:i w:val="0"/>
          <w:color w:val="000000"/>
          <w:sz w:val="22"/>
        </w:rPr>
        <w:t>me?—Gandhi (dated 20-2-’39).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telegram. Personally visited Sardhar yesterday. No truth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whatsoever regarding ill-treatment to prisoners. First Member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 (dated 21-2-’39).</w:t>
      </w:r>
    </w:p>
    <w:p>
      <w:pPr>
        <w:autoSpaceDN w:val="0"/>
        <w:autoSpaceDE w:val="0"/>
        <w:widowControl/>
        <w:spacing w:line="260" w:lineRule="exact" w:before="3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wire. You are silent about hunger-strike.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long wire about atrocities which difficult to disbelieve.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urge growing that I should myself plunge. Agony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Ruler’s breach of faith, coupled with growing tales of terrorism,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unbearable. Have no desire embarrass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Council. Would like you listen to voice of old man claiming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Rajkot’s friend.—Gandhi (dated 22-2-’39).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no truth in allegations of ill-treatment to Sardhar prisoners.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thing nothing but fabrication. Regular programme of daily diet,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bedding, etc., nearly on same lines as Rajkot arranged. Written information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effect given to prisoners on hunger-strike in local jail by me. In spite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these they unreasonably insist continue fasting. Assure you everything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humanly possible being done give fair treatment. Please have no anxiety.—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Member (dated 23-2-’39).</w:t>
      </w:r>
    </w:p>
    <w:p>
      <w:pPr>
        <w:autoSpaceDN w:val="0"/>
        <w:autoSpaceDE w:val="0"/>
        <w:widowControl/>
        <w:spacing w:line="260" w:lineRule="exact" w:before="3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reports are fabrication, it is serious for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If there is substance in them, it is serious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State authorities. Meanwhile, the hunger-strike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anxiety is unbearable. Therefore, propose start for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night taking with me medical attendant, secretary and </w:t>
      </w:r>
      <w:r>
        <w:rPr>
          <w:rFonts w:ascii="Times" w:hAnsi="Times" w:eastAsia="Times"/>
          <w:b w:val="0"/>
          <w:i w:val="0"/>
          <w:color w:val="000000"/>
          <w:sz w:val="22"/>
        </w:rPr>
        <w:t>typist. I come in search of truth and as peacemaker.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to court arrest. I want to see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shall make ample amends if my co-workers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fabrication. I shall also plead with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>to repair breach of faith with his people. I shall ask people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4-3-1939, under the heading “Gandhiji’s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on Rajkot”.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Khan Bahadur Fateh Mohammed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None of the telegrams quoted here are available from any other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demonstrations and am asking Sardar, pending my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Rajkot, to suspend satyagraha by persons in Rajkot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by any chance Thakore Saheb and Council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pact intact, subject to adjustment of members,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immediately set free and fines restored, I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 my proposed departure. You can send official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negotiate adjustment as to personnel.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nominees will be a condition. May God guide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his Councillors. May I expect express wire?—Gandhi </w:t>
      </w:r>
      <w:r>
        <w:rPr>
          <w:rFonts w:ascii="Times" w:hAnsi="Times" w:eastAsia="Times"/>
          <w:b w:val="0"/>
          <w:i w:val="0"/>
          <w:color w:val="000000"/>
          <w:sz w:val="22"/>
        </w:rPr>
        <w:t>(dated 24-2-’39).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your telegram you must have received information that hunger-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strike has been discontinued since last night having no justification,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 sent to you by Nanalal Jasani and Mohanlal Gadhadawala must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convinced you. His Highness does not consider there has been any breach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 on his part and is only anxious that representative Committee appointed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him should be able to start working in calm atmosphere, so that he may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position to introduce as soon as possible such reforms as may be found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 be required after fully considering the Committee’s recommendations.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Highness feels sure that in the circumstances explained, you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appreciate that no useful purpose could be served by your coming here now.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once again to assure you that no atrocities or terrorism have been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allowed. —First Member (dated 24-2-’39).</w:t>
      </w:r>
    </w:p>
    <w:p>
      <w:pPr>
        <w:autoSpaceDN w:val="0"/>
        <w:autoSpaceDE w:val="0"/>
        <w:widowControl/>
        <w:spacing w:line="260" w:lineRule="exact" w:before="3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is no answer to my heart-felt entreaty.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Rajkot today on my mission of peace.—Gandhi (dated </w:t>
      </w:r>
      <w:r>
        <w:rPr>
          <w:rFonts w:ascii="Times" w:hAnsi="Times" w:eastAsia="Times"/>
          <w:b w:val="0"/>
          <w:i w:val="0"/>
          <w:color w:val="000000"/>
          <w:sz w:val="22"/>
        </w:rPr>
        <w:t>25-2-’39) 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wires tell their own tale. I am glad the fast is broken.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removes one cause of anxiety. But the charge of fabrication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abides. I know personally many of the workers in Rajkot. They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full reparation if they have resorted to falsehood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out a case of atrocities against the authorities. The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Rajkot, as in other States, is part of the struggle for the liberation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Mutual mud-flinging cannot advance the cause. Truth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of the First Member denies the charge of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faith. It baffles me. I do not know what is meant by the denial. The </w:t>
      </w:r>
      <w:r>
        <w:rPr>
          <w:rFonts w:ascii="Times" w:hAnsi="Times" w:eastAsia="Times"/>
          <w:b w:val="0"/>
          <w:i w:val="0"/>
          <w:color w:val="000000"/>
          <w:sz w:val="22"/>
        </w:rPr>
        <w:t>notification announcing the pact and the notification announcing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25, Vallabhbhai Patel issued a statement suspending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with Sardar Patel are clearly contradictory as one reads the </w:t>
      </w:r>
      <w:r>
        <w:rPr>
          <w:rFonts w:ascii="Times" w:hAnsi="Times" w:eastAsia="Times"/>
          <w:b w:val="0"/>
          <w:i w:val="0"/>
          <w:color w:val="000000"/>
          <w:sz w:val="22"/>
        </w:rPr>
        <w:t>plain language of the two.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that the Resident at Rajkot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told that I have been hasty in bringing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and that there is another side. If there is, it is my duty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shall make it a point to seek an interview with him and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done an injustice to him, I shall tender a public apology.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is wrong on my part to allow the sufferings to continue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mutual recriminations. The least I can do is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and find out the truth and invite the Thakore to repair what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palpable breach of faith, unless I discover that the repudiation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charge is somehow justified.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statements made by the workers about atrocities are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found a way of avoiding such exhibitions of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passions. He must be helped against himself,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It is part of the struggle for liberty, if it is non-violent,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reclaim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to be found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or those in authority. By going to Rajkot, I want to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the utmost of my capacity and find out the way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in society. In this respect Rajkot is a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 go to Rajkot because I am the same friend of the States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always claimed to be.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that by force of circumstances, all of which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know, the Ruler of Rajkot has been made to break his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his people. I hold that it is the duty of the Princes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if not of all India, and their advisers to help to rectify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if it is done. An honourable mutual understanding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if faith becomes a valueless article. Life to me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when I find myself witness to a breach of faith, as I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this case. Let it be recalled that I was the author of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of Rajkot signed with but a slight modification.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 left no stone unturned to ensure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>signed with the fullest 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go to Rajkot purely as a messenger of peace,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to suspend the Rajkot civil resistance whilst, under God’s </w:t>
      </w:r>
      <w:r>
        <w:rPr>
          <w:rFonts w:ascii="Times" w:hAnsi="Times" w:eastAsia="Times"/>
          <w:b w:val="0"/>
          <w:i w:val="0"/>
          <w:color w:val="000000"/>
          <w:sz w:val="22"/>
        </w:rPr>
        <w:t>guidance, I make the humble effort to end the agony. The public will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”Rajkot” and “Statement to the Press”, 3-2-1939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of Statement for Thakore Saheb of Rajkot”, 19-11-1938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I am an invalid so far as the body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avoid demonstrations at the stations. In Rajkot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carry out the instructions of the State authorities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period. I shall need freedom from turmoil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negotiations. I want the silent prayers of all who believe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Rajkot is a tiny place on the map of India,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forthe vindication of which I go to Rajkot is one without which society </w:t>
      </w:r>
      <w:r>
        <w:rPr>
          <w:rFonts w:ascii="Times" w:hAnsi="Times" w:eastAsia="Times"/>
          <w:b w:val="0"/>
          <w:i w:val="0"/>
          <w:color w:val="000000"/>
          <w:sz w:val="22"/>
        </w:rPr>
        <w:t>must disintegrate.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25/26,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yesterday. How good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>deciphering! And Schlesin! Why did you not read ‘M.A.’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‘ma’? Where was there any talk of sending a woman? I have acted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of Schlesin. The person who was to be sent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brother-in-law of Nirmala, Mahadev’s sister. You should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>cable to ask.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1939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hope that Mahadev has written to you all the details.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has not, you now know them. If you cannot pay his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there is provision for payment from here. He can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Gujarati, English, etc. Your burden will be reduced. 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what you wish to do now. If you do get the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call him, wire accordingly.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recovered now. He has to be careful,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I am leaving for Rajkot. Don’t worry about it.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only after solving the problem. I am going at God’s command.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act according to His directions. Ba is fine. Don’t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 It is enough if you can remain absorbed in your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Sushila and Kanaiyo are accompanying me. Rami, </w:t>
      </w:r>
      <w:r>
        <w:rPr>
          <w:rFonts w:ascii="Times" w:hAnsi="Times" w:eastAsia="Times"/>
          <w:b w:val="0"/>
          <w:i w:val="0"/>
          <w:color w:val="000000"/>
          <w:sz w:val="22"/>
        </w:rPr>
        <w:t>Manu, etc., had come to see me. Rajkumari is at Segaon.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QUESTION OF HONOUR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way to Rajkot, going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I have to wait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the Kathiawar mail. I am passing the time in writing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And I read the following note: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Ramdurg—a small State in the Bombay-Karnatak, area 169 sq. miles,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33,997, revenue Rs. 2,69,000—was hard hit by famine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scarcity conditions, and also depression due to fall in prices for some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past. On 20th March 1938 some agriculturists from villages gathered 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front of the palace and requested the Rajasaheb to grant some concessions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respect of land revenue. It was alleged on behalf of those assembled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Palace that they were dispersed by lathi charge by the Ramdurg police.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 these allegations were denied by the State authorities. It seems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definite demands were made on behalf of the people, nor was there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to speak for them. Some time later some of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approached Shri Yalgi, a Congressman and one of the Secretaries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Karnatak Provincial Congress Committee, and requested him to visit Ramdurg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see the situation for himself. Accordingly, Shri Yalgi visited Ramdurg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and advised the people there to organize a committee to place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before the authorities. In accordance with his advice, a body named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Ramdurg Sansthan Praja Sangh was established and on its behalf demands were </w:t>
      </w:r>
      <w:r>
        <w:rPr>
          <w:rFonts w:ascii="Times" w:hAnsi="Times" w:eastAsia="Times"/>
          <w:b w:val="0"/>
          <w:i w:val="0"/>
          <w:color w:val="000000"/>
          <w:sz w:val="18"/>
        </w:rPr>
        <w:t>formulated and submitted to the Rajasaheb.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Conference of Deccan States’ People took place at Sangli on 22nd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1938, presided over by Sardar Vallabhbhai Patel. He left Sangli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22nd. But the Conference continued under the presidentship of Shri </w:t>
      </w:r>
      <w:r>
        <w:rPr>
          <w:rFonts w:ascii="Times" w:hAnsi="Times" w:eastAsia="Times"/>
          <w:b w:val="0"/>
          <w:i w:val="0"/>
          <w:color w:val="000000"/>
          <w:sz w:val="18"/>
        </w:rPr>
        <w:t>Gangadharrao Deshpande.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23rd, the question of Ramdurg was taken up and it was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committee, consisting of (I) Shri Gangadharrao Deshpande,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P. C. C., (2) Shri Shankarrao Deo, Member of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(3) Shri Munoli, President, Ramdurg Praja Sangh, (4)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Kanabur, Secretary of Deccan States People’s Conference, (5) Shri Andaneppa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Doddameti, M. L. A., (6) Shri K. S. Patil, M. L. A., (7) Shri Ari, Pleader,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Hubli, a subject of the State, was appointed to investigate and report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Ramdurg affair. In the mean time the Ramdurg Durbar, on their own initiative,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issued a proclamation and announced certain concessions. But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satisfied with these concessions and the agitation was assuming a </w:t>
      </w:r>
      <w:r>
        <w:rPr>
          <w:rFonts w:ascii="Times" w:hAnsi="Times" w:eastAsia="Times"/>
          <w:b w:val="0"/>
          <w:i w:val="0"/>
          <w:color w:val="000000"/>
          <w:sz w:val="18"/>
        </w:rPr>
        <w:t>serious turn.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on the 5th June 1938 the Committee appointed at Sangli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Ramdurg and instituted an enquiry. It was felt by the Committee and also by </w:t>
      </w:r>
      <w:r>
        <w:rPr>
          <w:rFonts w:ascii="Times" w:hAnsi="Times" w:eastAsia="Times"/>
          <w:b w:val="0"/>
          <w:i w:val="0"/>
          <w:color w:val="000000"/>
          <w:sz w:val="18"/>
        </w:rPr>
        <w:t>the prominent representatives of the Ramdurg Praja Sangh that a mere enquiry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report would not serve the purpose. Therefore the latter requested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bring about a settlement in respect of the demands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to the Ramdurg Durbar.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was discussed for two hours and on the 6th of June Shri Deo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entrusted with the sole authority of settling the differences. Shri Deo,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accepting the responsibility, made clear to the people all the implications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were doing. Shri Deo, on behalf of the Committee, formulated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and submitted them to the Rajasaheb. After some discussions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was postponed at the desire of the Rajasaheb. However,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suggestions, with slight modifications, were conceded by the Rajasaheb.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Deshpande wrote to the Sardar as to what had happened. He also informed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demands of the Praja Sangh and the offer of Rajasaheb. In reply,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to Shri Deshpande on the 11th June 1938 to say that the terms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Rajasaheb could not be improved upon, that they were quite good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 should be advised to accept them.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Shri Deo was entrusted with full powers to negotiate and settle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terms, he on the 21st June 1938 took Shri Munoli and all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Managing Committee of the Praja Sangh into confidence, and after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secured their assent to the terms settled between himself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Rajasaheb. The members of the Committee appointed by the Sangli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with the exception of Shri Shastri, who was absent, also agreed.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acceptance of the terms was communicated to Rajasaheb.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durbar was held in the palace to which the President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Praja Sangh and leading men of Ramdurg were invited.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Rajasaheb in his opening speech surveyed the history of his rule and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outlines of the terms of settlement. The Dewan, Rao Bahadur Pradhan,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out the proclamation embodying the terms of the settlement. Thereupon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of the Praja Sangh, on behalf of the Sangh, thanked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Rajasaheb in suitable terms. After the durbar was over, Shri Deo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the public meeting. The meeting was attended by more than 12,000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persons. The President of the Praja Sangh presided. When Shri Gangadharrao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Deshpande was explaining the terms of the settlement, a slight disturbance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noticed in one corner of the meeting. It was ascertained that they belonged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Sureban and were weavers. Shri Andaneppa Doddameti went to that corner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successfully tried to restore peace. After Shri Deshpande, Shri Andaneppa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for more than one hour and fully explained all the details of the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defended them very vigorously. He carried conviction to the audience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concluded his speech amongst enthusiastic cheers. Shri Deo also made a short </w:t>
      </w:r>
      <w:r>
        <w:rPr>
          <w:rFonts w:ascii="Times" w:hAnsi="Times" w:eastAsia="Times"/>
          <w:b w:val="0"/>
          <w:i w:val="0"/>
          <w:color w:val="000000"/>
          <w:sz w:val="18"/>
        </w:rPr>
        <w:t>speech asking people to organize and strengthen their position by working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reforms granted. Shri Munavalli, the President in his concluding speech,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very touching, defended all the terms settled and asked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they had confidence in him. The audience with one voice replied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affirmative. He then asked them to accept the terms and they assented.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of the meeting a paper, containing the terms of the settlement,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the President for his signature by an officer of the State.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Munavalli, the President, again asked the audience whether he should sign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concurrence of not only the large audience but of the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Praja Sangh, signed the document.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 of the Karnatak Provincial Congress Committee passed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resolution: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Council congratulates the people of Ramdurg, Jamkhandi, Miraj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Sr. and Jr. and Mudhol for the success they have achieved in their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of their grievances and trusts that they will strengthen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by non-violent and peaceful means for the attainment of full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government in the near future.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Council expresses its sense of appreciation of the Rulers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States for readily responding to the demands of their subjects and trusts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terms of the settlement will be implemented by both the portions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delay. It also requests the Rulers of all the States in Karnatak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>the liberal policy followed by the above-mentioned States.</w:t>
      </w:r>
    </w:p>
    <w:p>
      <w:pPr>
        <w:autoSpaceDN w:val="0"/>
        <w:tabs>
          <w:tab w:pos="550" w:val="left"/>
          <w:tab w:pos="1090" w:val="left"/>
          <w:tab w:pos="599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Council, however, notes with extreme pain that anti-propaganda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carried on by some people and especially by some Congressmen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plea that the settlement was arrived at by the efforts of prominent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 between the people and the Prince of Ramdurg. This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requesting them not to carry on anti-propaganda is definitely of 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the good of the people will advance only by standing by the settlement.”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some part irrelevant for my purpose.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attempt is now being made on behalf of the Ramdurg Praja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to terrorize the Ruler into making further concessions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taking action against the mischief-mongers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Congress sympathy. The question I am asked is, “What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involved in the settlement to do?” Assuming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my information, my unequivocal answer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keep at any cost the plighted word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am going to Rajkot to entreat H. H. the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>of Rajkot to keep his word. The breach, as I interpret his action, has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“Popular Violence in Ramdurg”, 24-4-1939.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shaken me to my depths. I can think of no other answer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Rajkot represents the Princely order. Its shame or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shame or credit of the whole order. If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breaks his word, the reputation of the whole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stake. How much more so, if a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redeem its word? The Congress claims to represent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nation. Its transactions must be above reproach.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days of awakening, all kinds of forces must rise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Demands, even extravagant, will be made by new additions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they are in excess of Congress commitments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credit is to go up day after day, they must be checked.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the Ramdurg Praja Sangh claims. It may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is intrinsically sound. But they cannot enforce it by rowdyism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threats even before the ink is dry on the settlement paper.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Congressmen in Karnatak have to stand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Ramdurg Chief and see that the settlement is honoured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in battling with them they should lose their lives.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KHADI AS FAMINE RELIEF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conclusively what a relief khadi is to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areas. Those, therefore, who buy relief khadi help the famine-stricken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themselves. In addition they give not doles but wages and these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market rates for spinning which are higher than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work. I hope, therefore, that this appeal will receive a generous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from the public.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4-3-1939</w:t>
      </w:r>
    </w:p>
    <w:p>
      <w:pPr>
        <w:autoSpaceDN w:val="0"/>
        <w:autoSpaceDE w:val="0"/>
        <w:widowControl/>
        <w:spacing w:line="220" w:lineRule="exact" w:before="10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said that because of drought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of crops in certain taluks of Coimbatore district, the farmers there had taken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so there was a surplus stock of khadi in Tamil Nadu. He had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appeal to the readers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buy the khadi produced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drought-hit areas.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IS NON-VIOLENT?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is an extract from a letter from a teacher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Annamalai University: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in November last, a group of five or six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organizedly assaulted the secretary of University Union, a fellow student.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 Sastri, the Vice-Chancellor, took a serious view of it and punished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 of the group with expulsion from the University and the rest with </w:t>
      </w:r>
      <w:r>
        <w:rPr>
          <w:rFonts w:ascii="Times" w:hAnsi="Times" w:eastAsia="Times"/>
          <w:b w:val="0"/>
          <w:i w:val="0"/>
          <w:color w:val="000000"/>
          <w:sz w:val="18"/>
        </w:rPr>
        <w:t>suspension till the end of this academic year.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sympathizers and friends of these punished students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>abstain from attending classes and strike work.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day, about 20 per cent of the students stayed away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classes; the remaining 80 per cent attended the classes as usual. I may add, the </w:t>
      </w:r>
      <w:r>
        <w:rPr>
          <w:rFonts w:ascii="Times" w:hAnsi="Times" w:eastAsia="Times"/>
          <w:b w:val="0"/>
          <w:i w:val="0"/>
          <w:color w:val="000000"/>
          <w:sz w:val="18"/>
        </w:rPr>
        <w:t>strength of this University is about 800.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 who was expelled next day came inside the hostel to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strike. Finding the strike unsuccessful he adopted other methods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evening, as for example, bodily Iying across the four main outlets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hostel, locking some gates of the hostel, locking up some of the young boys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their own rooms. . . . In this way in the afternoon, the 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were prevented from coming outside the hostel gates by fifty or sixty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thus finding the gates closed wanted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in the fencing. But when they started pulling down the fence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of servants of the University, the strikers prevented the other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passing through the breaches to attend college. . . . The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 the situation unmanageable requested the police to remove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expelled student from the hostel premises . . . which the police did.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irritated some more of the students who began to show sympathy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strikers. . . . Shri Srinivasa Sastri then closed down the University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long vacation of 1_ months from November 29th to January 16th. He gave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the Press appealing to the students to come back from home in a </w:t>
      </w:r>
      <w:r>
        <w:rPr>
          <w:rFonts w:ascii="Times" w:hAnsi="Times" w:eastAsia="Times"/>
          <w:b w:val="0"/>
          <w:i w:val="0"/>
          <w:color w:val="000000"/>
          <w:sz w:val="18"/>
        </w:rPr>
        <w:t>chastened and happier mood for study.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college reopened with renewed activities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strikers who had extra advice during the vacation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wentto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Rajaji, it appears, but he asked them to obey the Vice-Chancellor, and declined </w:t>
      </w:r>
      <w:r>
        <w:rPr>
          <w:rFonts w:ascii="Times" w:hAnsi="Times" w:eastAsia="Times"/>
          <w:b w:val="0"/>
          <w:i w:val="0"/>
          <w:color w:val="000000"/>
          <w:sz w:val="18"/>
        </w:rPr>
        <w:t>to interfere.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picketing is still going on. . . . The strikers are about 35 to 45 in</w:t>
      </w:r>
    </w:p>
    <w:p>
      <w:pPr>
        <w:autoSpaceDN w:val="0"/>
        <w:autoSpaceDE w:val="0"/>
        <w:widowControl/>
        <w:spacing w:line="220" w:lineRule="exact" w:before="2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extracts from the quotation are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mumber. They have got about 50 sympathizers who dare not come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and strike with them, but from within they create trouble. Every day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 a body and lie down in front of entrances to classes, and on the stairs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to classes on the first floor and thus prevent the students from entering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classes. But the teachers shift from place to place and hold classes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picketers can reach there.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there was a new development. The strikers came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rolled on the floor and uttered shouts. Some strikers, I heard, began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on blackboards before the teacher could come. If any teachers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to be meek, some of the strikers try to intimidate them also. In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threatened the Vice-Chancellor with ‘violence and bloodshed’, if he did </w:t>
      </w:r>
      <w:r>
        <w:rPr>
          <w:rFonts w:ascii="Times" w:hAnsi="Times" w:eastAsia="Times"/>
          <w:b w:val="0"/>
          <w:i w:val="0"/>
          <w:color w:val="000000"/>
          <w:sz w:val="18"/>
        </w:rPr>
        <w:t>not accede to their demands.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other important point I ought to tell you is that the strikers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from some outsiders, employ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the University premises </w:t>
      </w:r>
      <w:r>
        <w:rPr>
          <w:rFonts w:ascii="Times" w:hAnsi="Times" w:eastAsia="Times"/>
          <w:b w:val="0"/>
          <w:i w:val="0"/>
          <w:color w:val="000000"/>
          <w:sz w:val="18"/>
        </w:rPr>
        <w:t>and disturb the work there. . . 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point I am driving at is this: We have all been feeling,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 e., several teachers and a large number of students, that these activities are </w:t>
      </w:r>
      <w:r>
        <w:rPr>
          <w:rFonts w:ascii="Times" w:hAnsi="Times" w:eastAsia="Times"/>
          <w:b w:val="0"/>
          <w:i w:val="0"/>
          <w:color w:val="000000"/>
          <w:sz w:val="18"/>
        </w:rPr>
        <w:t>not truthful and non-violent and so are against the spirit of satyagraha.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learn reliably that some of the striker students persist in calling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non-violent. They say that if Mahatmaji declares this to be violent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>stop these activities.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dated 17th February and addressed to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whom the teacher knows intimately. The portion not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seeks Kakasaheb’s opinion whether the conduct of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 non-violent and deplores the attitude of unruliness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become rampant among so many students in India.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gives the names of those who are inciting the strikers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persist in their behaviour. On the publication of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someone, presumably a student, sent me an angry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behaviour of the strikers is perfectly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correctness of the version reproduced by me,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the attitude of the students is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Surely, if someone blocks the passage to my house, his action </w:t>
      </w:r>
      <w:r>
        <w:rPr>
          <w:rFonts w:ascii="Times" w:hAnsi="Times" w:eastAsia="Times"/>
          <w:b w:val="0"/>
          <w:i w:val="0"/>
          <w:color w:val="000000"/>
          <w:sz w:val="22"/>
        </w:rPr>
        <w:t>is violence just as much as if he pushed me bodily from the doorstep.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students have a real grievance against their teachers,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strike and even picket their school or college but </w:t>
      </w:r>
      <w:r>
        <w:rPr>
          <w:rFonts w:ascii="Times" w:hAnsi="Times" w:eastAsia="Times"/>
          <w:b w:val="0"/>
          <w:i w:val="0"/>
          <w:color w:val="000000"/>
          <w:sz w:val="22"/>
        </w:rPr>
        <w:t>only to the extent of politely warning the unwary from attending their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23-2-1939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They could do so by speaking or by distributing leaflets.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obstruct the passage or use any coercion against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want to strike. And the students have struck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whom? Shri Srinivasa Sastriar is one of India’s best scholars.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renowned as a teacher before many of the students were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were in their teens. Any university in the world will be proud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him as Vice-Chancellor as well for the greatness of his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as for the nobility of his character.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writer of the letter to Kakasaheb has given an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happenings in the Annamalai University, Sastriar’s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the situation seems to me to have been quite correct.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strikers are harming themselves by their conduct.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old school which believed in reverence for teachers.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not going to a school for whose teachers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But I cannot understand disrespect towards or vilification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my teachers. Such conduct is ungentlemanly, and all ungentlem-</w:t>
      </w:r>
      <w:r>
        <w:rPr>
          <w:rFonts w:ascii="Times" w:hAnsi="Times" w:eastAsia="Times"/>
          <w:b w:val="0"/>
          <w:i w:val="0"/>
          <w:color w:val="000000"/>
          <w:sz w:val="22"/>
        </w:rPr>
        <w:t>anliness is violence.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26, 1939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TELEGRAM TO RADHAKRISHNA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ADHAKRISHNA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AIPRAJA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HARTAL     JAIPUR      CITY.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LETTER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be anxious. I miss you on this journey.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there as God is taking me there. Within me is joy, hope.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knows if the prospect is no more than a mirage? I know that I will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from Rajkot with hope blasted.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LETTER TO SATISH D. KALELKAR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1939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no-time to reply to your letter. I liked it. Chandan is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happy. It should be sufficient that she has been proved innocent,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truthful. We should not be interested in proving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So long as 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admit his guilt, it does not seem 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final verdict about him. Ninety-nine per cent he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I think now he will not indulge in backbiting against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more will be like killing a man who is already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can forget this incident. I should like it even </w:t>
      </w:r>
      <w:r>
        <w:rPr>
          <w:rFonts w:ascii="Times" w:hAnsi="Times" w:eastAsia="Times"/>
          <w:b w:val="0"/>
          <w:i w:val="0"/>
          <w:color w:val="000000"/>
          <w:sz w:val="22"/>
        </w:rPr>
        <w:t>better if you can see that my viewpoint is correct.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Chandan came here to go to Rajkot. I feel as if I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her behalf. I am writing this in the train. Chandan is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panying me. She will go to Bhavnagar from Viramgam. There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wait and watch.</w:t>
      </w:r>
    </w:p>
    <w:p>
      <w:pPr>
        <w:autoSpaceDN w:val="0"/>
        <w:autoSpaceDE w:val="0"/>
        <w:widowControl/>
        <w:spacing w:line="242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Chandan has written above was really my test.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whether she would respond to my advice or not. She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scored 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cent marks in the test.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949. Courtesy: Satish D. Kalelkar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“A God-given Fast”. The letter, which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presumably in Gujarati, is not available from any other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written below a letter Chandanbehn wrote to the addressee, whom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later married.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D. B. Kalelkar, who later changed his name to ‘Satish’.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AMRIT KAUR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journey up to now has been quite pleasant and uneventful.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at Viramgam. You bore yourself bravely on </w:t>
      </w:r>
      <w:r>
        <w:rPr>
          <w:rFonts w:ascii="Times" w:hAnsi="Times" w:eastAsia="Times"/>
          <w:b w:val="0"/>
          <w:i w:val="0"/>
          <w:color w:val="000000"/>
          <w:sz w:val="22"/>
        </w:rPr>
        <w:t>parting. The same bravery must continue. It is strange that respons-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ibility for the secretariat work should rest solely upon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sosuddenly. You had not bargained for it. You will expect a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>Rajkot either today or tomorrow.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keep well both in body and mind.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3903. Courtesy: Amrit Kaur. Also G.N. 7212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MIRABEHN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IRAMGAM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reach Rajkot about 2.50 p. m. Train going, so good-bye.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6429. Courtesy: Mirabehn. Also G.N. 10024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LETTER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mysterious are the ways of God! This journey to Rajkot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even to me. Why am I going, whither am I going? What for? I </w:t>
      </w:r>
      <w:r>
        <w:rPr>
          <w:rFonts w:ascii="Times" w:hAnsi="Times" w:eastAsia="Times"/>
          <w:b w:val="0"/>
          <w:i w:val="0"/>
          <w:color w:val="000000"/>
          <w:sz w:val="22"/>
        </w:rPr>
        <w:t>have thought nothing about these things. And if God guides me, what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from, Mahadev Desai’s “A God-given Fast”. The letter,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in Gujarati, is not available from any other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think, why should I think? Even thought may be an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His guidance.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it takes no effort to stop thinking. The thoughts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come. Indeed there is no vacuum—but I mean to say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thought about the mission.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INTERVIEW TO THE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few minutes prior to his arrival at Rajkot, Mahatma Gandhi told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Press special correspondent travelling with him that he had no specific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plans with regard to his “mission of peace in Rajkot”.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long he would be at Rajkot, Mahatma Gandhi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don’t know how long I will be here. I have to be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>I finish my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Does that mean that you will not be able to go to Tripuri Congress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Well, if my work in Rajkot detains me, I am afraid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go to Tripuri.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being told that despite the suspension of satyagraha in Rajkot State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have continued the arrests and the auctioning of houses for the purpose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recovering fines, Mahatma Gandhi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heard of an instance just now in the train. If this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>it is most unfortunate.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28-2-1939</w:t>
      </w:r>
    </w:p>
    <w:p>
      <w:pPr>
        <w:autoSpaceDN w:val="0"/>
        <w:autoSpaceDE w:val="0"/>
        <w:widowControl/>
        <w:spacing w:line="292" w:lineRule="exact" w:before="130" w:after="5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TELEGRAM TO AMRIT KAUR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</w:p>
    <w:p>
      <w:pPr>
        <w:sectPr>
          <w:type w:val="continuous"/>
          <w:pgSz w:w="9360" w:h="12960"/>
          <w:pgMar w:top="524" w:right="1394" w:bottom="468" w:left="1440" w:header="720" w:footer="720" w:gutter="0"/>
          <w:cols w:num="2" w:equalWidth="0">
            <w:col w:w="2958" w:space="0"/>
            <w:col w:w="3568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812"/>
        <w:ind w:left="1772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sectPr>
          <w:type w:val="nextColumn"/>
          <w:pgSz w:w="9360" w:h="12960"/>
          <w:pgMar w:top="524" w:right="1394" w:bottom="468" w:left="1440" w:header="720" w:footer="720" w:gutter="0"/>
          <w:cols w:num="2" w:equalWidth="0">
            <w:col w:w="2958" w:space="0"/>
            <w:col w:w="356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BORE JOURNEY   WELL.   TALKS BEGUN. LOVE. LASTSENT TELEGRAM FIRST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76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   NOT    RECEIVED    HERE.     INQUIRE.</w:t>
            </w:r>
          </w:p>
          <w:p>
            <w:pPr>
              <w:autoSpaceDN w:val="0"/>
              <w:autoSpaceDE w:val="0"/>
              <w:widowControl/>
              <w:spacing w:line="240" w:lineRule="exact" w:before="22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3902. Courtesy: Amrit Kaur. Also  G.N. 7211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Shri Ramana Maharshi’s comments on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“Sri Ramana </w:t>
      </w:r>
      <w:r>
        <w:rPr>
          <w:rFonts w:ascii="Times" w:hAnsi="Times" w:eastAsia="Times"/>
          <w:b w:val="0"/>
          <w:i w:val="0"/>
          <w:color w:val="000000"/>
          <w:sz w:val="18"/>
        </w:rPr>
        <w:t>Maharshi’s Comments on Gandhiji’s Description of his State of Mind”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type w:val="continuous"/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TELEGRAM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ADSHAHKHAN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HARSADDA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BORE     JOURNEY     WELL.     TALKS     BEGUN.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6430. Courtesy: Mirabehn. Also G.N. 10025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INTERVIEW TO THE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born optimist. I hope that as a result of my visit to Rajkot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an honourable settlement.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friendly exchange of views with Khan Saheb Fateh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and Durbar Virawala. They have offered me full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the jails and see prisoners and also to visit the villages.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 prisoners tomorrow afternoon, The Muslims and Garasias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(landholders) have asked for an appointment and I expect to meet </w:t>
      </w:r>
      <w:r>
        <w:rPr>
          <w:rFonts w:ascii="Times" w:hAnsi="Times" w:eastAsia="Times"/>
          <w:b w:val="0"/>
          <w:i w:val="0"/>
          <w:color w:val="000000"/>
          <w:sz w:val="22"/>
        </w:rPr>
        <w:t>them tomorrow.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are likely to take a few days. Although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to attend the Tripuri Congress, I am afraid work in </w:t>
      </w:r>
      <w:r>
        <w:rPr>
          <w:rFonts w:ascii="Times" w:hAnsi="Times" w:eastAsia="Times"/>
          <w:b w:val="0"/>
          <w:i w:val="0"/>
          <w:color w:val="000000"/>
          <w:sz w:val="22"/>
        </w:rPr>
        <w:t>Rajkot will take me some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28-2-1939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INTERVIEW TO “THE HINDU”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do not know how long I may stay here. I have no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I desire to study the situation and interview the Ruler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Gibson and do my best to restore the Pact between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Praja Parishad, I am doubtful of my visit to Tripuri. If I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 in time, I shall go to Tripuri. Otherwise I may have to miss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TELEGRAM TO RADHAKRISHNA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27, 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HARTAL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ABANDONED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VICEROY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ENTERS.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BUT    YOU     MUST     BE     FINAL     JUDGES.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Bapake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215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TALKS TO REPRESENTATIVES OF MUSLIM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COUNCIL OF ACTION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1939</w:t>
      </w:r>
    </w:p>
    <w:p>
      <w:pPr>
        <w:autoSpaceDN w:val="0"/>
        <w:autoSpaceDE w:val="0"/>
        <w:widowControl/>
        <w:spacing w:line="28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surely, you do not mean to ask for separate electorate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reservation of seats ? The former without the latter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meaningless. You must, therefore, have that too. Having made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unilateral offer, may I take the liberty of telling you that if you chose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 your interests through the Parishad, the latter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safeguard your religion and culture and protect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Muslim interest? But I agree that so long as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vitiated with mutual distrust and suspicion you are entitled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separate representation.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25-3-1939</w:t>
      </w:r>
    </w:p>
    <w:p>
      <w:pPr>
        <w:autoSpaceDN w:val="0"/>
        <w:autoSpaceDE w:val="0"/>
        <w:widowControl/>
        <w:spacing w:line="220" w:lineRule="exact" w:before="21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February 27, 1939, which </w:t>
      </w:r>
      <w:r>
        <w:rPr>
          <w:rFonts w:ascii="Times" w:hAnsi="Times" w:eastAsia="Times"/>
          <w:b w:val="0"/>
          <w:i w:val="0"/>
          <w:color w:val="000000"/>
          <w:sz w:val="18"/>
        </w:rPr>
        <w:t>read: “Received. Jaipur hartal spontaneous and continues in connection Viceroy visit.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favour hartal. Wire if you disapprove.”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“The Rajkot Fast”. Pyarelal says: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Muslim Council of Action met him at 7 a. m. They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during the last civil disobedience struggle in Rajkot the Muslim community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its passive support to the movement. Gandhiji at the very outset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set them at their ease by telling them that he would gladly agree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two nominees on the committee. They also insisted on separate electorate. He </w:t>
      </w:r>
      <w:r>
        <w:rPr>
          <w:rFonts w:ascii="Times" w:hAnsi="Times" w:eastAsia="Times"/>
          <w:b w:val="0"/>
          <w:i w:val="0"/>
          <w:color w:val="000000"/>
          <w:sz w:val="18"/>
        </w:rPr>
        <w:t>conceded that too.”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DISCUSSION WITH DEPUTATION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OF GARASIA 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1939</w:t>
      </w:r>
    </w:p>
    <w:p>
      <w:pPr>
        <w:autoSpaceDN w:val="0"/>
        <w:autoSpaceDE w:val="0"/>
        <w:widowControl/>
        <w:spacing w:line="26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the case of the Muslim Deputation, Gandhiji set them completely 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ease by telling them at the very start that they would have their one nominee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In reply to further questions on their part, he told them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be confirmed for all time in all the privileges that they had up till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enjoyed, they were doomed to disappointment. That was neither right nor feasible.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 of India’s countless destitute masses was to be ameliorated,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privileged class shall have to divest itself of some of its privileges in favour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Garasias would only understand the spirit of the times,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with the toiling masses and make the latter’s interests their own, their legitimate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would be safeguarded. He would therefore give them the advice he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Princes, viz., to make themselves true servants of the people and not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ride on their backs. They should hold their wealth as a trust to be used wisely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of the people. They were entitled to a reasonable emolument for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but only in return for service rendered.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are bitterly attacked by a certain section of Congressmen, we are even </w:t>
      </w:r>
      <w:r>
        <w:rPr>
          <w:rFonts w:ascii="Times" w:hAnsi="Times" w:eastAsia="Times"/>
          <w:b w:val="0"/>
          <w:i w:val="0"/>
          <w:color w:val="000000"/>
          <w:sz w:val="18"/>
        </w:rPr>
        <w:t>called names. Would not you protect us?”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there is today in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and growing section that wants to do away with all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altogether, because they have no faith in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conversion. My capacity to protect you will, therefore,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your willingness to adopt and live up to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 that I have placed before you. I would not be able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you unless you co-operate with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25-3-1939</w:t>
      </w:r>
    </w:p>
    <w:p>
      <w:pPr>
        <w:autoSpaceDN w:val="0"/>
        <w:autoSpaceDE w:val="0"/>
        <w:widowControl/>
        <w:spacing w:line="240" w:lineRule="exact" w:before="2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“The Rajkot Fast”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INTERVIEW TO “THE HINDU”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an interview stated that the day began with a cordial exchange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with representatives of Muslims.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meeting with the Muslim representatives, I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Resident’s bungalow, and there was a very friendly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two. At 2 p.m. I met representatives of the Garasia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whom also I had a cordial talk.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Later I visited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of the State in the company of Col. Daly, Lt. Col. Aspinal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Fateh Mahomed Ahmed, who were all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with the prisoners. At Rajkot Jail, I met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prisoners for an hour and then drove to Sardhar Jail where </w:t>
      </w:r>
      <w:r>
        <w:rPr>
          <w:rFonts w:ascii="Times" w:hAnsi="Times" w:eastAsia="Times"/>
          <w:b w:val="0"/>
          <w:i w:val="0"/>
          <w:color w:val="000000"/>
          <w:sz w:val="22"/>
        </w:rPr>
        <w:t>I spent an hour and a half.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impressions of his talks with prisoners in the two jails,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refused to commit himself to any definite opinion until he had had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with Khan Saheb Fateh Mahomed. Continuing,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Sardhar Jail, I went to Tromba where I met Kasturba,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Mridulabehn and Manibehn. I had my meal there. On returning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capital, I went to the Thakore Saheb and spent nearly an hour and a </w:t>
      </w:r>
      <w:r>
        <w:rPr>
          <w:rFonts w:ascii="Times" w:hAnsi="Times" w:eastAsia="Times"/>
          <w:b w:val="0"/>
          <w:i w:val="0"/>
          <w:color w:val="000000"/>
          <w:sz w:val="22"/>
        </w:rPr>
        <w:t>half with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about the chances of his going to Tripuri,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entertain the hope that there will be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and I am making desperate efforts to go to Tripuri as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It is, however, difficult for me to say whether I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leave before the week-end.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1-3-1939</w:t>
      </w:r>
    </w:p>
    <w:p>
      <w:pPr>
        <w:autoSpaceDN w:val="0"/>
        <w:autoSpaceDE w:val="0"/>
        <w:widowControl/>
        <w:spacing w:line="220" w:lineRule="exact" w:before="17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Radhakrishna Bajaj”, 27-2-1939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163. A TELEGRAM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AM        UNABLE      TO     SAY        ANYTHING.      I      AM       MAKING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DESPERATE          EFFORTS.         POSTPONE        THE          OPENING         DATE        OF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EXHIBITION        TO        MARCH          SIXTH.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INFORM         SETH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GOVINDDAS.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2-3-1939</w:t>
      </w:r>
    </w:p>
    <w:p>
      <w:pPr>
        <w:autoSpaceDN w:val="0"/>
        <w:autoSpaceDE w:val="0"/>
        <w:widowControl/>
        <w:spacing w:line="292" w:lineRule="exact" w:before="37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168" w:after="0"/>
        <w:ind w:left="51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1939</w:t>
      </w:r>
    </w:p>
    <w:p>
      <w:pPr>
        <w:autoSpaceDN w:val="0"/>
        <w:autoSpaceDE w:val="0"/>
        <w:widowControl/>
        <w:spacing w:line="28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morning, I saw peasants from Halenda Khari, Hodthali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several other places who had complaints to make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of the State’s portion of the crops and against lathi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There were nearly one hundred and fifty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about twenty to twenty-five women. I did not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to meet them this morning. Therefore, I had not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he dropped in after I had proceeded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conversation. He was able to listen to what the peasants had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them certain questions also. At this stage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go into the details of these allegations.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“in response to a request” from the Reception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52nd session of the Indian National Congress at Tripuri. The telegram was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addressed to Shankerlal Banker. In “The Rajkot Fast [–I]”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25-3-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1939), Pyarelal explains: “There was a desperate S. O. S. from Shankerlal Banker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Seth Govinddas [Chairman, Reception Committee] telling Gandhiji that his presence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at Tripuri would help to pull the Reception Committee through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and other difficulties and even if he could reach there by sixth,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satisfied.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open the Khadi and Village Industries Exhibition on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As Gandhiji could not leave Rajkot, Jawaharlal Nehru opened the exhibition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says that “after the evening prayers Gandhiji reviewed the day’s </w:t>
      </w:r>
      <w:r>
        <w:rPr>
          <w:rFonts w:ascii="Times" w:hAnsi="Times" w:eastAsia="Times"/>
          <w:b w:val="0"/>
          <w:i w:val="0"/>
          <w:color w:val="000000"/>
          <w:sz w:val="18"/>
        </w:rPr>
        <w:t>work”.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Fateh Mohammed Khan, First Member, Rajkot State Council.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talk with the peasants, I had a prolonged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Khan Saheb, as usual of a friendly character.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afternoon I saw co-workers and had a full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an hour and a half over the questions agitating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 discussion with the workers was very interesting 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some penetrating questions and I endeavoured to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my view of what the implication of true satyagraha were.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are working with a full sense of their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I am glad to be able to say that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some leaders, who are in jail, to come to me because I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assistance for the purpose of carrying on negotiations.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kept with me for a few hours, and taken back to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quarters at about 6·30 p.m.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the Associated Press Special Correspondent that his talks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tonight with Durbar Virawala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were inconclusive and that he was waiting to hear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tomorrow to resume the talks.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   LETTER TO DHARMENDRASINH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MAHERBAN THAKORE SAHEB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letter not without hesitation, but duty compels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reason for my coming here. For three days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Durbar Virawala. He gave me cause for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dissatisfaction. He seems to be incapable of keeping his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moment to moment. Such is my opinion based upon my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contact with him. In my opinion, his guidance has harmed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object of this letter. At the time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I had resolved that I would not leave Rajkot without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your promise. But I had never thought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here for more than one or two days or that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 what I have suffered.</w:t>
      </w:r>
    </w:p>
    <w:p>
      <w:pPr>
        <w:autoSpaceDN w:val="0"/>
        <w:autoSpaceDE w:val="0"/>
        <w:widowControl/>
        <w:spacing w:line="220" w:lineRule="exact" w:before="3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Rajkot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appeared as “translated from original Gujarati by Gandhiji”.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Ruler of Rajkot State.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patience is exhausted. I should hasten to Tripuri if it is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possible. If I do not go, over a thousand co-workers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disappointed and lakhs of poor people will become disconsolate.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Time, therefore, has a special value for me at this juncture.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beseech you, therefore, to adopt with a full heart the following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suggestions of mine and free me from anxiety by speeding me on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journey tomorrow.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announce to the people that our Notification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50,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26th December, stands.</w:t>
      </w:r>
    </w:p>
    <w:p>
      <w:pPr>
        <w:autoSpaceDN w:val="0"/>
        <w:tabs>
          <w:tab w:pos="990" w:val="left"/>
          <w:tab w:pos="52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cancel your Notification No. 61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dated 21st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January. Names 2, 3, 5 and 7 of the Reforms Committee announced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you should stand and you should accept on behalf of the Rajkot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Rajakiya Praja Parishad the following names 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U. N. Dhebar,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P. P. Anada,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V. M. Shukla,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J. H. Joshi,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S. V. Modi.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underlying motive of this suggestion is that the Parishad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a majority on its side.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U. [N.] Dhebar should be appointed as President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Committee.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appoint three or less than three officials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guides and advisers to the Committee. They should be such as I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 on behalf of the Parishad. They should have no vote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proceedings of the Committee.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issue instructions to the heads of the several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departments of the State to furnish to the Committee such papers,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figures and other material and assistance as it may need.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 for the use of the Committee suitable quarters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Secretariat.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of Statement for Thakore Saheb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Rajkot”, 19-11-1938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4-2-1939, the Notification had given the names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“seven gentlemen, representing all important interests in the State,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along with the three officers of the state. . . to draw up, after proper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investigation, . . . a scheme of reforms with a view to associating the people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closely with the administration of the State”: (1) P. P. Anada, President, Praja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Parishad Sabha, (2) J. J. Dhirubha, (3) D. H. Valimohmed, (4) P. D. Malaviya, (5) 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Tank President, Municipal Corporation, (6) Dr. D. J. Gajjar and (7) H. Abdul Ali.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the advisers whom you may appoint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Clause 4 should form the Executive Council and that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responsible for the management of the State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Notification of the 26th December so as not to do anything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injurious to its main purpose. One of them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Council. You will unhesitatingly endorse the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Council. If you deem it fit to appoint other persons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 of the Committee as Councillors, the appointment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made in consultation with me.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should commence its proceedings on the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and finish them by the 22nd instant. The enforcement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of the Committee should take place within seven </w:t>
      </w:r>
      <w:r>
        <w:rPr>
          <w:rFonts w:ascii="Times" w:hAnsi="Times" w:eastAsia="Times"/>
          <w:b w:val="0"/>
          <w:i w:val="0"/>
          <w:color w:val="000000"/>
          <w:sz w:val="22"/>
        </w:rPr>
        <w:t>days of their being in your hands.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 prisoners should be discharged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 and execution orders should be stopped and fines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and confiscations should be returned.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gather from the conversation with Mr. Gibson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whatever you may do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Notification of the 26th December.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see your way to accept my suggestions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 tomorrow, my fast will commence from that time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till after acceptance.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you will not regard the language of my letter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stiff. And if I do use stiff language or my action appears to be such,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right in connection with you. My father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State when your grandfather was its Chief.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me as a father to him. Indeed at a public meeting he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his guru, but I have been guru to no one; therefore,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regarded him as a disciple. You are therefore as a son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you do not regard me as father. If you do,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joyfully my submission in a moment and, in addition,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your regret for what has befallen your people after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You will please not consider me your or the State’s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I can never be anybody’s enemy and have never been.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faith that in the acceptance of my submission to you lies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your prestige and your duty. If you will observe that in some </w:t>
      </w:r>
      <w:r>
        <w:rPr>
          <w:rFonts w:ascii="Times" w:hAnsi="Times" w:eastAsia="Times"/>
          <w:b w:val="0"/>
          <w:i w:val="0"/>
          <w:color w:val="000000"/>
          <w:sz w:val="22"/>
        </w:rPr>
        <w:t>of my suggestion I have gone outside the four corners of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C. Gibson, Resident of Rajkot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of the 26th December, such departure will be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superficial. You will note that in not interfering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nominations of the persons outside the Parishad I have had solely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your prestige. Thus the departure is purely in favour of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other departures may not be so considered, they are solely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what I have considered, your breach of promise. In my view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 the protection of both the parties and the people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preventing another breakdown of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give you my word of honour that if I am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I shall critically examine the report that the Reforms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prepare. If I am not, Sardar Vallabhbhai Patel may do so,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will be such as to make sure that no damage is done to </w:t>
      </w:r>
      <w:r>
        <w:rPr>
          <w:rFonts w:ascii="Times" w:hAnsi="Times" w:eastAsia="Times"/>
          <w:b w:val="0"/>
          <w:i w:val="0"/>
          <w:color w:val="000000"/>
          <w:sz w:val="22"/>
        </w:rPr>
        <w:t>your prestige or to the State or your people.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copy of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Mr. Gibson.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handing this letter to the Press and I entertain the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adopt my suggestion so that I may never have to publish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bless you and give you right guidance.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11-3-1939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956" w:space="0"/>
            <w:col w:w="25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956" w:space="0"/>
            <w:col w:w="25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VIRAWALA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do? I am writing this after having remained awake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the night. During the last three days, you have made me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very bitter experience. I could see no desire on your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any statement you made. All the time you appeared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out of every commitment. Last night’s talk was the culmination,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now able to understand why it is that the citizens of Rajkot </w:t>
      </w:r>
      <w:r>
        <w:rPr>
          <w:rFonts w:ascii="Times" w:hAnsi="Times" w:eastAsia="Times"/>
          <w:b w:val="0"/>
          <w:i w:val="0"/>
          <w:color w:val="000000"/>
          <w:sz w:val="22"/>
        </w:rPr>
        <w:t>stand in terror of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invited me to study your whole career. I accepted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“your”;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E.C. Gibson”,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“The Rajkot Fast [–I]”, Pyarelal explains: “Gandhiji forbade all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merits of his step. He only remarked, ‘I want the note to be delivered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Thakore Saheb by 12 noon today. That to me is the God-appointed time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hour’.”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from Dharmendrasinh”, 3-3-1939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But you have really not left very much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investigate. God has not given me that much strength,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and that much non-violence for, otherwise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enter your heart. I feel ashamed and sad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win you over. I believe that the influence you have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is not an influence for his good. My heart wept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last when I saw his mental helplessness and I hold you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Thakore Saheb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this at the same time to you. You will no doubt see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am not sending you a copy of it. Although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your final decision, I would still request you to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>Thakore Saheb to accept my suggestions. May God enter your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. Vol II,  p. 346.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E.C. GIBSON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deepest sorrow but as a matter of sheer duty,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H. H. the Thakore Saheb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enclose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I have not been able yet to translate it. In order to save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have sent you only a copy of the Gujarati original.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send [an] English translation in the course of the day.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please regard it as the only authorized translation or, as if it </w:t>
      </w:r>
      <w:r>
        <w:rPr>
          <w:rFonts w:ascii="Times" w:hAnsi="Times" w:eastAsia="Times"/>
          <w:b w:val="0"/>
          <w:i w:val="0"/>
          <w:color w:val="000000"/>
          <w:sz w:val="22"/>
        </w:rPr>
        <w:t>were, the original.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bespeak your full-hearted co-operation, in so far as it lies </w:t>
      </w:r>
      <w:r>
        <w:rPr>
          <w:rFonts w:ascii="Times" w:hAnsi="Times" w:eastAsia="Times"/>
          <w:b w:val="0"/>
          <w:i w:val="0"/>
          <w:color w:val="000000"/>
          <w:sz w:val="22"/>
        </w:rPr>
        <w:t>in your power, in the prosecution of my proposal?</w:t>
      </w:r>
    </w:p>
    <w:p>
      <w:pPr>
        <w:autoSpaceDN w:val="0"/>
        <w:autoSpaceDE w:val="0"/>
        <w:widowControl/>
        <w:spacing w:line="220" w:lineRule="exact" w:before="86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11-3-1939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 w:num="2" w:equalWidth="0">
            <w:col w:w="3816" w:space="0"/>
            <w:col w:w="270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6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468" w:left="1440" w:header="720" w:footer="720" w:gutter="0"/>
          <w:cols w:num="2" w:equalWidth="0">
            <w:col w:w="3816" w:space="0"/>
            <w:col w:w="2707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4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Dharmendrasinh”,2-3-1939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168.TALK TO SATYAGRAHI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March, 2, 1939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evening prayer Gandhiji gave a talk to satyagrahi volunteers.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distinguished themselves by their bravery and proved their non-violent mettle.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was not what had brought him to Rajkot. What filled him with concern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growth and spread of the cult of goondaism. In Travancore, in Talcher,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Dhenkanal, and finally in Rajkot itself, he had noticed that the continuance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was provoking more and more violence on the part of the authorities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brutalizing them progressively. He had therefore called a halt to civil resistance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upon himself the entire burden of the fight. He hoped through Rajkot to find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for this cult of the cudgel and the hired bravoes with which the civil resister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being confronted. [He  said:]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 hand of God in this. I could not have chosen a purer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nobler means for this than the Rajkot issue. It is essentially a moral </w:t>
      </w:r>
      <w:r>
        <w:rPr>
          <w:rFonts w:ascii="Times" w:hAnsi="Times" w:eastAsia="Times"/>
          <w:b w:val="0"/>
          <w:i w:val="0"/>
          <w:color w:val="000000"/>
          <w:sz w:val="22"/>
        </w:rPr>
        <w:t>issue.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be clearer, no breach of promise could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>flagrant needing rectification.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advised the satyagrahis to be extremely wary and beware of having any </w:t>
      </w:r>
      <w:r>
        <w:rPr>
          <w:rFonts w:ascii="Times" w:hAnsi="Times" w:eastAsia="Times"/>
          <w:b w:val="0"/>
          <w:i w:val="0"/>
          <w:color w:val="000000"/>
          <w:sz w:val="18"/>
        </w:rPr>
        <w:t>truck or making any compromise with violence. There could be no ‘united front’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violence and non-violence; the two were incompatible. If, therefore,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those who did not believe in non-violence were in preponderance,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should isolate themselves from them and refuse to be drawn into civil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 in conjunction with them.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satyagrahi volunteers, referring to what some of them had been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by the State authorities, asked if satyagraha required them to submit to illegal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inhuman treatment to which very often they were subjected. For instance,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officer put a satyagrahi under arrest and ordered him to enter a prison van,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was bound to obey the order. But supposing he was ordered to enter a bus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be taken to a distant place in the jungle, there to be bundled out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beating without even a pretext of a trial or legal procedure of any kind, was he still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obey the policeman in question?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courts suffering and submits to it willingly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in the hope therethrough to melt the heart of the opponent.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nothing out of compulsion. Prahlada did not hesitate when </w:t>
      </w:r>
      <w:r>
        <w:rPr>
          <w:rFonts w:ascii="Times" w:hAnsi="Times" w:eastAsia="Times"/>
          <w:b w:val="0"/>
          <w:i w:val="0"/>
          <w:color w:val="000000"/>
          <w:sz w:val="22"/>
        </w:rPr>
        <w:t>ordered by his father to be tied to a red-hot iron post. On the contrary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 [–I]”.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eagerly embraced it and the legend says that he remained unhurt.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satyagrahi would as a matter of fact be insensible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bodly tortures that might be inflicted upon him and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exultation and joy under them. I know that I am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attained that ideal myself. But a worthy heir always adds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that he receives, and satyagraha presents infinite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>research and further development.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may, however, not obey an order that offends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moral sense or hurts his self-respect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him his life. Nay more, it may be one’s duty to put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life, if that is the only way of protecting one’s honour.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would not be termed suicide. It would be the triumph of immortal </w:t>
      </w:r>
      <w:r>
        <w:rPr>
          <w:rFonts w:ascii="Times" w:hAnsi="Times" w:eastAsia="Times"/>
          <w:b w:val="0"/>
          <w:i w:val="0"/>
          <w:color w:val="000000"/>
          <w:sz w:val="22"/>
        </w:rPr>
        <w:t>spirit over the ‘muddy vesture of decay’ that our physical body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unvarying experience that God never tries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beyond his capacity. Somehow the strength comes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need it most if we utterly rely on Him. But this needs intense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and self-discipline through ceaseless labour of love. Jail-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is only a small step and by no means the most 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Unaccompanied by the spirit of service, courting imprisonment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beatings and lathi charges becomes a species of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expect every satyagrahi to keep a regular diary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every minute of his time in terms of constructive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satyagraha is sharp as a razor’s edge. A satyagrahi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ever vigilant, always in harness and never for a moment idle.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do not matter in satyagraha. Even a handful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well organized and disciplined through selfless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can win independence for India, because behind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power of the silent millions. Satyagraha is soul-force.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and universal in its action. Once it is set in motion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with gathering momentum and speed till it bursts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barriers and overspreads the whole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it he suggested to those in charge that the volunteer camp might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be dissolved and such volunteers as were not strictly required for the local work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hand might be sent back to their respective homes.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2, 1939</w:t>
      </w:r>
    </w:p>
    <w:p>
      <w:pPr>
        <w:autoSpaceDN w:val="0"/>
        <w:tabs>
          <w:tab w:pos="550" w:val="left"/>
          <w:tab w:pos="3030" w:val="left"/>
          <w:tab w:pos="43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say ‘yes’ in answer to your question.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sorry that the information has leaked out before its time.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as yet to publish 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that I would like to say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 is that it cost me a night’s rest before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if the suspended struggle was not to be revived,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atrocities of which I have heard so much and of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make mention in my Press note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also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revived, I must adopt some effective remedy to end the agony, and </w:t>
      </w:r>
      <w:r>
        <w:rPr>
          <w:rFonts w:ascii="Times" w:hAnsi="Times" w:eastAsia="Times"/>
          <w:b w:val="0"/>
          <w:i w:val="0"/>
          <w:color w:val="000000"/>
          <w:sz w:val="22"/>
        </w:rPr>
        <w:t>God gave me the remedy.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should not laugh at my connecting God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step. Rightly or wrongly, I know that I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 as a satyagrahi than the assistance of God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difficulty, and I would like it to be believed that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inexplicable actions of mine are really due to inner </w:t>
      </w:r>
      <w:r>
        <w:rPr>
          <w:rFonts w:ascii="Times" w:hAnsi="Times" w:eastAsia="Times"/>
          <w:b w:val="0"/>
          <w:i w:val="0"/>
          <w:color w:val="000000"/>
          <w:sz w:val="22"/>
        </w:rPr>
        <w:t>promptings.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 product of my heated imagination. If it is so, I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imagination as it has served me for a chequered life extending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period of now nearly over 55 years, because I learned to rely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upon God before I was 15 years old.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The weapon of fasting, I know,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 wielded. It can easily savour of violence unless it is used by </w:t>
      </w:r>
      <w:r>
        <w:rPr>
          <w:rFonts w:ascii="Times" w:hAnsi="Times" w:eastAsia="Times"/>
          <w:b w:val="0"/>
          <w:i w:val="0"/>
          <w:color w:val="000000"/>
          <w:sz w:val="22"/>
        </w:rPr>
        <w:t>one skilled in the art. I claim to be such an artist in this subject.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I am intimately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and its Rulers. Regarding the Thakore Saheb as my own son, I </w:t>
      </w:r>
      <w:r>
        <w:rPr>
          <w:rFonts w:ascii="Times" w:hAnsi="Times" w:eastAsia="Times"/>
          <w:b w:val="0"/>
          <w:i w:val="0"/>
          <w:color w:val="000000"/>
          <w:sz w:val="22"/>
        </w:rPr>
        <w:t>have every right to evoke the best in his nature by means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If my fast, which I hope will be avoided, is to be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pressure, I can only say that such moral pressure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welcomed by all concerned.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breach of promise shakes me to my root, especially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any way connected with the author of the breach. And if it costs </w:t>
      </w:r>
      <w:r>
        <w:rPr>
          <w:rFonts w:ascii="Times" w:hAnsi="Times" w:eastAsia="Times"/>
          <w:b w:val="0"/>
          <w:i w:val="0"/>
          <w:color w:val="000000"/>
          <w:sz w:val="22"/>
        </w:rPr>
        <w:t>my life, which after all at the age of 70 has no insurance value, I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is extracted from “The Fiery Ordeal”, in which it appeared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explanatory note that “a group of Press correspondents approached Gandhiji”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 the rumour about his decision to go on a fast. In “The Rajkot Fast [– I]”, </w:t>
      </w:r>
      <w:r>
        <w:rPr>
          <w:rFonts w:ascii="Times" w:hAnsi="Times" w:eastAsia="Times"/>
          <w:b w:val="0"/>
          <w:i w:val="0"/>
          <w:color w:val="000000"/>
          <w:sz w:val="18"/>
        </w:rPr>
        <w:t>Pyarelal explains that the statement was “dictated” by Gandhiji.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Dharmendrasinh”,2-3-1939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25-2-1939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most willingly give it in order to secure due performance of a </w:t>
      </w:r>
      <w:r>
        <w:rPr>
          <w:rFonts w:ascii="Times" w:hAnsi="Times" w:eastAsia="Times"/>
          <w:b w:val="0"/>
          <w:i w:val="0"/>
          <w:color w:val="000000"/>
          <w:sz w:val="22"/>
        </w:rPr>
        <w:t>sacred and solemn promise.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 11-3-1939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MESSAGE TO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8" w:lineRule="exact" w:before="8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 2,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perturbed over my decision. It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in answer to the voice of God. But reason too dictated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would not like you to mention this thing to anybody.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Virawala allows the Thakore Saheb to accept my proposal, let </w:t>
      </w:r>
      <w:r>
        <w:rPr>
          <w:rFonts w:ascii="Times" w:hAnsi="Times" w:eastAsia="Times"/>
          <w:b w:val="0"/>
          <w:i w:val="0"/>
          <w:color w:val="000000"/>
          <w:sz w:val="22"/>
        </w:rPr>
        <w:t>the Thakore Saheb have the full credit for it.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leave your post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suffice for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here to shoulder the burden of the Rajkot issue.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liked even to save all telephonic charges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But knowing your temperament as I do, I would not stint </w:t>
      </w:r>
      <w:r>
        <w:rPr>
          <w:rFonts w:ascii="Times" w:hAnsi="Times" w:eastAsia="Times"/>
          <w:b w:val="0"/>
          <w:i w:val="0"/>
          <w:color w:val="000000"/>
          <w:sz w:val="22"/>
        </w:rPr>
        <w:t>telephonic communications, if there are any developments to report.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25-3-1939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3, 1939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release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Thakore Saheb with a heavy heart,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misfortune many a time to perform painful duties.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them. I would like all friends and sympathizers  rigidly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embarking on sympathetic fasts, even for one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fasting, like satyagraha, is very much abused nowadays.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finds people fasting on the slightest pretext. Often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behind such fasting. If for no other reason, than for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 [–I]”. Pyarelal says that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conveyed the message over the telephone.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extracted from “The Fiery Ordeal”.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“Diary of the Fast-II”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1-4-1939), Pyarelal says : “As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by Gandhiji the Press  . . . came . . .  at  9 a.m. as by that time he expected 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the Thakore Saheb’s reply . . .  Gandhiji was still hopeful that a satisfactory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come and the fast would be obviated. . . .  At 11.15 a.m. Gandhiji’s last meal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served   . . . . At one minute to 12 no reply had come. Gandhiji was going to 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 of his letter . . .  he had his favourite hymn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Vaishnavajana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sung first . . . </w:t>
      </w:r>
      <w:r>
        <w:rPr>
          <w:rFonts w:ascii="Times" w:hAnsi="Times" w:eastAsia="Times"/>
          <w:b w:val="0"/>
          <w:i/>
          <w:color w:val="000000"/>
          <w:sz w:val="18"/>
        </w:rPr>
        <w:t>Ramadhun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sung next. At the end of it Gandhiji released the text of his letter  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straightway began dictating a statement to the Pressman . . .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reason of preventing thoughtless imitation, I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to undertake this fast. But an inner urge brooks no denial.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therefore warn the people, who may wish hereafter to fast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grievances, real or imaginary, against imitating me.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some very potent medicines can only be taken on rare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expert guidance. It is wrong, it is sinful for everybody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himself an expert.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public know that at a very early age I began fasting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and then I took a prolonged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erring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This was soon after followed by a still more prolonged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erring daughter of a very dear friend. In both these cases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justified the fast. The first public fast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undertook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 connection with sufferings of the indentured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satyagraha struggle in South Africa. I have no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single experiment of mine in fasting having been a fruitless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In addition, I had the experience of priceless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unending joy during all those fasts, and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fasting, unless it is the result of God’s grace, is useless starvation, </w:t>
      </w:r>
      <w:r>
        <w:rPr>
          <w:rFonts w:ascii="Times" w:hAnsi="Times" w:eastAsia="Times"/>
          <w:b w:val="0"/>
          <w:i w:val="0"/>
          <w:color w:val="000000"/>
          <w:sz w:val="22"/>
        </w:rPr>
        <w:t>if not much worse.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I would like to say is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speeches or writings either in connection with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or his advisers or the Resident. I have used strong language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Resident and actions of State officials.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in any way wronged them, I know how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reparations. Any harsh language used in connection with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or other actors in the tragedy will mar the effect the fast is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to produce.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 of a solemn pact does not require any harsh or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order to enhance the enormity of the evil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breaches. What the public and the Press can usefully do is,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dignified disapproval of the Thakore Saheb’s action, to bring home </w:t>
      </w:r>
      <w:r>
        <w:rPr>
          <w:rFonts w:ascii="Times" w:hAnsi="Times" w:eastAsia="Times"/>
          <w:b w:val="0"/>
          <w:i w:val="0"/>
          <w:color w:val="000000"/>
          <w:sz w:val="22"/>
        </w:rPr>
        <w:t>to him the pressure of enlightened public opinion.</w:t>
      </w:r>
    </w:p>
    <w:p>
      <w:pPr>
        <w:autoSpaceDN w:val="0"/>
        <w:autoSpaceDE w:val="0"/>
        <w:widowControl/>
        <w:spacing w:line="20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references are to the week-long fast in 1913 for the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lapse of two inmates at Phoenix Settlement, and the 14-day fast in 1914;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</w:t>
      </w:r>
      <w:r>
        <w:rPr>
          <w:rFonts w:ascii="Times" w:hAnsi="Times" w:eastAsia="Times"/>
          <w:b w:val="0"/>
          <w:i w:val="0"/>
          <w:color w:val="000000"/>
          <w:sz w:val="18"/>
        </w:rPr>
        <w:t>Autobiography”, Fasting As Penance.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December 21, 1913, Gandhiji announced his decision to eat only once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as “mark of inward mourning” for Indians shot dead during the strike by the </w:t>
      </w:r>
      <w:r>
        <w:rPr>
          <w:rFonts w:ascii="Times" w:hAnsi="Times" w:eastAsia="Times"/>
          <w:b w:val="0"/>
          <w:i w:val="0"/>
          <w:color w:val="000000"/>
          <w:sz w:val="18"/>
        </w:rPr>
        <w:t>indentured Indians in Sourth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satyagraha and fasting is a species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tyaga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depends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effects upon an expression of wholesome public opinion, shorn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bitterness. Let there be no impatience to produce the desired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fasting. He who has urged me to undertake the fast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strength to go through it, and if it is His will that I should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a while on this earth to carry on the self-chosen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humanity, no fast, however prolonged, will dissolve the body.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my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late Mr. MacDonald’s decision on the communal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many persons to act against their will. I hope no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in connection with this fast. If there are public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have erred in characterizing the Thakore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of January 21 as a breach of the promise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on December 26, they will perform a friendly act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my characterization, as also the fast. It is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melt the Thakore Saheb’s heart, but it is in no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coerce public opinion into bringing pressure to bear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 or those in whose opinion his action may be free </w:t>
      </w:r>
      <w:r>
        <w:rPr>
          <w:rFonts w:ascii="Times" w:hAnsi="Times" w:eastAsia="Times"/>
          <w:b w:val="0"/>
          <w:i w:val="0"/>
          <w:color w:val="000000"/>
          <w:sz w:val="22"/>
        </w:rPr>
        <w:t>of all blame.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 would like to mention is the first paragraph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I have criticized Durbar Virawala. I can truthfully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slow to see the blemishes of fellowbeings, being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them and therefore being in need of their charity.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judge anyone harshly and to make allowances for defects that I </w:t>
      </w:r>
      <w:r>
        <w:rPr>
          <w:rFonts w:ascii="Times" w:hAnsi="Times" w:eastAsia="Times"/>
          <w:b w:val="0"/>
          <w:i w:val="0"/>
          <w:color w:val="000000"/>
          <w:sz w:val="22"/>
        </w:rPr>
        <w:t>may detect.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about Durbar Virawala is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inundated by very bitter and serious complaints against him.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with him I had even made mention of those complaints,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say to his credit that he invited me to investigate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I told him that I would do so, and but for the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fast it was fully my desire to undertake this investigation.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invited friends to put me in possession of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specific allegations against him; but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with him for three days confirmed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complaints against him had produced upon me, so much so that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1932; the “fast unto death”, commenced on September 16, was broken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the evidence that the conversations gave me was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proof of the heavy indictment against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in the first paragraph of my letter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understatement of my opinion. It gave me much pain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that paragraph, but it was necessary for my mission to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of the overpowering influence that he exercises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Highness. Sober and influential persons, not few but many,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told me that so long as Durbar Virawala exercises that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upon the Thakore Saheb there is no peace for the people.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feel that there is very considerable truth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and it would be wrong on my part whilst I am embarking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fast to suppress this relevant truth from the public.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private and personal letter to him, which,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shall never see the light of day. But I do make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him, and I would like those who know him to join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that he should refrain from influencing the Thakore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latter may find it difficult to free himself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influence. I can say much more, but I must not.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been in exile from Kathiawar for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and a half, I know how turbid Kathiawar politics is.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sub-province is notorious for its intrigues. I have felt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influence even during these four days. How I wish that my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contribute, be it ever so little, to the purification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I therefore invite the Princes and politicians of Kathiawar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my fast to rid Kathiawar of the deadening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atmosphere that makes healthy living in Kathiawar so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11-3-1939</w:t>
      </w:r>
    </w:p>
    <w:p>
      <w:pPr>
        <w:autoSpaceDN w:val="0"/>
        <w:autoSpaceDE w:val="0"/>
        <w:widowControl/>
        <w:spacing w:line="292" w:lineRule="exact" w:before="370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TALK WITH FIRST MEMBER, RAJKOT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172"/>
        <w:gridCol w:w="2172"/>
        <w:gridCol w:w="2172"/>
      </w:tblGrid>
      <w:tr>
        <w:trPr>
          <w:trHeight w:hRule="exact" w:val="59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STATE COUNCIL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 3, 1939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adds fuel to the fire. I shall formally reply to it </w:t>
      </w:r>
      <w:r>
        <w:rPr>
          <w:rFonts w:ascii="Times" w:hAnsi="Times" w:eastAsia="Times"/>
          <w:b w:val="0"/>
          <w:i w:val="0"/>
          <w:color w:val="000000"/>
          <w:sz w:val="22"/>
        </w:rPr>
        <w:t>later. But may I, in the mean time, suggest to you that you should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extracted from “Diary of the Fast–II”. </w:t>
      </w:r>
      <w:r>
        <w:rPr>
          <w:rFonts w:ascii="Times" w:hAnsi="Times" w:eastAsia="Times"/>
          <w:b w:val="0"/>
          <w:i w:val="0"/>
          <w:color w:val="000000"/>
          <w:sz w:val="18"/>
        </w:rPr>
        <w:t>Pyarelal explains that “the First Member arrived with the Thakore Saheb’s reply”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Gandhiji had just completed his statement to the Press;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Thakore Saheb’s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Dharmendrasinh”, 3-3-1939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 the Thakore Saheb that all satyagrahi prisoners may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released? Now that I have commenced the fast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resumption of civil resistance on this issue during my lifetime.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my fast is bound to perturb them and they might launch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fast. As prisoners it may be difficult to control or check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72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FIRST MEMBER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If they are not released, will the civil disobedience be resumed? </w:t>
      </w:r>
      <w:r>
        <w:rPr>
          <w:rFonts w:ascii="Times" w:hAnsi="Times" w:eastAsia="Times"/>
          <w:b w:val="0"/>
          <w:i w:val="0"/>
          <w:color w:val="000000"/>
          <w:sz w:val="22"/>
        </w:rPr>
        <w:t>No. My fast has rendered the suspension absolute.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must you fast? Is there no alternative? I would far rather have any amount </w:t>
      </w:r>
      <w:r>
        <w:rPr>
          <w:rFonts w:ascii="Times" w:hAnsi="Times" w:eastAsia="Times"/>
          <w:b w:val="0"/>
          <w:i w:val="0"/>
          <w:color w:val="000000"/>
          <w:sz w:val="18"/>
        </w:rPr>
        <w:t>of civil disobedience than this fast on your part.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that. But if at the ripe age of seventy I have to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decision taken after so much introspection and waiting upon God,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lived my three score and ten years in vain. I launched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when there was no other course open to me. Can you suggest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1-4-1939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NOTE TO KASTURBA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 3, 1939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calm and collected. But if you cannot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peace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you can come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3, 1939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this reply. I cannot help saying that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has been badly advised. The reply adds fuel to the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urged in the letter became irrelevant when he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Sardar 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explains that the note was sent “with the First member”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with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under detention at Tramba.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“Adds Fuel to the Fire” as Gandhiji’s comments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the Thakore Saheb’s reply”;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I. In “Diary of the Fast-II”,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the statement was “dictated” by “Gandhiji after the First Member had left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with the note to Kasturba 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26, 1939;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From Dharmendrasinh”, 3-3-1939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[It is] agreed seven members of the Committee mentioned in Clause 2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announcement of today’s date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to be recommended by Sardar [Vallabhbhai]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Patel and they are to be nominated by us.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is unequivocal and emphatic. The Thakore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that note, divested himself of the responsibility of choosing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nominees. The responsibility of nomination rests with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but the nomination is conditioned by the fact that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recommended by the Sardar. Therefore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suitable recommendations devolved upon the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devolution took place at the will of the Ruler of Rajkot.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Ruler and his advisers to negotiate with Sardar, if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his recommendations suitable and to induce him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recommendations but if the Sardar could not be so persuaded,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Saheb, having divested himself of the responsibility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nominee, had to accept the Sardar’s recommendations.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also suggests that if the reference to the committee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good it must be a Committee of the choice of those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the Notification containing the reference had become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what was given with one hand could not be taken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the choice is left to the Ruler and his advisers,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them from appointing a committee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recommendations such that they would completely nullify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reference. However, the matter is past argument.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Saheb’s letter is the last word, my fast has to continue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my time on this earth. I  shall undergo the ordeal, I hope,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cheerful heart, and I know also that what may not take place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 will take place without the shadow of a doubt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11-3-1939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“said announcement of this date”. For the “State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ann-ouncement”,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 14-4-1939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TELEGRAM TO MIRABEHN</w:t>
      </w:r>
    </w:p>
    <w:p>
      <w:pPr>
        <w:sectPr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ADSHAHKHAN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HARSADDA</w:t>
      </w:r>
    </w:p>
    <w:p>
      <w:pPr>
        <w:sectPr>
          <w:type w:val="continuous"/>
          <w:pgSz w:w="9360" w:h="12960"/>
          <w:pgMar w:top="716" w:right="1366" w:bottom="468" w:left="1440" w:header="720" w:footer="720" w:gutter="0"/>
          <w:cols w:num="2" w:equalWidth="0">
            <w:col w:w="3436" w:space="0"/>
            <w:col w:w="3117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52"/>
        <w:ind w:left="1554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 3, 1939</w:t>
      </w:r>
    </w:p>
    <w:p>
      <w:pPr>
        <w:sectPr>
          <w:type w:val="nextColumn"/>
          <w:pgSz w:w="9360" w:h="12960"/>
          <w:pgMar w:top="716" w:right="1366" w:bottom="468" w:left="1440" w:header="720" w:footer="720" w:gutter="0"/>
          <w:cols w:num="2" w:equalWidth="0">
            <w:col w:w="3436" w:space="0"/>
            <w:col w:w="3117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       BEGUN        WITH        PRAYER        AND        REJOICING.        IT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LIKELYBE           PROLONGED.        YOU       MUST        NOT        WORRY          BUT </w:t>
      </w:r>
      <w:r>
        <w:rPr>
          <w:rFonts w:ascii="Times" w:hAnsi="Times" w:eastAsia="Times"/>
          <w:b w:val="0"/>
          <w:i w:val="0"/>
          <w:color w:val="000000"/>
          <w:sz w:val="16"/>
        </w:rPr>
        <w:t>CONTINUE WORK.      LOVE.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5431.  Courtesy:  Mirabehn. Also G. N. 10026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TELEGRAM TO ABDUL GHAFFAR  KHAN</w:t>
      </w:r>
    </w:p>
    <w:p>
      <w:pPr>
        <w:autoSpaceDN w:val="0"/>
        <w:tabs>
          <w:tab w:pos="4990" w:val="left"/>
          <w:tab w:pos="5750" w:val="left"/>
        </w:tabs>
        <w:autoSpaceDE w:val="0"/>
        <w:widowControl/>
        <w:spacing w:line="222" w:lineRule="exact" w:before="130" w:after="14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  3, 1939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HARSADDA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      BEGUN       GOD’S        NAME.      CAUSE        FOR     JOY.        LOOK          AFTER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MIRABAI.         KHUDAI        KHIDMATGARS        SHOULD       DO     SPINNING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7"/>
        <w:gridCol w:w="3277"/>
      </w:tblGrid>
      <w:tr>
        <w:trPr>
          <w:trHeight w:hRule="exact" w:val="77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56" w:lineRule="exact" w:before="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CONSTRUCTIVE        WORK.       LOVE..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606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177. TELEGRAM TO AMRIT KAUR</w:t>
      </w:r>
    </w:p>
    <w:p>
      <w:pPr>
        <w:sectPr>
          <w:type w:val="continuous"/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sectPr>
          <w:type w:val="continuous"/>
          <w:pgSz w:w="9360" w:h="12960"/>
          <w:pgMar w:top="716" w:right="1366" w:bottom="468" w:left="1440" w:header="720" w:footer="720" w:gutter="0"/>
          <w:cols w:num="2" w:equalWidth="0">
            <w:col w:w="3574" w:space="0"/>
            <w:col w:w="298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12"/>
        <w:ind w:left="1476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3, 1939</w:t>
      </w:r>
    </w:p>
    <w:p>
      <w:pPr>
        <w:sectPr>
          <w:type w:val="nextColumn"/>
          <w:pgSz w:w="9360" w:h="12960"/>
          <w:pgMar w:top="716" w:right="1366" w:bottom="468" w:left="1440" w:header="720" w:footer="720" w:gutter="0"/>
          <w:cols w:num="2" w:equalWidth="0">
            <w:col w:w="3574" w:space="0"/>
            <w:col w:w="298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          BEGUN          UNDER         GREAT         JOY.        MAY        BE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PROLONGED.    YOU          SHOULD         ALL        BE        ENGROSSED        WORK.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    LOWER HOUSE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CONTINUES      WELL       LOVE..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3904. Courtesy: Amrit Kaur. Also G. N. 7213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Khan, whom the addressee was helping in teaching spining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Khudai Khidmatgars in the Frontier Province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Kallenbach; Gandhiji used to address Kallenbach as ‘Lower House’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called himself ‘Upper House’.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Kallenbach”, 18-9-1932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type w:val="continuous"/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TELEGRAM TO GOVINDDAS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 3, 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     BEGUN.      LITTLE      HOPE      OF      AN      EARLY      END.     COMING </w:t>
      </w:r>
    </w:p>
    <w:p>
      <w:pPr>
        <w:autoSpaceDN w:val="0"/>
        <w:autoSpaceDE w:val="0"/>
        <w:widowControl/>
        <w:spacing w:line="212" w:lineRule="exact" w:before="4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   TRIPURI      SEEMS       IMPOSSIBLE.       SORRY.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75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  4-3-1939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54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179.  LETTER TO DHARMENDRASINH</w:t>
            </w:r>
          </w:p>
        </w:tc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48" w:after="0"/>
        <w:ind w:left="5050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ASHTRIYASHALA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3,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MAHERBAN THAKORE SAHEB,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painful. You seem to attach no value to a pro-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mise. You are acting like a man who promises donation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back upon the promise. Have you not given much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26th December? Donations are but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of princeship as they are also its ornament.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you promised a big donation. Its very core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of the right of making the choice of names of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Committee. But in the case in point you surrendered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by a special letter addressed to Sardar Vallabhbhai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as Representative of the Parishad. Your letter of today cancels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surrender. This action of yours does not befit you.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compliance with my suggestion contained in my yesterday’s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the due fulfilment of your promise.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move you to such compliance. It behoves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the suggestion I have sent you today through the Khan </w:t>
      </w:r>
      <w:r>
        <w:rPr>
          <w:rFonts w:ascii="Times" w:hAnsi="Times" w:eastAsia="Times"/>
          <w:b w:val="0"/>
          <w:i w:val="0"/>
          <w:color w:val="000000"/>
          <w:sz w:val="22"/>
        </w:rPr>
        <w:t>Saheb. Inasmuch as civil disobedience now remains definitely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three preceding items.</w:t>
      </w:r>
    </w:p>
    <w:p>
      <w:pPr>
        <w:autoSpaceDN w:val="0"/>
        <w:autoSpaceDE w:val="0"/>
        <w:widowControl/>
        <w:spacing w:line="220" w:lineRule="exact" w:before="2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appeared as “translated from original Gujarati by Gandhiji”. In</w:t>
      </w:r>
      <w:r>
        <w:rPr>
          <w:rFonts w:ascii="Times" w:hAnsi="Times" w:eastAsia="Times"/>
          <w:b w:val="0"/>
          <w:i w:val="0"/>
          <w:color w:val="000000"/>
          <w:sz w:val="18"/>
        </w:rPr>
        <w:t>“Diary of the Fast-II”, Pyarelal explains that Gandhiji sent the letter after he had</w:t>
      </w:r>
      <w:r>
        <w:rPr>
          <w:rFonts w:ascii="Times" w:hAnsi="Times" w:eastAsia="Times"/>
          <w:b w:val="0"/>
          <w:i w:val="0"/>
          <w:color w:val="000000"/>
          <w:sz w:val="18"/>
        </w:rPr>
        <w:t>“slept peacefully and long in the afternoon”.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dharmendrasinh”, 3-3-1939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of Statement for Thakore Saheb of Rajkot”, 19-11-1938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it seems to me to be your obvious duty to discharge the </w:t>
      </w:r>
      <w:r>
        <w:rPr>
          <w:rFonts w:ascii="Times" w:hAnsi="Times" w:eastAsia="Times"/>
          <w:b w:val="0"/>
          <w:i w:val="0"/>
          <w:color w:val="000000"/>
          <w:sz w:val="22"/>
        </w:rPr>
        <w:t>civil-disobedience prisoners.</w:t>
      </w:r>
    </w:p>
    <w:p>
      <w:pPr>
        <w:autoSpaceDN w:val="0"/>
        <w:autoSpaceDE w:val="0"/>
        <w:widowControl/>
        <w:spacing w:line="220" w:lineRule="exact" w:before="86" w:after="30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11-3-1939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3916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3916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3,  1939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misunderstanding about a certain telegram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at Segaon, of which I made use in the first Press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my coming to Rajkot. I did not think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refer to that telegram. On my attention being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I immediately discovered that I should have inserted in my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the telegram received from shri Nanalal Kalidas Jasani </w:t>
      </w:r>
      <w:r>
        <w:rPr>
          <w:rFonts w:ascii="Times" w:hAnsi="Times" w:eastAsia="Times"/>
          <w:b w:val="0"/>
          <w:i w:val="0"/>
          <w:color w:val="000000"/>
          <w:sz w:val="22"/>
        </w:rPr>
        <w:t>Rangoonwalla on February 24 reading :</w:t>
      </w:r>
    </w:p>
    <w:p>
      <w:pPr>
        <w:autoSpaceDN w:val="0"/>
        <w:autoSpaceDE w:val="0"/>
        <w:widowControl/>
        <w:spacing w:line="240" w:lineRule="exact" w:before="6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 granted our request to allow Mohanbhai Gadhadawala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 to visit the Trumba, Sardhar and Rajkot jails. There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inconveniences which were mended by the State authorities. There shall be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differentiation in treatment between the Sardhar and Rajkot prisons. Glad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 you that fasting has terminated.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recalled that one of the telegrams received by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Member made mention of this telegram and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received from Shri Nanalal would show that the fasting was </w:t>
      </w:r>
      <w:r>
        <w:rPr>
          <w:rFonts w:ascii="Times" w:hAnsi="Times" w:eastAsia="Times"/>
          <w:b w:val="0"/>
          <w:i w:val="0"/>
          <w:color w:val="000000"/>
          <w:sz w:val="22"/>
        </w:rPr>
        <w:t>unjustified.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coming here I discovered that the omission by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this telegram gave rise to the rumour that Shri Nanalal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decision that the fast was not justified.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in this telegram to me to the effect that the fast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It was unnecessary to say in the telegram that the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because the sender of the telegram and other friends were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find out a remedy for dealing with the situation.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necessary for me to clear this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there is an atmosphere of suspicion and disturbance, which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 Misunderstanding Cleared”. In “Diary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Fast-II”, Pyarelal explains that Gandhiji had an “informal talk” with “a group of </w:t>
      </w:r>
      <w:r>
        <w:rPr>
          <w:rFonts w:ascii="Times" w:hAnsi="Times" w:eastAsia="Times"/>
          <w:b w:val="0"/>
          <w:i w:val="0"/>
          <w:color w:val="000000"/>
          <w:sz w:val="18"/>
        </w:rPr>
        <w:t>journalists”.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25-2-1939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interfere with the working of the satyagraha machinery.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has become necessary for me, in the interest of the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my co-workers that there is absolutely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that Shri Nanalal had come to a hasty decision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His whole reason for intervening was to find out if he can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assistance in terminating the hunger strike of the prisoners, and </w:t>
      </w:r>
      <w:r>
        <w:rPr>
          <w:rFonts w:ascii="Times" w:hAnsi="Times" w:eastAsia="Times"/>
          <w:b w:val="0"/>
          <w:i w:val="0"/>
          <w:color w:val="000000"/>
          <w:sz w:val="22"/>
        </w:rPr>
        <w:t>we now know the result of this intervention.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11-3-1939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  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3, 1939</w:t>
      </w:r>
    </w:p>
    <w:p>
      <w:pPr>
        <w:autoSpaceDN w:val="0"/>
        <w:autoSpaceDE w:val="0"/>
        <w:widowControl/>
        <w:spacing w:line="260" w:lineRule="exact" w:before="42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longer words should be more widely spaced. Anyway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is considerable and it will be good if it is sustained.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way you shall turn out into a true and expert </w:t>
      </w:r>
      <w:r>
        <w:rPr>
          <w:rFonts w:ascii="Times" w:hAnsi="Times" w:eastAsia="Times"/>
          <w:b w:val="0"/>
          <w:i/>
          <w:color w:val="000000"/>
          <w:sz w:val="22"/>
        </w:rPr>
        <w:t>gosevak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Bardoli.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reached me here today, having been forwarded from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 TELEGRAM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           WELL.          ANXIETY         COMPLEX          NOT             ALLOWED.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3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11-3-1939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written on the back of the letter from the addressee, who had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him to make corrections in it.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extracted from the addressee’s article “Ordeal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Fire”. C. F. Andrews explains that the telegram was “sent to me at Delhi.” He had </w:t>
      </w:r>
      <w:r>
        <w:rPr>
          <w:rFonts w:ascii="Times" w:hAnsi="Times" w:eastAsia="Times"/>
          <w:b w:val="0"/>
          <w:i w:val="0"/>
          <w:color w:val="000000"/>
          <w:sz w:val="18"/>
        </w:rPr>
        <w:t>already “started when it came to Bolpur”.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the telegram was in reply to the one he had sent </w:t>
      </w:r>
      <w:r>
        <w:rPr>
          <w:rFonts w:ascii="Times" w:hAnsi="Times" w:eastAsia="Times"/>
          <w:b w:val="0"/>
          <w:i w:val="0"/>
          <w:color w:val="000000"/>
          <w:sz w:val="18"/>
        </w:rPr>
        <w:t>to Gandhiji on receipt of a telegraphic message about the fast.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TELEGRAM TO C. F. ANDREWS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6" w:lineRule="exact" w:before="2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4"/>
        </w:rPr>
        <w:t>M</w:t>
      </w:r>
      <w:r>
        <w:rPr>
          <w:rFonts w:ascii="Times" w:hAnsi="Times" w:eastAsia="Times"/>
          <w:b w:val="0"/>
          <w:i/>
          <w:color w:val="000000"/>
          <w:sz w:val="22"/>
        </w:rPr>
        <w:t>arch</w:t>
      </w:r>
      <w:r>
        <w:rPr>
          <w:rFonts w:ascii="Times" w:hAnsi="Times" w:eastAsia="Times"/>
          <w:b w:val="0"/>
          <w:i/>
          <w:color w:val="000000"/>
          <w:sz w:val="22"/>
        </w:rPr>
        <w:t>4, 1939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COMING           UNNECESSARY       AT       PRESENT.       KEEPING      WELL. </w:t>
      </w:r>
    </w:p>
    <w:p>
      <w:pPr>
        <w:autoSpaceDN w:val="0"/>
        <w:autoSpaceDE w:val="0"/>
        <w:widowControl/>
        <w:spacing w:line="212" w:lineRule="exact" w:before="68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   TELL    MAHADEV  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6"/>
        <w:gridCol w:w="3286"/>
      </w:tblGrid>
      <w:tr>
        <w:trPr>
          <w:trHeight w:hRule="exact" w:val="576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11-3-1939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92" w:lineRule="exact" w:before="290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 TELEGRAM TO RABINDRANATH TAGORE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1"/>
        <w:gridCol w:w="2191"/>
        <w:gridCol w:w="2191"/>
      </w:tblGrid>
      <w:tr>
        <w:trPr>
          <w:trHeight w:hRule="exact" w:val="60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URUDEVA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arch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4, 1939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LOVING       MESSAGE.       KEEPING        WELL.         HOPE         YOU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WILLNOT        THINK       OF         RUNNING        TO        ME       AS       BEFORE.         I </w:t>
      </w:r>
    </w:p>
    <w:p>
      <w:pPr>
        <w:autoSpaceDN w:val="0"/>
        <w:autoSpaceDE w:val="0"/>
        <w:widowControl/>
        <w:spacing w:line="212" w:lineRule="exact" w:before="6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KNOW I        HAVE        YOUR       BLESSING         AND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6"/>
        <w:gridCol w:w="3286"/>
      </w:tblGrid>
      <w:tr>
        <w:trPr>
          <w:trHeight w:hRule="exact" w:val="60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5-3-1939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5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TELEGRAM TO C. RAJAGOPALACHARI</w:t>
      </w:r>
    </w:p>
    <w:p>
      <w:pPr>
        <w:autoSpaceDN w:val="0"/>
        <w:autoSpaceDE w:val="0"/>
        <w:widowControl/>
        <w:spacing w:line="266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4,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C. RAJAGOPALACHARI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KEEPING             WELL            FIT.        STEP           WAS          INEVITABLE.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10887.  Courtesy: C. R. Narasimhan</w:t>
      </w:r>
    </w:p>
    <w:p>
      <w:pPr>
        <w:autoSpaceDN w:val="0"/>
        <w:autoSpaceDE w:val="0"/>
        <w:widowControl/>
        <w:spacing w:line="292" w:lineRule="exact" w:before="20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TELEGRAM TO HAREKRUSHNA MAHTAB</w:t>
      </w:r>
    </w:p>
    <w:p>
      <w:pPr>
        <w:autoSpaceDN w:val="0"/>
        <w:autoSpaceDE w:val="0"/>
        <w:widowControl/>
        <w:spacing w:line="244" w:lineRule="exact" w:before="148" w:after="0"/>
        <w:ind w:left="50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4, 1939</w:t>
      </w:r>
    </w:p>
    <w:p>
      <w:pPr>
        <w:autoSpaceDN w:val="0"/>
        <w:autoSpaceDE w:val="0"/>
        <w:widowControl/>
        <w:spacing w:line="260" w:lineRule="exact" w:before="1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AREKRUSHNA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AHTAB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 L. A.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ONLY        ADVICE         I         GIVE        IS        GO        ON         WITH        WORK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C. F. Andrews explains : “This was in answer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telegram I had sent on the train Journey asking him to advise me whether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come to Rajkot or remain in Delhi.”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“Santiniketan, March 4”.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Ministr of Orissa, 1946-50 and 1957-61; Minister of Commerce and </w:t>
      </w:r>
      <w:r>
        <w:rPr>
          <w:rFonts w:ascii="Times" w:hAnsi="Times" w:eastAsia="Times"/>
          <w:b w:val="0"/>
          <w:i w:val="0"/>
          <w:color w:val="000000"/>
          <w:sz w:val="18"/>
        </w:rPr>
        <w:t>Ind-ustry, Government of India, 1950-52; Governor of Bombay, 1955-56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63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WITHINCREASING            DEVOTION         AND           WE           SHALL           SOON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THROUGH.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K. Mahtab Papers.  Courtesy: 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TELEGRAM TO MIRABEHN</w:t>
      </w:r>
    </w:p>
    <w:p>
      <w:pPr>
        <w:autoSpaceDN w:val="0"/>
        <w:autoSpaceDE w:val="0"/>
        <w:widowControl/>
        <w:spacing w:line="244" w:lineRule="exact" w:before="148" w:after="0"/>
        <w:ind w:left="50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4,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ADSHAHKHAN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HARSADDA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AHSIL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KEEPING       WELL.         HAVE       NO         ANXIETY.      INFORM        KHAN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SAHEB.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6432. Courtesy: Mirabehn.   Also  G. N.  10027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  LETTER TO E. C. GIBSON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050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ASHTRIYASHALA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4,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7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woke up early this morning and felt like sending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about to write down here. I then felt like wiring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H. E.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last the correct thing appeared to me,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thoughts to you with the request that you should wire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with such remarks as you may choose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thereon.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in regarding the Thakore Saheb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thinking Ruler, I am, or shall I say we are all,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to a fraud. I felt this when I sent him day before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embodying my suggestions. I do not know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even to read it, and if he was, whether he understood it in all </w:t>
      </w:r>
      <w:r>
        <w:rPr>
          <w:rFonts w:ascii="Times" w:hAnsi="Times" w:eastAsia="Times"/>
          <w:b w:val="0"/>
          <w:i w:val="0"/>
          <w:color w:val="000000"/>
          <w:sz w:val="22"/>
        </w:rPr>
        <w:t>its bearings. I am hoping that my own and my ancestral connection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“The Rajkot Fast-III”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8-4-1939), Pyarelal explains that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dictated the letter at 5.30 a.m. after “a very peaceful night”.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Linlithgow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 2-3-1939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father and grandfather may provoke him to a sense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Durbar Virawala is the Virtual Ruler of Rajkot.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Remarked in my letter to the Thakore Saheb, he is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unreliable. He does not like the first Notification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could,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undo it by packing the reforms Committee with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nominees. At the present moment he holds no office in the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his will is the supreme law. He even issues written orders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the Rajkot palace his nephew who alone has access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at all times. Sir Patrick Cadell, as you are aware,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trust in him and had even prohibited him from remaining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or having any connection with the Thakore Saheb.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Col. Daly had to pull him up for entering Rajkot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struggle. I cannot recall a parallel to such a chaos as exists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 do feel that this is a case for the immediate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Paramount Power so as to induce fulfilment of the promise made </w:t>
      </w:r>
      <w:r>
        <w:rPr>
          <w:rFonts w:ascii="Times" w:hAnsi="Times" w:eastAsia="Times"/>
          <w:b w:val="0"/>
          <w:i w:val="0"/>
          <w:color w:val="000000"/>
          <w:sz w:val="22"/>
        </w:rPr>
        <w:t>by the Thakore Saheb.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Nomination by the Thakore Saheb of the names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Sardar Patel, of unofficial members of the Reforms Committee,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transaction of 26th December. Moreover as I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 to the Thakore Saheb, without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the Notification could be easily made a dead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a copy of Thakore Saheb’s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copy of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my reply thereto.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10137.  Courtesy:  D. B. Kalelkar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 4, 1939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grieved me to read the Rajkot Durbar’s communique.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studied the documents already published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agreeing with me that the communique is full of evasions </w:t>
      </w:r>
      <w:r>
        <w:rPr>
          <w:rFonts w:ascii="Times" w:hAnsi="Times" w:eastAsia="Times"/>
          <w:b w:val="0"/>
          <w:i w:val="0"/>
          <w:color w:val="000000"/>
          <w:sz w:val="22"/>
        </w:rPr>
        <w:t>and misrepresentations of facts. I have neither the energy nor the wish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26, 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 3-3-1939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 3-3-1939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appeared under the title “An Unkind Cut” as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comments “on the Rajkot Durbar’s communique on the 5th instant”. However, in</w:t>
      </w:r>
      <w:r>
        <w:rPr>
          <w:rFonts w:ascii="Times" w:hAnsi="Times" w:eastAsia="Times"/>
          <w:b w:val="0"/>
          <w:i w:val="0"/>
          <w:color w:val="000000"/>
          <w:sz w:val="18"/>
        </w:rPr>
        <w:t>“The Rajkot Fast-III”, Pyarelal refers to it among the events of March 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6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the communique in detail. But one omission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Thakore Saheb and in the Press statements requires explanation.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connection with my reference to atrocities in my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brought me to Rajkot. The omission was due to my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fair to the Khan Saheb and his subordinates,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responsible for dealing with the actions of civil resisters.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omission, instead of being appreciated,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against me,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compels me to put the actual state of affairs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visit to the two jails I told the Khan Saheb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moved by the statements made by the prisoners. I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inclined to believe the allegations made by the prisoners,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were personally known to me and many of whom enjoyed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 status which entitled them to have their evidence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it was proved to be untrue. I therefore told the Khan Saheb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were so serious, covered such a wide field, and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persons that the only way I could do justice to the State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a judicial inquiry by an impartial tribunal. For his own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at once accepted the suggestion and, at my request, even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certain English officials to conduct the judicial enquiry.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agreed between us that I should prepare a charge-sheet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would examine and answer and, on his part,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counter charge-sheet which I would examine and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process had been gone through and agreed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eliminated, the balance, if any was left, would be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tribunal.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Khan Saheb also asked me what reparation I would make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of utter falsehoods which he proposed to make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were found to be true. I said that if a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resisters was proved to be guilty of falsehoods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withdraw from the struggle, and so far as I was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treat the claim for responsible government by persons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falsehoods to have lapsed. The Khan Saheb seemed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pleased over the unhesitating reparation that I had offered.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make good the promise I have made to the Khan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Pyarelal, it was “misconstrued as meaning that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enquiries and inspections of Rajkot had satisfied him of the ‘falsity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allegations’ and Gandhiji was accused of withholding due expression of regret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allegations in question”.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if I survive the ordeal that I am going through. Even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sick-bed I am organizing collection and collation of evidence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 have before me more than 175 statements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sufferers and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against me of breach of faith is an unkind cut.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 hold to be part of my mission. At the end of it,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there will be peace. The alternative to the breakdown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would have been a revival of the struggle with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bitterness of strife.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11-3-1939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190.  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 4, 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is still strength in me, I want to thank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overwhelming me with their kind messages.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hearts are praying for the right thing to be done. He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 fast has been undertaken will guide India and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 right path. I am dictating this message, however,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warn Congress workers against forgetting Tripuri.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effort that is humanly possible to go to Tripuri. But God 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otherwise. All whose duty it is to go, should unhesitatingly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session, and, with combined effort, cut their way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which will confront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implored Subhas Babu not to defy medical advice, but </w:t>
      </w:r>
      <w:r>
        <w:rPr>
          <w:rFonts w:ascii="Times" w:hAnsi="Times" w:eastAsia="Times"/>
          <w:b w:val="0"/>
          <w:i w:val="0"/>
          <w:color w:val="000000"/>
          <w:sz w:val="22"/>
        </w:rPr>
        <w:t>humbly submit to it and regulate proceedings from Calcutta.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one and only task before the Congress is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supreme efforts to clean the Congress house of proved corru-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and impurities. The strongest resolutions that the Congress may </w:t>
      </w:r>
      <w:r>
        <w:rPr>
          <w:rFonts w:ascii="Times" w:hAnsi="Times" w:eastAsia="Times"/>
          <w:b w:val="0"/>
          <w:i w:val="0"/>
          <w:color w:val="000000"/>
          <w:sz w:val="22"/>
        </w:rPr>
        <w:t>pass will be of no value if there should be no incorruptible organiz-</w:t>
      </w:r>
      <w:r>
        <w:rPr>
          <w:rFonts w:ascii="Times" w:hAnsi="Times" w:eastAsia="Times"/>
          <w:b w:val="0"/>
          <w:i w:val="0"/>
          <w:color w:val="000000"/>
          <w:sz w:val="22"/>
        </w:rPr>
        <w:t>ation to enforce them. I shall pray, whilst I lie on my back, that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ressmen will jealously guard the reputation which has been built up by </w:t>
      </w:r>
      <w:r>
        <w:rPr>
          <w:rFonts w:ascii="Times" w:hAnsi="Times" w:eastAsia="Times"/>
          <w:b w:val="0"/>
          <w:i w:val="0"/>
          <w:color w:val="000000"/>
          <w:sz w:val="22"/>
        </w:rPr>
        <w:t>painful effort during the past 52 years.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All-India Spinners’ Association and the All-India Village</w:t>
      </w:r>
    </w:p>
    <w:p>
      <w:pPr>
        <w:autoSpaceDN w:val="0"/>
        <w:autoSpaceDE w:val="0"/>
        <w:widowControl/>
        <w:spacing w:line="200" w:lineRule="exact" w:before="3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appeared under the title “The One and Only Task” and was dated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“Rajkot, March 6”. However, in “The Rajkot Fast-III”, Pyarelal says it was dictated </w:t>
      </w:r>
      <w:r>
        <w:rPr>
          <w:rFonts w:ascii="Times" w:hAnsi="Times" w:eastAsia="Times"/>
          <w:b w:val="0"/>
          <w:i w:val="0"/>
          <w:color w:val="000000"/>
          <w:sz w:val="18"/>
        </w:rPr>
        <w:t>by Gandhiji at 6 p.m. on March 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Association, which are an appendage to the Congress,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and are untouched by internal politics [of the Congress.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these may be affected by the corruption that has crept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that, as usual, it will be attended by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people. Tamil Nadu, Bihar and Hissar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shadow of a doubt that khadi not only revives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craft, but is also the finest form of famine insurance.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increase made by the All-India Spinners’ Association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wages of spinners has given a new hope to millions of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They flock to the All-India Spinners’ Association depot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work, but there is surplus stock of khadi. Will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others denude the khadi stores of khadi and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to take all women who are eager to do spinning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wages scheme, which has succeeded beyond all expectations?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also let us be true to ourselves and to the dumb millions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Associations are designed to serve. The wages scheme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if unscrupulous men sell khadi or village articles are produced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wages. The only security lies in the public refusing to buy </w:t>
      </w:r>
      <w:r>
        <w:rPr>
          <w:rFonts w:ascii="Times" w:hAnsi="Times" w:eastAsia="Times"/>
          <w:b w:val="0"/>
          <w:i w:val="0"/>
          <w:color w:val="000000"/>
          <w:sz w:val="22"/>
        </w:rPr>
        <w:t>khadi and village articles except from duly certified stores.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must not unhinge the minds of Congressmen at Tripuri, </w:t>
      </w:r>
      <w:r>
        <w:rPr>
          <w:rFonts w:ascii="Times" w:hAnsi="Times" w:eastAsia="Times"/>
          <w:b w:val="0"/>
          <w:i w:val="0"/>
          <w:color w:val="000000"/>
          <w:sz w:val="22"/>
        </w:rPr>
        <w:t>but if we are to work out our own salvation by truthful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means, it is essential to attend to the smallest detail.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the unbounded affection of the people, let them realize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worth keeping if anxiety to save it deflects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from the main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11-3-1939; also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5-3-1939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  LETTER TO KASTURBA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worrying for nothing. You ought to rejoice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an opportunity to do His will. How could I consult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before undertaking the fast when I myself was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was coming? God gave the signal, and what else could I do than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 has : “The Congress may even be affec-</w:t>
      </w:r>
      <w:r>
        <w:rPr>
          <w:rFonts w:ascii="Times" w:hAnsi="Times" w:eastAsia="Times"/>
          <w:b w:val="0"/>
          <w:i w:val="0"/>
          <w:color w:val="000000"/>
          <w:sz w:val="18"/>
        </w:rPr>
        <w:t>ted by corruption that has crept into the organization.”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Fast–III”. Pyarelal says that Dr. Sushila,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Vijayabehn and Narandas Gandhi met the addressee at Tramba in the evening. “She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disconsolate . . .  She had addressed a pathetic note to Gandhiji mildly </w:t>
      </w:r>
      <w:r>
        <w:rPr>
          <w:rFonts w:ascii="Times" w:hAnsi="Times" w:eastAsia="Times"/>
          <w:b w:val="0"/>
          <w:i w:val="0"/>
          <w:color w:val="000000"/>
          <w:sz w:val="18"/>
        </w:rPr>
        <w:t>reproaching him for not even consulting her before launching on his fast.”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obey? Will there be any stopping to consult you or anybody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peremptory summons comes as some day it must come?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8-4-1939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  LETTER TO MANIBEHN PATEL</w:t>
      </w:r>
    </w:p>
    <w:p>
      <w:pPr>
        <w:autoSpaceDN w:val="0"/>
        <w:autoSpaceDE w:val="0"/>
        <w:widowControl/>
        <w:spacing w:line="244" w:lineRule="exact" w:before="148" w:after="0"/>
        <w:ind w:left="50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uneasy? Are such experiences new to you?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exceeded my expectations in this matter. I have come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thought it my duty. God has inspired me to come. Do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unhappy. I am not writing any letters now, excepting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Ba and this to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Patro- 4: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125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20" w:lineRule="exact" w:before="2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says further: “Dr. Sushila conveyed to Shrimati Kasturba an 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too that Gandhiji has sent through her. Did she want him to entreat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to allow her to be with him during the fast?Her unhesitating reply was: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‘No, by no means. I shall be quite content if they will let me have daily news of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who has taken care of him during all his previous trials will pull him safely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this too. But may not one expose oneself to risk once too often?’ The remark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conveyed to Gandhiji, he observed; ‘Yes, that may happen. But a spiritual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justified not by its result but by unquestioning and joyous surrender to His will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is the expression. Even death should be welcome if it comes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performance of one’s highest duty’.”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It was, however, written on March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 TELEGRAM TO MAHADEV DESAI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4990" w:val="left"/>
          <w:tab w:pos="5750" w:val="left"/>
        </w:tabs>
        <w:autoSpaceDE w:val="0"/>
        <w:widowControl/>
        <w:spacing w:line="270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  6, 1939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IMPLICATIONS        GIBSON       LETTER         ARE      THAT        VIRAWALA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BE           REMOVED          THAKORE          SAHEB          MADE         SIGN   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   OR     ANY       OTHER       ACCEPTABLE       AND      NEW      GOOD      DEWAN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    COUNCIL    APPOINTED      TO     CARRY     ON     ADMINISTRATION    IN SPIRIT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NOTIFICATION DECEMBER TWENTY-SIXTH PENDING INAUGURATION  REFORM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CONSTITUTION.        ALTERNATIVE       FORMULA  IS        IF         PARAMOUNT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     GIVE      PUBLIC      ASSURANCE      OF   CONSTITUTION       IN      TERMS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TWENTY-SIXTH        NOTIFICATION   AS        WOULD       SATISFY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CONSTITUTIONAL      LAWYER       I      WOULD       ACCEPT     ANY      COMMITTEE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IMPARTIALLY      CHOSEN       BY     NEW   INTERIM     ADMINISTRATION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SELECTED      AS     SUGGESTED       ABOVE.    ANOTHER         ALTERNATIVE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I      SHOULD        ACT        AS      MEMBER       WITH        ANOTHER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       BY        THE      VICEROY   SAY         MR.         GIBSON 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        IN      EVENT       OF   DIFFERENCES        BETWEEN        US.        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       NOT       THINK        THE    POSITION      AS     SUGGESTED     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“STATESMAN”       IS      NECESSARY.    CURTAILMENT        OF       POWERS         IS </w:t>
      </w:r>
      <w:r>
        <w:rPr>
          <w:rFonts w:ascii="Times" w:hAnsi="Times" w:eastAsia="Times"/>
          <w:b w:val="0"/>
          <w:i w:val="0"/>
          <w:color w:val="000000"/>
          <w:sz w:val="16"/>
        </w:rPr>
        <w:t>NECESSARY.</w:t>
      </w:r>
    </w:p>
    <w:p>
      <w:pPr>
        <w:autoSpaceDN w:val="0"/>
        <w:autoSpaceDE w:val="0"/>
        <w:widowControl/>
        <w:spacing w:line="266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 W. 10134. Courtesy: D. B. Kalelkar. Also Gandhi Nidhi File </w:t>
      </w:r>
      <w:r>
        <w:rPr>
          <w:rFonts w:ascii="Times" w:hAnsi="Times" w:eastAsia="Times"/>
          <w:b w:val="0"/>
          <w:i w:val="0"/>
          <w:color w:val="000000"/>
          <w:sz w:val="18"/>
        </w:rPr>
        <w:t>(August 1976).  Courtesy:  Gandhi National Museum and Library</w:t>
      </w:r>
    </w:p>
    <w:p>
      <w:pPr>
        <w:autoSpaceDN w:val="0"/>
        <w:autoSpaceDE w:val="0"/>
        <w:widowControl/>
        <w:spacing w:line="220" w:lineRule="exact" w:before="2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“The Rajkot Fast-IV” (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15-4-1939), Pyarelal reports: “In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wire from Mahadev Desai, Gandhiji wrote down the implications of his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Gibson of 4th March,”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C. Gibson”, 4-3-1939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890" w:val="left"/>
          <w:tab w:pos="6430" w:val="left"/>
        </w:tabs>
        <w:autoSpaceDE w:val="0"/>
        <w:widowControl/>
        <w:spacing w:line="316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  TELEGRAM TO GEORGE S. ARUNDALE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6,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FOR      YOUR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IF      MY       FAST        IS       DIVINELY </w:t>
      </w:r>
      <w:r>
        <w:rPr>
          <w:rFonts w:ascii="Times" w:hAnsi="Times" w:eastAsia="Times"/>
          <w:b w:val="0"/>
          <w:i w:val="0"/>
          <w:color w:val="000000"/>
          <w:sz w:val="16"/>
        </w:rPr>
        <w:t>INSPIRED       AS        I       HAVE      CLAIMED       IT        CANNOT      BE       TER-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RORISM.         IF          IT          IS       ONLY         A       PRODUCT         OF    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IMAGINATION        MY       LIFE       IS       NOT       WORTH        PRAYING     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       WORTH      SAVING.      IN      ASKING        THE      THAKORE      SAHEB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KEEP         HIS          PROMISE          I            DO          NOT          ASK       HIM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YIELD        HIS      PRINCIPLES.        I      FEEL        I      HAVE      COURAGE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         TO         BREAK          THE      FAST         IF      I     DISCOVER       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FLAW                  WARRANTING           A        BREACH.         IF         YOU         HAD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STUDIED       ALL         THE        FACTS       PERHAPS       YOU       WOULD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 CHARACTERIZED          MY         ACTION           AS        YOU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DONE.       NEVERTHELESS    I         THANK       YOU       AND        YOUR     AS-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SOCIATES          FOR          THEIR         OUTSPOKENNESS.           YOU     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RAISED          A          PUBLIC         ISSUE         OF        THIS.           IF          DESPITE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REPLY        YOU       MAINTAIN      YOUR       OPINION        IT           MAY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       PUBLIC         SERVICE         FOR         YOU         TO        PUBLISH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 WITH         MY        REPLY.         I         HAVE         NO         GOD 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>SERVE         BUT         TRUTH.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 9-3-1939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  LETTER TO E. C. GIBSON</w:t>
      </w:r>
    </w:p>
    <w:p>
      <w:pPr>
        <w:autoSpaceDN w:val="0"/>
        <w:autoSpaceDE w:val="0"/>
        <w:widowControl/>
        <w:spacing w:line="284" w:lineRule="exact" w:before="108" w:after="0"/>
        <w:ind w:left="5050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ASHTRIYASHALA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6, 1939</w:t>
      </w:r>
    </w:p>
    <w:p>
      <w:pPr>
        <w:autoSpaceDN w:val="0"/>
        <w:autoSpaceDE w:val="0"/>
        <w:widowControl/>
        <w:spacing w:line="212" w:lineRule="exact" w:before="132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sectPr>
          <w:pgSz w:w="9360" w:h="12960"/>
          <w:pgMar w:top="716" w:right="1338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as follows?</w:t>
      </w:r>
    </w:p>
    <w:p>
      <w:pPr>
        <w:sectPr>
          <w:type w:val="continuous"/>
          <w:pgSz w:w="9360" w:h="12960"/>
          <w:pgMar w:top="716" w:right="1338" w:bottom="468" w:left="1440" w:header="720" w:footer="720" w:gutter="0"/>
          <w:cols w:num="2" w:equalWidth="0">
            <w:col w:w="2546" w:space="0"/>
            <w:col w:w="403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even date, will you please wire to H. E.</w:t>
      </w:r>
    </w:p>
    <w:p>
      <w:pPr>
        <w:sectPr>
          <w:type w:val="nextColumn"/>
          <w:pgSz w:w="9360" w:h="12960"/>
          <w:pgMar w:top="716" w:right="1338" w:bottom="468" w:left="1440" w:header="720" w:footer="720" w:gutter="0"/>
          <w:cols w:num="2" w:equalWidth="0">
            <w:col w:w="2546" w:space="0"/>
            <w:col w:w="403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am grateful for your wire. My actions especially my fasts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“The Rajkot Fast-IV” by Pyarelal.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4, According to Pyarelal the addressee had asked Gandhiji,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“Whe-ther his fast did not amount to violence since its net effect would be to compel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Thakore Saheb either to give up his ‘principles’ or to face the prospect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the most hated man in India by allowing Gandhiji to fast himself to death.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ended by exhorting him to abandon his fast ‘with your own great courage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preserve your life for India and the Thakore Saheb’s honour for his convictions’.”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E. C. Gibson”, 6-3-1939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type w:val="continuous"/>
          <w:pgSz w:w="9360" w:h="12960"/>
          <w:pgMar w:top="7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taken mechanically. They are promptings of the inner call.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to fast came to deal with an emergency. There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waiting, no consultation with anybody. As to police excesses,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so far have led me to think that they have been far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my fears. Moreover there have been so far as I can see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illegalities and irregularities. I invite your attention to my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matter. But they did not cause the fast.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is the determining factor. If I get your clear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of the terms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Thakore Saheb of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will be satisfied, I shall gladly break the fast. The strain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nothing compared to the uncertainty of the immediate future.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run no risk. There is anarchy in Rajkot. If I survive to tell the tale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relate it. Durbar Virawala should be removed. Thakore 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cipher. He does not rule. Durbar Virawala’s will is law.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Dewan should be appointed who need not have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signature to documents. Prisoners should be released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leave Rajkot. I have never seen things like what I have seen,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daily seeing, in Rajkot. I appreciate your anxiety to end my fast.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great regard for you. I feel that there is a sympathetic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I feel too that I could rely upon your honour. But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once respond to your kind suggestion,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 attach to what to me is a calculated breach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dark things that have come under my observation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 of agony.”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being my silence-day, I could not dictate this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it lying on my bed. But in order to enable you to read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I am asking Miss Harrison to type it for me. The typed copy will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this. Miss Harrison will carry this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anxious these days are for you. I am sorry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the unwitting cause.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2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PS.</w:t>
      </w:r>
    </w:p>
    <w:p>
      <w:pPr>
        <w:autoSpaceDN w:val="0"/>
        <w:autoSpaceDE w:val="0"/>
        <w:widowControl/>
        <w:spacing w:line="294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finishing this I saw your note to Miss Harrison. I shall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tp Dharmendrasinh”, 3-3-1939. The letter was released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 on March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C. Gibson”, 7-3-1939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see you tonight at 8 p.m. when my silence breaks, i.e., if that </w:t>
      </w:r>
      <w:r>
        <w:rPr>
          <w:rFonts w:ascii="Times" w:hAnsi="Times" w:eastAsia="Times"/>
          <w:b w:val="0"/>
          <w:i w:val="0"/>
          <w:color w:val="000000"/>
          <w:sz w:val="22"/>
        </w:rPr>
        <w:t>hour is convenient to you.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10139.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examine Kanaiyo’s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method of keeping accounts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opinion on it as an expert; if you find it necessary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account- keeping, please do so. The walls and doors in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dirty and there are cobwebs. The walls must be cleaned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cobwebs, etc., removed.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walls should be whitewashed up to four or five feet. Start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immediately from tomorrow.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U./II. Also C. W. 8556.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  DISCUSSION WITH AGATHA HARRISON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I am able to draw the noblest in mankind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what enables me to maintain my faith in God and human nature.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Kathiawar, the land of Kathis, very brave soldiers,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intrigue and corruption. How could I clean these Augean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stables except through this vicarious suffering? If I was what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the fast would not have been necessary. I would not then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with anyone. My word would go straight home. Indeed,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need to utter the word. The mere will on my part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to produce the required effect. But I am painfully aware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That is why I have to undergo all this to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>heard.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Kanu; son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Fast-IV”. Pyarelal explains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Gandhiji’s 20-minute interview to Gibson.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way, namely, that of civil resistance, I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out in this case, because from what I could see it would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existing circumstances, only served further to arouse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in those in power. The aim of a satyagrahi, on the othere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is to put the brute in everyone to sleep. By suffering myself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saved the suffering on the part of the people which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inevitable in case civil resistance was revived.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but an indescribable peace and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exultation within me. There is no trace of ill will in my heart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 am making a ceaseless, strenuous effort not to be irritated.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overflowing. with goodwill even for Virawala. My fast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 while if it serves to move him and the Thakore Saheb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their responsibility. And, if the Viceroy should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not to concede my demand, I shall not misunderstand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difficult it is for Englishmen to grasp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method.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  TELEGRAM TO SHANKERLAL BANKER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 or after 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6, 1939]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XHIBITION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RIPURI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SEND          POONA         DIRECTLY         JAWAHAR’S          EXHIBITION          OPENING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WITH          COPY           DELHI.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Agatha Harrison had a long talk with Gandhiji the previous morning also.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her report,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Agatha Harrison”, 5-3-1939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of Jawaharlal Nehru’s inaugural address at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Exhibition, Tripuri, on March 6, 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for publication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allied editions. An “abridged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summary of the speech in Hindustani”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18-3-1939.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wanted to proceed to Delhi after the fast; he however reached there </w:t>
      </w:r>
      <w:r>
        <w:rPr>
          <w:rFonts w:ascii="Times" w:hAnsi="Times" w:eastAsia="Times"/>
          <w:b w:val="0"/>
          <w:i w:val="0"/>
          <w:color w:val="000000"/>
          <w:sz w:val="18"/>
        </w:rPr>
        <w:t>on March 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   LETTER TO E. C. GIBSON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ASHTRIYASHALA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 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kind letter, and as I wanted some points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cleared you were good enough to come to me and discuss them.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present state I want to conserve my energy and therefore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to reduce them to writing. I will ask you please to wire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message to His Excellency: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grateful to you for your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me at 10. 45 today. Although naturally it leaves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unsaid, I regard your kind message as sufficient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the fast and ending the anxiety of millions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fast with their prayers and such effort as they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to hasten the settlement.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proper for me to say that those things [which ]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your message are not waived by me but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satisfaction on them. They can however await mutual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doctors permit me to undertake a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>Delhi I shall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once more for taking up so promptly and so </w:t>
      </w:r>
      <w:r>
        <w:rPr>
          <w:rFonts w:ascii="Times" w:hAnsi="Times" w:eastAsia="Times"/>
          <w:b w:val="0"/>
          <w:i w:val="0"/>
          <w:color w:val="000000"/>
          <w:sz w:val="22"/>
        </w:rPr>
        <w:t>sympathetically the matter that necessitated the fast.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prisoners will be released as soon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your reply as to publication before breaking the fast."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C.W. 10141.  Courtesy:  D. B. Kalelkar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E. C. Gibson”, 7-3-1939. In “The Rajkot Fast-IV”, Pyarelal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explains that “after peru-sing the note” Gandhiji remarked : “It does seem to provide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basis for breaking the fast, but I must clear up certain points with Mr. Gibson.”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Gibson arrived at 11.30 a.m. and was closeted with Gandhiji for 20 minutes.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says further that the addressee’s reply of even date was received at 2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p.m. It read: “. . .  Thakore Saheb is issuing immediate order for the release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prisoners. I. . .  appreciate your decision about releasing for publication only today’s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letters containing the Viceroy’s last message to you and your reply . . . . 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Excellency agrees that these can now be released for publication” (C.W. 10142).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 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1939</w:t>
      </w:r>
    </w:p>
    <w:p>
      <w:pPr>
        <w:autoSpaceDN w:val="0"/>
        <w:autoSpaceDE w:val="0"/>
        <w:widowControl/>
        <w:spacing w:line="260" w:lineRule="exact" w:before="6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this good ending is an answer to the prayers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 claim to know my millions. All the 24 hours of the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with them. They are my first care and last, because I recognize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except the God that is to be found in the hearts of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They do not recognize His presence; I do. And I worship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that is Truth or Truth which is God through the service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also know I had the prayers and sympathy of others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over. And there was a persistent effort of the intelligentsia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bring about an honourable understanding and a speedy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fast. Englishmen have co-operated as well as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speaking, it is His Excellency the Viceroy who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settlement.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Englishmen do not understand the method of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on what would appear to be a purely political issue.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feel disgusted with such method. I know also there are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appreciate the method of fast. I hope, when I am strong,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‘The Fast Method’, because over 50 years’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has convinced me that in the plan of satyagraha it has a definite place.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bring fast here is because I want to give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valuation to the Viceregal gesture, and he represents the English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open to him—and I at least would have justified his action—If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said: ‘I do not understand this man’s actions.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end to his fasts. There must be a stop somewhere.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guarantee that this is his last fast. We propose even this time not to </w:t>
      </w:r>
      <w:r>
        <w:rPr>
          <w:rFonts w:ascii="Times" w:hAnsi="Times" w:eastAsia="Times"/>
          <w:b w:val="0"/>
          <w:i w:val="0"/>
          <w:color w:val="000000"/>
          <w:sz w:val="22"/>
        </w:rPr>
        <w:t>parley with him until he has broken his fast.’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that, ethically speaking, he would have been wrong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up that attitude, but, politically speaking and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from the English standpoint, I would have justified his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had been unbending. I am hoping that such a good ending and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even of a method which the English mind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 Good Ending”. In “The Rajkot Fast –IV”,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reports : “The fast was broken with the usual ceremonies at 2.20 p.m. From </w:t>
      </w:r>
      <w:r>
        <w:rPr>
          <w:rFonts w:ascii="Times" w:hAnsi="Times" w:eastAsia="Times"/>
          <w:b w:val="0"/>
          <w:i w:val="0"/>
          <w:color w:val="000000"/>
          <w:sz w:val="18"/>
        </w:rPr>
        <w:t>2.30 to 3.20 Gandhiji dictated a long statement to the Press.”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“Fasting”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will produce not merely the righting of what I have held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primary wrong, but it will clear the atmosphere and help also in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solution of the States’ problem.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to say that all States will have to follow the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precedent. Rajkot is a speciality and must be regarded as an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There are States whose problems must be considered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But public attention is rivetted on the problem of the States.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will be recognized that it is a problem which does not brook </w:t>
      </w:r>
      <w:r>
        <w:rPr>
          <w:rFonts w:ascii="Times" w:hAnsi="Times" w:eastAsia="Times"/>
          <w:b w:val="0"/>
          <w:i w:val="0"/>
          <w:color w:val="000000"/>
          <w:sz w:val="22"/>
        </w:rPr>
        <w:t>delay.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Princes to believe me when I assure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Rajkot as their friend and as a cent percent peacemaker.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resisters in Rajkot were, and could not but be, unyielding.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 was at stake. I had tales of atrocities poured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I felt that the basest human passions would be let loose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civil resistance to go on from day to day. That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a bitter feud not merely between Rajkot and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but—as the human mind works and even jumps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to the general—there would have been a bitter feud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Princes and the people.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that, even as it is, there is a growing school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India which is convinced that the Princes are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and that there would be no free India unless this ‘relic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barbaric past’ is done away with. I honestly differ with them, and,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 and therefore in the goodness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I could not do otherwise. They have a place in India.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wipe out all the traditions of a hoary past. I therefore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Princes will read from the lessons of the past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time spirit, all will be well. But it will not do to tinker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problem. They will have to take heroic measures.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the Rajkot model, but they will have to part with real and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powers in favour of the people.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so far as I am aware,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media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saving India from a terrible blood feud.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letters that I have received about the Princes, but of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speak more later. In my present weak state of health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 to give this statement. And yet whilst the effect of the fast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and whilst I am full of what I call spiritual exultation, I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out the best of my thoughts just now.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the Bhayats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Garasias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pleaded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their case. I told them that they had my sympathy.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upon me as their friend. I want them also to live as Garasias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Bhayats, but they will also have to march with the times.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remodel their lives. They will have to feel one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over whom they exercise a kind of sway.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Mussalman friends came to me, and I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them without any argument that their special interests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safeguarded, that if they wanted separate electorates in Rajkot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of seats I would see to it that they got them.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they would have had ample guarantees for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their religious freedom. And I told them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 their nominations, I would not resist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say this in order to ease their minds and to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minds of the Mussalmans throughout India. I want them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I nor the Congress can ever be guilty of diminishing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iota of the safeguards that they may need for their full growth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protection of their faith and culture.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explain why I have released for publication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telegraphic message received today at 10·45 a.m.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There is an allusion to previous messages in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communications. With the full consent of the Viceroy, I am refraining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publishing those communications. His Excellency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me from publishing them. I know that he does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sending secret communications to public men, but, for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need not go  into, I felt the force of the argument that,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cause, it is not wise to publish them. I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necessary to publish them. There are in my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allusions which were relevant, but they are not for the public.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withholding previous communications is solely </w:t>
      </w:r>
      <w:r>
        <w:rPr>
          <w:rFonts w:ascii="Times" w:hAnsi="Times" w:eastAsia="Times"/>
          <w:b w:val="0"/>
          <w:i w:val="0"/>
          <w:color w:val="000000"/>
          <w:sz w:val="22"/>
        </w:rPr>
        <w:t>mine.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about the Congress. My heart is there, but I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reach there. I am still too weak but, what is more,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give the finishing touch to the Rajkot matter and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implies, I must not divide my attention between Tripuri and Rajkot. I </w:t>
      </w:r>
      <w:r>
        <w:rPr>
          <w:rFonts w:ascii="Times" w:hAnsi="Times" w:eastAsia="Times"/>
          <w:b w:val="0"/>
          <w:i w:val="0"/>
          <w:color w:val="000000"/>
          <w:sz w:val="22"/>
        </w:rPr>
        <w:t>must concentrate my attention solely on Rajkot at present. I have work</w:t>
      </w:r>
    </w:p>
    <w:p>
      <w:pPr>
        <w:autoSpaceDN w:val="0"/>
        <w:autoSpaceDE w:val="0"/>
        <w:widowControl/>
        <w:spacing w:line="220" w:lineRule="exact" w:before="3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Kinsmen; brothers, etc., of the ruling chief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Holders of gifted land; a caste of Rajputs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here. I must hasten to Delhi as soon as I am able. I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will go well in Tripuri.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strange experience for me to miss the Congress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these years. But it is a good thing. Why should I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as to think that nothing serious can be done without me?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leaders in Tripuri who are every whit as courageous, as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and as devoted as I am. I have no doubt,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another policy may be evolved, there will be no acrimony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violence in their thoughts, in their words and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deeds.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thing I would like to say is that I want to thank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who have been with me during all these anxious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proud of them. They have carried out the best traditions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journalism. They have not been newsmongers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fellow-messengers of peace with me. They have shown me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consideration. They have never pestered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also publicly to thank my medical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so ungrudgingly attended upon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prayers of those who believe in them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In a way, my work begins from now. I begin to lead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life. I have to carry on delicate negotiations.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goodwill with which I am surcharged at the present moment.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Thakore Saheb, I think of Durbar Shri Virawala.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 them. but only as a friend. I repeat that I am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father to the Thakore Saheb. I have done no more towards him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done to my truant son. I would like them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what has gone on in front of them,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noble ending to this fast if I discover that they have appreciated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said as from a friend, and that there will be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 that I expect.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is the hub of Kathiawar, and if Rajkot is given a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other States in Kathiawar will of their own accord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further civil resistance fall in line. There is no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perfect coincidences on this earth. Its beauty lies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multitudinous variety. There will be, therefore, variety of constitutions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>in Kathiawar States. But let the trunk be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11-3-1939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  LETTER TO E. C. GIBSON</w:t>
      </w:r>
    </w:p>
    <w:p>
      <w:pPr>
        <w:autoSpaceDN w:val="0"/>
        <w:autoSpaceDE w:val="0"/>
        <w:widowControl/>
        <w:spacing w:line="244" w:lineRule="exact" w:before="148" w:after="0"/>
        <w:ind w:left="50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broke the fast, gave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 and now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thanks for your warm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me hope this contact is a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for lasting friendship.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10143. Courtesy: D. 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TELEGRAM TO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BROKE        FAST.        THANK         GOD.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6030" w:val="left"/>
        </w:tabs>
        <w:autoSpaceDE w:val="0"/>
        <w:widowControl/>
        <w:spacing w:line="286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 8-3-1939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TELEGRAM TO RAMESHWARI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7,  1939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RIJLAL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FAST         BROKEN.         THANK       GOD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7988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“Statement to the Press”, 7-3-1939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the Congress President.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contents. The telegram was reported under the date-line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“Tri-puri, March 8”.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two following items.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read : “Your telegram. Whole country is happy and </w:t>
      </w:r>
      <w:r>
        <w:rPr>
          <w:rFonts w:ascii="Times" w:hAnsi="Times" w:eastAsia="Times"/>
          <w:b w:val="0"/>
          <w:i w:val="0"/>
          <w:color w:val="000000"/>
          <w:sz w:val="18"/>
        </w:rPr>
        <w:t>relieved.”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  TELEGRAM TO WOMEN’S INDIAN ASSOCIATION,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1629"/>
        <w:gridCol w:w="1629"/>
        <w:gridCol w:w="1629"/>
        <w:gridCol w:w="1629"/>
      </w:tblGrid>
      <w:tr>
        <w:trPr>
          <w:trHeight w:hRule="exact" w:val="70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MADRAS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7, 1939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FAST         BROKEN.          THANK      GOD.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 8-3-1939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TELEGRAM TO GOVINDDAS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 IS      IMPOSSIBLE       TO      REACH     THERE      IN      TIME.     DOCTORS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INSIST           ON         SOME       DAYS’         REST        AND      AS       SOON      AS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      PERMIT       I       MUST       PROCEED       TO     DELHI       TO     FINISH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     RAJKOT      WORK.      MAY        GOD      GUIDE         THE       CONGRESS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DELIBERATIONS.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  </w:t>
      </w:r>
      <w:r>
        <w:rPr>
          <w:rFonts w:ascii="Times" w:hAnsi="Times" w:eastAsia="Times"/>
          <w:b w:val="0"/>
          <w:i w:val="0"/>
          <w:color w:val="000000"/>
          <w:sz w:val="22"/>
        </w:rPr>
        <w:t>8-3-1939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  ITS  MEANING</w:t>
      </w:r>
    </w:p>
    <w:p>
      <w:pPr>
        <w:autoSpaceDN w:val="0"/>
        <w:autoSpaceDE w:val="0"/>
        <w:widowControl/>
        <w:spacing w:line="26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critic may say: ‘What have you gained to warrant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 your fast? Not one of the terms of your ultimatum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has been fulfilled except the release of prisoners.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never took the fast for their release.’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surface this argument is perfect. It is consistent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vengeance. My answer is, ‘The letter killeth; the spirit giveth life.’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life-giving fact is that Rajkot has become an all-India issue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 Thakore Saheb has been taken up by the Viceroy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 have no reason to doubt. Even if the Thakore Saheb had </w:t>
      </w:r>
      <w:r>
        <w:rPr>
          <w:rFonts w:ascii="Times" w:hAnsi="Times" w:eastAsia="Times"/>
          <w:b w:val="0"/>
          <w:i w:val="0"/>
          <w:color w:val="000000"/>
          <w:sz w:val="22"/>
        </w:rPr>
        <w:t>granted all my terms, I should not have been sure of due fulfilment,</w:t>
      </w:r>
    </w:p>
    <w:p>
      <w:pPr>
        <w:autoSpaceDN w:val="0"/>
        <w:autoSpaceDE w:val="0"/>
        <w:widowControl/>
        <w:spacing w:line="200" w:lineRule="exact" w:before="4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“Madras, March 8”, as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S. Ambujammal, Honorary Secretary, Women’s Indian Association. It was in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Association’s telegram dated March 6, which read : “Women’s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feels intensely grieved, anxious at decision. Prays Almighty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and success.”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two preceding items.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“Tripuri, March 8”. It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the addressee’s of March 7, which he had sent “on behalf of the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6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would have been obliged to accept them.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put in doubt is the meaning of the famous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Sardar. In my ultimatum I had acted on the assumption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bore only one meaning. But as a satyagrahi I must always allow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 to be examined and re-examined at all times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if an error is discovered. Hence my reading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is that God has given me much more than I had ever </w:t>
      </w:r>
      <w:r>
        <w:rPr>
          <w:rFonts w:ascii="Times" w:hAnsi="Times" w:eastAsia="Times"/>
          <w:b w:val="0"/>
          <w:i w:val="0"/>
          <w:color w:val="000000"/>
          <w:sz w:val="22"/>
        </w:rPr>
        <w:t>expected. Time will show whether my claim is justified.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AJKOT, </w:t>
      </w:r>
      <w:r>
        <w:rPr>
          <w:rFonts w:ascii="Times" w:hAnsi="Times" w:eastAsia="Times"/>
          <w:b w:val="0"/>
          <w:i w:val="0"/>
          <w:color w:val="000000"/>
          <w:sz w:val="22"/>
        </w:rPr>
        <w:t>March  8,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 11-3-1939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 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8,  1939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bravely borne the fast which has enriched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more than the previous ones. I am quite happy. Strength too </w:t>
      </w:r>
      <w:r>
        <w:rPr>
          <w:rFonts w:ascii="Times" w:hAnsi="Times" w:eastAsia="Times"/>
          <w:b w:val="0"/>
          <w:i w:val="0"/>
          <w:color w:val="000000"/>
          <w:sz w:val="22"/>
        </w:rPr>
        <w:t>is coming. No more just now.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OVE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6434. Courtesy: Mirabehn. Also G.N. 10029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PREMABEHN KANTAK</w:t>
      </w:r>
    </w:p>
    <w:p>
      <w:pPr>
        <w:autoSpaceDN w:val="0"/>
        <w:autoSpaceDE w:val="0"/>
        <w:widowControl/>
        <w:spacing w:line="246" w:lineRule="exact" w:before="146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8, 1939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Sushila is sitting by my side. She does her work absent-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mindedly. I was in fact in perfect bliss. As for the rest of the news,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written to you. To write more would mean disobeying </w:t>
      </w:r>
      <w:r>
        <w:rPr>
          <w:rFonts w:ascii="Times" w:hAnsi="Times" w:eastAsia="Times"/>
          <w:b w:val="0"/>
          <w:i w:val="0"/>
          <w:color w:val="000000"/>
          <w:sz w:val="22"/>
        </w:rPr>
        <w:t>doctors.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10398. Also C.W. 6837.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draft of statement for Dharmendrasinh;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of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for Thakore Saheb of Rajkot”, 19-11-1938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  TALK WITH AGATHA HARRISON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8, 1939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Agatha had an interesting talk with Gandhiji in the morning and then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afternoon. In the course of it she asked him the question, “Now that the Paramount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 has been appealed to intervene, would it be consistent with this attitude to 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with the anti-imperialist cry? In other words, would it be right from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viewpoint to make use of the machinery set up by the imperialist power whilst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pledged to the anti-imperialist goal 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to her that the inconsistency to which she referred was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appearance only. Non-violent non-co-operation did not mean mechanical isolation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complete avoidance of contact with the opponent under all conditions. In seeking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intervention of the Paramount Power he had put the Paramount Power on the trial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it a chance to do the right thing.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Paramount Power has so far constantly been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in their misrule. But it owes also an obligation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Rajkot have now asked the Paramount Power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obligation. Not to do so when an opportunity occurs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non-co-operation, it would be folly. It may even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strengthening of the Paramount Power. Although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main weapons in the armoury of satyagraha,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forgotten that it is after all only a means to secure the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opponent consistently with truth and justice.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technique is that it seeks to liquidate antagonisms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antagonists themselves. In non-violent fight you have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measure to conform to the traditions and conventions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you are pitted against. Avoidance of all relationship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power, therefore, can never be a satyagrahi’s object,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or purification of that relationship.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would never be able to end the dominance of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through non-violent means if they said, ‘We shall not touch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a pair of tongs; we shall refuse to meet it even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converting it.’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field of co-operation between the Paramount Power and the people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States was likely to grow rather than diminish with the growth of non-violent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strength and consciousness among the people. In fact he foresaw a time when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Residents and Political Agents in Indian States would become true trustees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the people on behalf of the Paramount Power and be made use of by them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Fast–V” by Pyarelal.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such.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had advised the country to boycott the reformed legislatures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beginning of the non-co-operation movement. It regarded them as a trap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snare. But as a result of phenomenal awakening that had taken place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as a result of the schooling they got through successive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campaigns, and the ensuing relative transformation of relationship between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in 1937 it decided to capture the machinery of Government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>seven provinces where the Congress commanded a majority.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seeking the intervention of the Paramount Power in the present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did not necessarily imply any fundamental change in his outlook.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it was a further step towards the ending of that system as it exists and </w:t>
      </w:r>
      <w:r>
        <w:rPr>
          <w:rFonts w:ascii="Times" w:hAnsi="Times" w:eastAsia="Times"/>
          <w:b w:val="0"/>
          <w:i w:val="0"/>
          <w:color w:val="000000"/>
          <w:sz w:val="18"/>
        </w:rPr>
        <w:t>functions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29-4-1939</w:t>
      </w:r>
    </w:p>
    <w:p>
      <w:pPr>
        <w:autoSpaceDN w:val="0"/>
        <w:autoSpaceDE w:val="0"/>
        <w:widowControl/>
        <w:spacing w:line="292" w:lineRule="exact" w:before="37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210.TELEGRAM TO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DOCTORS      ADVISE       ME      NOT       TO       LEAVE       BEFORE        THE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THIRTEENTH         INSTANT.         YOU         DEFIED         DOCTORS        I       DARE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9-3-1939</w:t>
      </w:r>
    </w:p>
    <w:p>
      <w:pPr>
        <w:autoSpaceDN w:val="0"/>
        <w:autoSpaceDE w:val="0"/>
        <w:widowControl/>
        <w:spacing w:line="292" w:lineRule="exact" w:before="37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  TELEGRAM  TO  K. M. MUNSHI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      WELCOME       WAFDIST        DELEGATION         ON         MY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BEHALF. HOPE            THEY              WILL             HAVE             A          NICE            TIME.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VISIT           WILL          FORGE           AN            INDISSOLUBLE             LINK </w:t>
      </w:r>
    </w:p>
    <w:p>
      <w:pPr>
        <w:autoSpaceDN w:val="0"/>
        <w:autoSpaceDE w:val="0"/>
        <w:widowControl/>
        <w:spacing w:line="280" w:lineRule="exact" w:before="0" w:after="0"/>
        <w:ind w:left="0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 EGYPT         AND            INDIA.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 9-3-1939</w:t>
      </w:r>
    </w:p>
    <w:p>
      <w:pPr>
        <w:autoSpaceDN w:val="0"/>
        <w:autoSpaceDE w:val="0"/>
        <w:widowControl/>
        <w:spacing w:line="220" w:lineRule="exact" w:before="5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which read : “Strongly feel your </w:t>
      </w:r>
      <w:r>
        <w:rPr>
          <w:rFonts w:ascii="Times" w:hAnsi="Times" w:eastAsia="Times"/>
          <w:b w:val="0"/>
          <w:i w:val="0"/>
          <w:color w:val="000000"/>
          <w:sz w:val="18"/>
        </w:rPr>
        <w:t>presence indispensably necessary here. That is also the general feeling here”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8-3-1939).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“Tripuri, March 9.”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Home Minister of Bombay.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“Bombay, March 9”. Also, acc-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ording to the source, “the Egyptian Wafdist Delegation to the Tripuri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National Congress” arrived in Bombay from Cairo on March 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212. TELEGRAM TO JAWAHARLAL NEHRU</w:t>
      </w:r>
    </w:p>
    <w:p>
      <w:pPr>
        <w:autoSpaceDN w:val="0"/>
        <w:tabs>
          <w:tab w:pos="4930" w:val="left"/>
          <w:tab w:pos="5750" w:val="left"/>
        </w:tabs>
        <w:autoSpaceDE w:val="0"/>
        <w:widowControl/>
        <w:spacing w:line="270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9,  1939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RIPURI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74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   WILL         BE       FIRST       CLASS        BLUNDER         IF        RESOLUTION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      TO      RID     CONGRESS       OF       INTERNAL       CORRUPTION.         POWER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      BE       GIVEN         TO        A. I. C. C.    TO    MAKE        REQUIRED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CHANGES        IN        CONSTITUTION         WITHOUT       NECESSITY         THEIR </w:t>
      </w:r>
      <w:r>
        <w:rPr>
          <w:rFonts w:ascii="Times" w:hAnsi="Times" w:eastAsia="Times"/>
          <w:b w:val="0"/>
          <w:i w:val="0"/>
          <w:color w:val="000000"/>
          <w:sz w:val="16"/>
        </w:rPr>
        <w:t>BEING         SUBMITTED           TO         CONGRESS.   KEEPING       WELL.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  LETTER TO E. C. GIBSON</w:t>
      </w:r>
    </w:p>
    <w:p>
      <w:pPr>
        <w:autoSpaceDN w:val="0"/>
        <w:autoSpaceDE w:val="0"/>
        <w:widowControl/>
        <w:spacing w:line="284" w:lineRule="exact" w:before="108" w:after="0"/>
        <w:ind w:left="4990" w:right="0" w:hanging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ASHTRIYASHALA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9, 1939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GIBSON,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now comparatively less weak, I have begun to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threads of information. You will agree that repressive measures,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by way of Notifications or acts done under them or reprisals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Notifications, should be cancelled. I collect a few out of a long </w:t>
      </w:r>
      <w:r>
        <w:rPr>
          <w:rFonts w:ascii="Times" w:hAnsi="Times" w:eastAsia="Times"/>
          <w:b w:val="0"/>
          <w:i w:val="0"/>
          <w:color w:val="000000"/>
          <w:sz w:val="22"/>
        </w:rPr>
        <w:t>list submitted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0"/>
        <w:gridCol w:w="3290"/>
      </w:tblGrid>
      <w:tr>
        <w:trPr>
          <w:trHeight w:hRule="exact" w:val="241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removed.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Bans on persons.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Bans on newspapers.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Bans on organizations.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Confiscations and fines.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Closing of schools and dispensaries.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Sale of movable and immovable property.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Grains belonging to the cultivators not allowed to be</w:t>
            </w:r>
          </w:p>
        </w:tc>
      </w:tr>
    </w:tbl>
    <w:p>
      <w:pPr>
        <w:autoSpaceDN w:val="0"/>
        <w:autoSpaceDE w:val="0"/>
        <w:widowControl/>
        <w:spacing w:line="220" w:lineRule="exact" w:before="44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11-3-1939, an identical telegram was sent to Subhas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 Bose. It was read out by Sarat Chandra Bose in the Subjects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as the former could not attend it owing to bad health. Sarat Chandra Bose said </w:t>
      </w:r>
      <w:r>
        <w:rPr>
          <w:rFonts w:ascii="Times" w:hAnsi="Times" w:eastAsia="Times"/>
          <w:b w:val="0"/>
          <w:i w:val="0"/>
          <w:color w:val="000000"/>
          <w:sz w:val="18"/>
        </w:rPr>
        <w:t>that Subhas Chandra Bose “Whole-heartedly endorsed Gandhiji’s view”.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Increase in student’s fees and water charges.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Deprivation of freeships.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see to the rectification of these matters.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necessary to see me before you could take any action I </w:t>
      </w:r>
      <w:r>
        <w:rPr>
          <w:rFonts w:ascii="Times" w:hAnsi="Times" w:eastAsia="Times"/>
          <w:b w:val="0"/>
          <w:i w:val="0"/>
          <w:color w:val="000000"/>
          <w:sz w:val="22"/>
        </w:rPr>
        <w:t>am at your disposal.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have prohibited journeying before Monday next.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propose to leave for Delhi on Monday evening.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C.W. 10145.  Courtesy: 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  APPEAL TO PEOPLE OF 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9, 1939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grace of God, the object of my coming to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fulfilled. The Thakore Saheb, and with his consent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Power, have given assurance that the Thakore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 will be honoured and Rajkot will have a constitution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Notification of 26th December 1938. This is the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common-sense interpretation of the telegraphic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H. E. the Viceroy and myself. The result has surpassed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The honour of both the Ruler and the ruled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and the sufferings of the people have borne fruit. Let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our thanks to the Almighty. Such a happy ending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impossible without His grace and intervention.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go into the other points mentioned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Saheb. I gave not given them up. It should be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concerned to know that I am aware of the fact that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Press and other repressive measures have not been withdrawn.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for their withdrawal continue, and I am sure they will go </w:t>
      </w:r>
      <w:r>
        <w:rPr>
          <w:rFonts w:ascii="Times" w:hAnsi="Times" w:eastAsia="Times"/>
          <w:b w:val="0"/>
          <w:i w:val="0"/>
          <w:color w:val="000000"/>
          <w:sz w:val="22"/>
        </w:rPr>
        <w:t>shortly.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indulge in exultation over this settlement.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begin now only. Responsible government will come,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be able to shoulder the burden and rise equal to their task?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to give a proper account of themselves,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preparing from today. They would not need, for this purpose, </w:t>
      </w:r>
      <w:r>
        <w:rPr>
          <w:rFonts w:ascii="Times" w:hAnsi="Times" w:eastAsia="Times"/>
          <w:b w:val="0"/>
          <w:i w:val="0"/>
          <w:color w:val="000000"/>
          <w:sz w:val="22"/>
        </w:rPr>
        <w:t>to hold meetings and deliver speeches. If meetings are held at all,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“To the People of Rajkot” as originally “issued </w:t>
      </w:r>
      <w:r>
        <w:rPr>
          <w:rFonts w:ascii="Times" w:hAnsi="Times" w:eastAsia="Times"/>
          <w:b w:val="0"/>
          <w:i w:val="0"/>
          <w:color w:val="000000"/>
          <w:sz w:val="18"/>
        </w:rPr>
        <w:t>in Gujarati”.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 the purpose of educating the public. Every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will have to contribute his or her mite if success is to crown 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There should be real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canker of untouchability and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 must be uprooted from the heart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should be realized that we have no other sanction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except that of truth and non-violence.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their working in our everday dealings.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public should cultivate the spirit of corporate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Young men and women in thier numbers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dedicate their lives to the service of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We must rid ourselves of petty jealousies and bickerings and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be disciplined.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people should shed their lethargy and occupy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useful activity like spinning, etc. Everyone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vow of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Those who are educated should help their illiterate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to read and write.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18-3-1939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  TALK WITH RAJKOT PRAJA PARISHAD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9, 1939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workers had admitted in the course of his talk that he accepted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as a policy, not as his creed. Gandhiji explained to him that he could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satisfied with that provided the acceptance was whole-hearted and sincere. It must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any mental reservations. The greater danger was that although many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professed to believe in non-violence, not all of them meant the same thing by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term.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merely mean indulgence in physical violence; resort to trickery,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falsehood, intrigue, chicanery and deceitfulness—in short, all unfair and foul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means—came under the category of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, and acceptance of ahimsa whether 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or a creed necessarily implied renunciation of all these things.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votary of ahimsa had therefore to be incorruptible, fair and square in his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Fast-VI” by Pyarelal.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dealings, truthful, straightforward and utterly selfless. He must have also true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humility. It was of the utmost importance, therefore, that there should be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confusion or misunderstanding as to the meaning or implications of non-violence.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controversy about ‘creed’ or ‘policy’ could be put aside if there was a clear,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understanding on this point.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  20-5-1939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  TELEGRAM TO NAHAS PASHA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      THANKS      FOR      YOUR      WARM       KINDLY       MESSAGE.      I </w:t>
      </w:r>
    </w:p>
    <w:p>
      <w:pPr>
        <w:autoSpaceDN w:val="0"/>
        <w:autoSpaceDE w:val="0"/>
        <w:widowControl/>
        <w:spacing w:line="212" w:lineRule="exact" w:before="4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RECIPROCATE        EVERY       SENTENCE.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2"/>
        <w:gridCol w:w="2192"/>
        <w:gridCol w:w="2192"/>
      </w:tblGrid>
      <w:tr>
        <w:trPr>
          <w:trHeight w:hRule="exact" w:val="754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18-3-1939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544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217.TELEGRAM TO EGYPTIAN DELEGATION</w:t>
            </w:r>
          </w:p>
        </w:tc>
        <w:tc>
          <w:tcPr>
            <w:tcW w:type="dxa" w:w="2192"/>
            <w:vMerge/>
            <w:tcBorders/>
          </w:tcPr>
          <w:p/>
        </w:tc>
        <w:tc>
          <w:tcPr>
            <w:tcW w:type="dxa" w:w="21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88" w:after="0"/>
        <w:ind w:left="49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11, 1939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GYPTIAN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ELEGATION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DELIGHTED       YOUR       AFFECTIONATE        WIRE.       I       HOPE       YOU       ARE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FINDING      YOUR      EXPECTATIONS         SOMEWHAT       REALIZED.        REACHING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DELHI        FIFTEENTH.       HOPE       MEET       YOU        THERE.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00" w:lineRule="exact" w:before="70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message from the addressee, the leader of the Wafd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Party, which read: “Please accept Wafd’s heartfelt thanks and mine for kind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welcome to Egyptian Deputation. Egyptians, united to their Indian brethren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bonds of common ideal and efforts to realize them through channels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and abnegation, have ever been inspired by your great example. May God </w:t>
      </w:r>
      <w:r>
        <w:rPr>
          <w:rFonts w:ascii="Times" w:hAnsi="Times" w:eastAsia="Times"/>
          <w:b w:val="0"/>
          <w:i w:val="0"/>
          <w:color w:val="000000"/>
          <w:sz w:val="18"/>
        </w:rPr>
        <w:t>give you strength to pursue your mission for salvation of downtrodden humanity.”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Egyptian delegation landed in India on March 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K. M. </w:t>
      </w:r>
      <w:r>
        <w:rPr>
          <w:rFonts w:ascii="Times" w:hAnsi="Times" w:eastAsia="Times"/>
          <w:b w:val="0"/>
          <w:i w:val="0"/>
          <w:color w:val="000000"/>
          <w:sz w:val="18"/>
        </w:rPr>
        <w:t>Munshi”, p. 42, and also the following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dated March 11 from the delegation, who </w:t>
      </w:r>
      <w:r>
        <w:rPr>
          <w:rFonts w:ascii="Times" w:hAnsi="Times" w:eastAsia="Times"/>
          <w:b w:val="0"/>
          <w:i w:val="0"/>
          <w:color w:val="000000"/>
          <w:sz w:val="18"/>
        </w:rPr>
        <w:t>wanted to meet Gandhiji in Delhi or at any other place chosen by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 TELEGRAM TO SUBHAS CHANDRA BOSE</w:t>
      </w:r>
    </w:p>
    <w:p>
      <w:pPr>
        <w:autoSpaceDN w:val="0"/>
        <w:autoSpaceDE w:val="0"/>
        <w:widowControl/>
        <w:spacing w:line="294" w:lineRule="exact" w:before="10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11, 1939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THANKS      FOR      WIRE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DO       CONSERVE        HEALTH       AND        ENERGY. </w:t>
      </w:r>
    </w:p>
    <w:p>
      <w:pPr>
        <w:autoSpaceDN w:val="0"/>
        <w:autoSpaceDE w:val="0"/>
        <w:widowControl/>
        <w:spacing w:line="212" w:lineRule="exact" w:before="4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    GOD          BE       WITH      YOU     ALL.          AM   PROG-RESSING.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9"/>
        <w:gridCol w:w="3279"/>
      </w:tblGrid>
      <w:tr>
        <w:trPr>
          <w:trHeight w:hRule="exact" w:val="63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12-3-1939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  TELEGRAM TO AMTUSSALAAM</w:t>
      </w:r>
    </w:p>
    <w:p>
      <w:pPr>
        <w:autoSpaceDN w:val="0"/>
        <w:autoSpaceDE w:val="0"/>
        <w:widowControl/>
        <w:spacing w:line="244" w:lineRule="exact" w:before="108" w:after="0"/>
        <w:ind w:left="493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11, 1939</w:t>
      </w:r>
    </w:p>
    <w:p>
      <w:pPr>
        <w:autoSpaceDN w:val="0"/>
        <w:autoSpaceDE w:val="0"/>
        <w:widowControl/>
        <w:spacing w:line="260" w:lineRule="exact" w:before="5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SHOULD    GO      PATIALA.        HEALTH        GOOD.           GETTING           STRONGER.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414</w:t>
      </w:r>
    </w:p>
    <w:p>
      <w:pPr>
        <w:autoSpaceDN w:val="0"/>
        <w:autoSpaceDE w:val="0"/>
        <w:widowControl/>
        <w:spacing w:line="292" w:lineRule="exact" w:before="2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220.   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11,  1939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daily getting stronger. Therefore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anxiety. I reach Delhi on 15th and know not how long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there. There is just a possibility that I would have to come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>Rajkot. I must think of nothing else before Rajkot is set on its feet.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goes with me to Delhi without Kano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6435. Courtesy:  Mirabehn. Also G.N. 10030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“Rajkot, March 11”.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even date which read: “Have communicated to Subjects Committee your </w:t>
      </w:r>
      <w:r>
        <w:rPr>
          <w:rFonts w:ascii="Times" w:hAnsi="Times" w:eastAsia="Times"/>
          <w:b w:val="0"/>
          <w:i w:val="0"/>
          <w:color w:val="000000"/>
          <w:sz w:val="18"/>
        </w:rPr>
        <w:t>telegram [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Jawaharlal Nehru”] . . . Hope the Committee will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advice. Myself attended Subjects Committee on 8th and 9th. Yesterday, medical </w:t>
      </w:r>
      <w:r>
        <w:rPr>
          <w:rFonts w:ascii="Times" w:hAnsi="Times" w:eastAsia="Times"/>
          <w:b w:val="0"/>
          <w:i w:val="0"/>
          <w:color w:val="000000"/>
          <w:sz w:val="18"/>
        </w:rPr>
        <w:t>board banned activity . . .  Hope you are improving.”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Kanam, son of Ramdas 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66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750" w:val="left"/>
        </w:tabs>
        <w:autoSpaceDE w:val="0"/>
        <w:widowControl/>
        <w:spacing w:line="244" w:lineRule="exact" w:before="148" w:after="0"/>
        <w:ind w:left="49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11, 1939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out of touch with everything since my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Segaon, that is, for nearly a fortnight, I do not feel competent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opinion upon the impending resumption of civil resistance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But I have no difficulty in stating certain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The first indispensable condition precedent to any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that there should be surety against any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whether on the part of those who are identified with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or on the part of the general public. It would be no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an outbreak of violence that it was instigated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or other agencies hostile to civil resisters. It should be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resistance cannot flourish in an atmosphere of violence.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 resources of a satyagrahi have come to an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other than civil disobedience should be found out.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that disobedience should not be destructive,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the country. The laws to be picked up, therefore,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which are harmful to the people or laws whose breach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people but are likely merely to make more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Thirdly, it must be a movement in which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can take part. Fourthly, students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or allowed to take part in civil resistance.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secrecy. Civil resisters must conform to the minimum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laid down for the sake of discipline or otherwise.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why he called</w:t>
      </w:r>
      <w:r>
        <w:rPr>
          <w:rFonts w:ascii="Times" w:hAnsi="Times" w:eastAsia="Times"/>
          <w:b w:val="0"/>
          <w:i w:val="0"/>
          <w:color w:val="000000"/>
          <w:sz w:val="18"/>
        </w:rPr>
        <w:t>the students to come out of the colleges and schools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1921 and to participate in non-co-operation and why he was opposed now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students’ participation in the civil resistance movement, Gandhiji explained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then was different. He asked the students to empty the colleges and schools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signifying complete non-co-operation with the Government. The moment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 came out of the college, he became a citizen—when he was free to participate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movement. Gandhiji would have no quarrel if students left the colleges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altogether and participated in the movement.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18-3-1939; also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11-3-1939</w:t>
      </w:r>
    </w:p>
    <w:p>
      <w:pPr>
        <w:autoSpaceDN w:val="0"/>
        <w:autoSpaceDE w:val="0"/>
        <w:widowControl/>
        <w:spacing w:line="220" w:lineRule="exact" w:before="3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“Travancore” with an explanatory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that Gandhiji made this statement when he was shown the report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State Congress having resolved on reviving civil resistance on March 25.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64" w:after="0"/>
        <w:ind w:left="432" w:right="576" w:firstLine="0"/>
        <w:jc w:val="center"/>
      </w:pPr>
      <w:r>
        <w:rPr>
          <w:rFonts w:ascii="NewYork" w:hAnsi="NewYork" w:eastAsia="NewYork"/>
          <w:b w:val="0"/>
          <w:i w:val="0"/>
          <w:color w:val="000000"/>
          <w:sz w:val="24"/>
        </w:rPr>
        <w:t>222.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 TALK WITH WORKERS OF RAJKOT PRAJA </w:t>
      </w:r>
      <w:r>
        <w:rPr>
          <w:rFonts w:ascii="Times" w:hAnsi="Times" w:eastAsia="Times"/>
          <w:b w:val="0"/>
          <w:i/>
          <w:color w:val="000000"/>
          <w:sz w:val="24"/>
        </w:rPr>
        <w:t>PARISHAD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12,  1939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initial mistake was made when all Kathiawaris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join Rajkot Satyagraha. That step introduced an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weakness in the fight. Thereby we put our reliance on numbers,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a satyagrahi relies solely upon God who is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A satyagrahi always says to himself, ‘He, in whose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was launched, will also see it through.’ If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had thought in these terms,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organize big processions or mass demonstrations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there would have been no atrocities such as Rajkot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experience. A genuine satyagrahi proceeds by setting the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ease. His action never creates panic in the breast of the ‘enemy’.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as a result of rigid enforcement of the rules of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satyagraha had been confined to a few hundred or even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 true satyagrahis and they had carried on their satyagraha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spirit till their last breath, theirs would have served as a heroic </w:t>
      </w:r>
      <w:r>
        <w:rPr>
          <w:rFonts w:ascii="Times" w:hAnsi="Times" w:eastAsia="Times"/>
          <w:b w:val="0"/>
          <w:i w:val="0"/>
          <w:color w:val="000000"/>
          <w:sz w:val="22"/>
        </w:rPr>
        <w:t>example.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soon be going to Delhi as your representative.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proceed with my work with self-confidence or to speak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unless I have the confidence that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and do justice to the devolution of power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that we are fighting for. As a lifelong devotee and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I know that my pleading will be ineffectual, it will lack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has the double backing of faith on my part in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the cause that I represent and in the capacity and sincerity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those who represent this cause. The question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set yourself to answer is: ‘What shall we do with swaraj, </w:t>
      </w:r>
      <w:r>
        <w:rPr>
          <w:rFonts w:ascii="Times" w:hAnsi="Times" w:eastAsia="Times"/>
          <w:b w:val="0"/>
          <w:i w:val="0"/>
          <w:color w:val="000000"/>
          <w:sz w:val="22"/>
        </w:rPr>
        <w:t>supposing we got it today?’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democracy—the rule of the people, by the people,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Surely, all the 75,000 people of Rajkot cannot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or administrators. Democracy must in essence, therefore, mean </w:t>
      </w:r>
      <w:r>
        <w:rPr>
          <w:rFonts w:ascii="Times" w:hAnsi="Times" w:eastAsia="Times"/>
          <w:b w:val="0"/>
          <w:i w:val="0"/>
          <w:color w:val="000000"/>
          <w:sz w:val="22"/>
        </w:rPr>
        <w:t>the art and science of mobilizing the entire physical, economic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paragraph are extracted from “The Rajkot Fast-VI” by </w:t>
      </w:r>
      <w:r>
        <w:rPr>
          <w:rFonts w:ascii="Times" w:hAnsi="Times" w:eastAsia="Times"/>
          <w:b w:val="0"/>
          <w:i w:val="0"/>
          <w:color w:val="000000"/>
          <w:sz w:val="18"/>
        </w:rPr>
        <w:t>Pyarelal; what follows is from “The Rajkot Fast—VII”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27-5-1939).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5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resources of all the various sections of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common good of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family has been the motive behind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hitherto. We must now learn to broaden our outlook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include in our ambit the service of the people as a whole.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familiar with several conceptions of village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it has mostly meant propaganda in the villages to inculcate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village masses a sense of their rights. Sometimes it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conducting welfare activitiy among them to ameliorate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condition. But the village work that I have now come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consists in educating the villager in his duties.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accrue automatically to him who duly performs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In fact the right to perform one’s duties is the only right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living for and dying for. It covers all legitimate rights.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is garb under one guise or another and contains in it seeds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of my conception will come only when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persuaded that our swaraj has got to be won, worked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through truth and ahimsa alone. True democracy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of the masses can never come through untruthful and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for the simple reason that the natural corollary to their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remove all opposition through the suppression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extermination of the antagonists. That does not make for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Individual freedom can have the fullest play only under a </w:t>
      </w:r>
      <w:r>
        <w:rPr>
          <w:rFonts w:ascii="Times" w:hAnsi="Times" w:eastAsia="Times"/>
          <w:b w:val="0"/>
          <w:i w:val="0"/>
          <w:color w:val="000000"/>
          <w:sz w:val="22"/>
        </w:rPr>
        <w:t>regime of unadulterated ahimsa.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afford to have discord in our midst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people. We must all speak with one voice.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weld the various sections into one people—and that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</w:t>
      </w:r>
      <w:r>
        <w:rPr>
          <w:rFonts w:ascii="Times" w:hAnsi="Times" w:eastAsia="Times"/>
          <w:b w:val="0"/>
          <w:i/>
          <w:color w:val="000000"/>
          <w:sz w:val="22"/>
        </w:rPr>
        <w:t>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democracy—we may not, in rendering service,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those who took part in our struggle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20-5-1939 and 27-5-1939</w:t>
      </w:r>
    </w:p>
    <w:p>
      <w:pPr>
        <w:autoSpaceDN w:val="0"/>
        <w:autoSpaceDE w:val="0"/>
        <w:widowControl/>
        <w:spacing w:line="240" w:lineRule="exact" w:before="1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“Appeal to People of Rajkot”, 13-3-1939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 FASTING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in an institution as old as Adam. It has been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self-purification or for some ends noble as well as ignoble.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Jesus and Mahomed fasted so as to see God face to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fasted for the sea to give way for his army of monkeys.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fasted to secure Mahadev Himself as her Lord and Master.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fasts I have but followed these great examples no doubt for ends </w:t>
      </w:r>
      <w:r>
        <w:rPr>
          <w:rFonts w:ascii="Times" w:hAnsi="Times" w:eastAsia="Times"/>
          <w:b w:val="0"/>
          <w:i w:val="0"/>
          <w:color w:val="000000"/>
          <w:sz w:val="22"/>
        </w:rPr>
        <w:t>much less noble than theirs.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discuss the merits of my recent fast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a suggestion whether I left Segaon with the knowledge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fast. I have become  a coward of late for fasting.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in August 1933though short-lived was a perfect torture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prepared for death the very day I was discharged.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many of my medical stores to the nurse in charge. Since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dreaded fasts. The twenty-four-hour annual fasts of 6th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have shown me since then that my system is ill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any protracted fasting. Therefore when I  left Segaon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no question of my light-heartedly thinking ahead of any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Rajkot. Had I made any such resolution, I was bound by a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friends that I should give them due notice. Thus there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pre-meditation.  It came upon me all of a sudden and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agony of the soul.  The days preceding the fast were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deepest prayer. The experience of the night before the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fast had choked me. I did not know what to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following told me what I was to do, cost what it might.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could not have taken the resolution but for the belief that God </w:t>
      </w:r>
      <w:r>
        <w:rPr>
          <w:rFonts w:ascii="Times" w:hAnsi="Times" w:eastAsia="Times"/>
          <w:b w:val="0"/>
          <w:i w:val="0"/>
          <w:color w:val="000000"/>
          <w:sz w:val="22"/>
        </w:rPr>
        <w:t>wanted me to take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Rajkot fast.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a potent weapon in the satyagraha armoury.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by everyone. Mere physical capacity to take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for it. It is of no use without a living faith in God.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be a mechanical effort nor a mere imitation. It must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week was observed as ‘National Week’ in memory of the total hartal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6, 1919, in protest against the Rowlatt Act (Bill No. 29, 1919) and the </w:t>
      </w:r>
      <w:r>
        <w:rPr>
          <w:rFonts w:ascii="Times" w:hAnsi="Times" w:eastAsia="Times"/>
          <w:b w:val="0"/>
          <w:i w:val="0"/>
          <w:color w:val="000000"/>
          <w:sz w:val="18"/>
        </w:rPr>
        <w:t>Jallianwala Bagh massacre on April 13 of the same year.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66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depth of one’s soul. It is therefore always rare. I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for it. It is noteworthy that not one of my colleagues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field has felt the call to fast. And I am thankful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they have never resented my fasts. Nor have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Ashram felt the call except on rare occasions.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accepted the restriction that they may not take penitential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without my permission, no matter how urgent the inner call may </w:t>
      </w:r>
      <w:r>
        <w:rPr>
          <w:rFonts w:ascii="Times" w:hAnsi="Times" w:eastAsia="Times"/>
          <w:b w:val="0"/>
          <w:i w:val="0"/>
          <w:color w:val="000000"/>
          <w:sz w:val="22"/>
        </w:rPr>
        <w:t>seem to be.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fasting though a very potent weapon has necessarily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limitations and is to be taken only by those who have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training. And, judged by my standard, the majority of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 all come under the category  of satyagraha fasts and are,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popularly called, hunger strikes undertaken without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and adequate thought. If the process is repeated too often,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hunger-strikes will lose what little efficacy they may possess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become objets of ridicule.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AJKOT</w:t>
      </w:r>
      <w:r>
        <w:rPr>
          <w:rFonts w:ascii="Times" w:hAnsi="Times" w:eastAsia="Times"/>
          <w:b w:val="0"/>
          <w:i w:val="0"/>
          <w:color w:val="000000"/>
          <w:sz w:val="22"/>
        </w:rPr>
        <w:t>, March 13,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 APPEAL TO PEOPLE OF 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13, 1939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swaraj based on ahimsa people need not know their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necessary for them to know their duties. There is no duty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 corresponding right, and those only are true rights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from a due performance of one’s duties. Hence rights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accrue only to those who serve the State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And they alone can do justice to the rights that accrue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Everyone possesses the right to tell lies or resort to goondaism.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exercise of such a right is harmful both to the exerciser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 to him who observes truth and non-violence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prestige, and prestige brings rights. And people  who obtain rights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performance of duty, exercise them only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never for themselves. Swaraj of a people means the sum total</w:t>
      </w:r>
    </w:p>
    <w:p>
      <w:pPr>
        <w:autoSpaceDN w:val="0"/>
        <w:autoSpaceDE w:val="0"/>
        <w:widowControl/>
        <w:spacing w:line="220" w:lineRule="exact" w:before="4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“To the People of Rajkot” as “the translation”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second appeal. For the first appeal,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to People of Rajkot”, </w:t>
      </w:r>
      <w:r>
        <w:rPr>
          <w:rFonts w:ascii="Times" w:hAnsi="Times" w:eastAsia="Times"/>
          <w:b w:val="0"/>
          <w:i w:val="0"/>
          <w:color w:val="000000"/>
          <w:sz w:val="18"/>
        </w:rPr>
        <w:t>9-3-1939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swaraj (self-rule) of individuals. And such swaraj comes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performance by individuals of their duty as citizens. In it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of his rights. They come, when they are needed, for better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of 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 I was expounding these views to a meeting of workers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that volunteers should be called for who would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tell the people what under swaraj they would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Thus men or women who would go to the villages would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people that it would be their duty to keep their village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them self-supporting. They must not expect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these things for them. Our villages are on the verge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destruction owing to the disappearance of village industries.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revivified only by a revival of village industries. Among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the spinning-wheel occupies the centre. The others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themselves around the wheel. If the people of Rajkot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duty, they would wear khadi of their own spinning.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learn the value of industry, and if all will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conducive to the welfare of the State, several lakhs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saved for the people by the people. And it can be shown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putting into practice the ideal of self-help and self-sufficiency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pay the lowest taxes and realize a greater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the sum than is possible under any other system.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labour for the State pay their taxes just as much as those that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coin. Coins are but a measure of labour performed.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value. If I buy a rupee worth of flour, I have paid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of cultivation, carrying and grinding. Therefore,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of wealth is one who puts in a certain amount of labour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productive aim. It is the same thing whether I pay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rupee or its equivalent of labour as tax. Often it will be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in labour is of greater value to the State than payment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coin. Payment in labour invigorates the nation. Where people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voluntarily for the service of society, exchange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unnecessary. The labour of collecting the taxes and keeping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is saved and the results are equally good.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should be educated along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above. The property of the State is the property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 Thakore Saheb is their trustee. As trustee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other members of his family should perform their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performance of their duty to the State they earn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of taking a certain amount of money from the State. If the Ruler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ruled perform their duty in this way, there is no room for mutual </w:t>
      </w:r>
      <w:r>
        <w:rPr>
          <w:rFonts w:ascii="Times" w:hAnsi="Times" w:eastAsia="Times"/>
          <w:b w:val="0"/>
          <w:i w:val="0"/>
          <w:color w:val="000000"/>
          <w:sz w:val="22"/>
        </w:rPr>
        <w:t>bitterness.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responsible government everyone, from the 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citizen,  must prosper. Under swaraj based on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is anybody’s enemy, everybody contributes his or her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to the common goal, all can read and write, and their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growing from day to day. Sickness and disease are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minimum. No one is a pauper and labour can always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There is no place  under such a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gambling, drinking and immorality or for class hatred. The rich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riches wisely and usefully, and not squander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their pomp and worldly pleasures. It should not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handful of rich people should live in jewelled palaces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miserable hovels devoid of sunlight or ventilation. 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differences, untouchability, vertical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high and low, these must not be. I have referred to these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leaflet. It is necessary here, perhaps, to say a word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Girasias and the Bhayats. They are also a limb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have to show to them that they have nothing to fear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former. In non-violent swaraj there can be no encroachment upon </w:t>
      </w:r>
      <w:r>
        <w:rPr>
          <w:rFonts w:ascii="Times" w:hAnsi="Times" w:eastAsia="Times"/>
          <w:b w:val="0"/>
          <w:i w:val="0"/>
          <w:color w:val="000000"/>
          <w:sz w:val="22"/>
        </w:rPr>
        <w:t>just rights; contrariwise no one can possess unjust rights. In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State, usurpation should be an impossibility and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unnecessary to resort to force for  dispossessing a usurper.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Garasia friends have begun to fear the Congress. But if they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trustees and are or become industrious,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fear. The congress cannot keep its prestige if it tramples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just rights. Its prestige is solely due to its ceaseless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universal good. The conference of the Garasias is in session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at the present moment. They had an orderly procession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which I witnessed from my bed. A volunteer wrote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maxims inscribed on their banners. They are so good as to </w:t>
      </w:r>
      <w:r>
        <w:rPr>
          <w:rFonts w:ascii="Times" w:hAnsi="Times" w:eastAsia="Times"/>
          <w:b w:val="0"/>
          <w:i w:val="0"/>
          <w:color w:val="000000"/>
          <w:sz w:val="22"/>
        </w:rPr>
        <w:t>arrest attention. Here they are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17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simplicity.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6.</w:t>
            </w:r>
          </w:p>
          <w:p>
            <w:pPr>
              <w:autoSpaceDN w:val="0"/>
              <w:autoSpaceDE w:val="0"/>
              <w:widowControl/>
              <w:spacing w:line="294" w:lineRule="exact" w:before="1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Educate yourselves, abstain from spirituous liquors and cultivate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Garasdars believe in constructive programme.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Say not mine is right, but say what is right is mine.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Avoid pomp, jealousy and bad habits.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 do not believe in encroaching upon other people’s rights.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 is our duty to protect the afflicted.</w:t>
            </w:r>
          </w:p>
          <w:p>
            <w:pPr>
              <w:autoSpaceDN w:val="0"/>
              <w:autoSpaceDE w:val="0"/>
              <w:widowControl/>
              <w:spacing w:line="240" w:lineRule="exact" w:before="1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Forgiveness is the virtue of the strong.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Speak only that which has value and never a word thoughtlessly.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 manly if you will be free.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association have the strength to put their maxims into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that I have sketched above can be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Rajkot puts forth worthy young men and women for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faith in it. We have not sufficiently cultivated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service. We must cultivate it. I asked for a band of such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at yesterday’s meeting. They gave me their names.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living faith in truth and non-violence and will do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concentration, the people of Rajkot will certainly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 that is coming to them. The names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to me are as follows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Uchharangrai N. Dhebar,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Jethalal  H. Joshi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Popatlal P. Anada,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Ramjibhai Manekchand Doshi, </w:t>
      </w:r>
      <w:r>
        <w:rPr>
          <w:rFonts w:ascii="Times" w:hAnsi="Times" w:eastAsia="Times"/>
          <w:b w:val="0"/>
          <w:i w:val="0"/>
          <w:color w:val="000000"/>
          <w:sz w:val="22"/>
        </w:rPr>
        <w:t>4.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34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Saubhagyachand Virchand Modi,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Jamnadas Shah.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from the names that those who have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faith in truth and non-violence have wisely kept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aloof. But they have assured me that they will not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to be chalked out by this band in terms of this leaflet.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further assured me that they will willingly perform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as may be entrusted to them if they can conscientiously do so. I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these workers upon their restraint and patriotism.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 A LETTER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13, 1939</w:t>
      </w:r>
    </w:p>
    <w:p>
      <w:pPr>
        <w:autoSpaceDN w:val="0"/>
        <w:autoSpaceDE w:val="0"/>
        <w:widowControl/>
        <w:spacing w:line="294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put you to much trouble. God will compensate you for it.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223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 DISCUSSION WITH HARIBHAU UPADHYAYA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AND OTHER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14, 1939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Gandhiji, after giving them a careful hearing. explained to them his idea about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‘intensification’. They had broken virgin soil in launching upon satyagraha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Jaipur. The  popular response had exceeded their anticipations and even expectations.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so good. But it was bad horsemanship to run a good horse to death.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further to spread out the volume they should now set to deepen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foundations and inculcate inward strength. He proposed some stringent tests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preparatory training as an indispensable condition for participation in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hereafter. Pending the attainment of the minimum standard laid down by him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part of satyagraha might remain suspended; that would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satyagraha itself. He invited them to Delhi for further discussion, if it </w:t>
      </w:r>
      <w:r>
        <w:rPr>
          <w:rFonts w:ascii="Times" w:hAnsi="Times" w:eastAsia="Times"/>
          <w:b w:val="0"/>
          <w:i w:val="0"/>
          <w:color w:val="000000"/>
          <w:sz w:val="18"/>
        </w:rPr>
        <w:t>was thought necessary.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27-5-1939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  MESSAGE TO PEOPLE OF JAIPUR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14, 1939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the people of Jaipur have maintained peace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Let everyone remember that the individual or groups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observe truth and ahimsa in the pursuance of their aim are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 aur Rajasthan, </w:t>
      </w:r>
      <w:r>
        <w:rPr>
          <w:rFonts w:ascii="Times" w:hAnsi="Times" w:eastAsia="Times"/>
          <w:b w:val="0"/>
          <w:i w:val="0"/>
          <w:color w:val="000000"/>
          <w:sz w:val="18"/>
        </w:rPr>
        <w:t>p. 76</w:t>
      </w:r>
    </w:p>
    <w:p>
      <w:pPr>
        <w:autoSpaceDN w:val="0"/>
        <w:autoSpaceDE w:val="0"/>
        <w:widowControl/>
        <w:spacing w:line="220" w:lineRule="exact" w:before="19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Fast—VII”. Pyarelal explains: “Haribhau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Upadhyaya and some other workers met Gandhiji on the train and discussed the Jaipur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with him. A stalemate had set in there. They wanted.. . the movement to be</w:t>
      </w:r>
      <w:r>
        <w:rPr>
          <w:rFonts w:ascii="Times" w:hAnsi="Times" w:eastAsia="Times"/>
          <w:b w:val="0"/>
          <w:i w:val="0"/>
          <w:color w:val="000000"/>
          <w:sz w:val="18"/>
        </w:rPr>
        <w:t>‘intensified’”.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  LETTER TO SIR REGINALD M. MAXWELL</w:t>
      </w:r>
    </w:p>
    <w:p>
      <w:pPr>
        <w:autoSpaceDN w:val="0"/>
        <w:autoSpaceDE w:val="0"/>
        <w:widowControl/>
        <w:spacing w:line="286" w:lineRule="exact" w:before="106" w:after="0"/>
        <w:ind w:left="461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[</w:t>
      </w:r>
      <w:r>
        <w:rPr>
          <w:rFonts w:ascii="Times" w:hAnsi="Times" w:eastAsia="Times"/>
          <w:b w:val="0"/>
          <w:i/>
          <w:color w:val="000000"/>
          <w:sz w:val="22"/>
        </w:rPr>
        <w:t>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REGINALD,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facilities kindly given to me I was able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prisoners on hunger-strike in the Delhi Jail and I am glad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that they accepted my advice and gave it up—perhaps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correct to say suspended it. I tried to persuade them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required by the Government. But they said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purchase their freedom by giving any undertaking.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without any  trial and so they should be discharged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condition as so many others have been discharged. I felt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objection. But  I told them that in order to  enable  me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 for  their   release, they should give me satisfaction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the Congress policy of non-violence and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the Congress. This they readily agreed to do,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me, too, a letter reducing their assurance to writing.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make it plain to me that I was not to use that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their freedom, nor to ask the Government to discharge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that letter. I wish you could see your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these prisoners unconditionally. If you do so it will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my hands in the prosecution of my mission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on the political field.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the letter that was sent to me by Mr. Puckle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they should not enter this or that province. Surely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condition. If the Governments of the provinces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them to remain within their Jurisdiction they would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prohibition. Why should the Government of India attach </w:t>
      </w:r>
      <w:r>
        <w:rPr>
          <w:rFonts w:ascii="Times" w:hAnsi="Times" w:eastAsia="Times"/>
          <w:b w:val="0"/>
          <w:i w:val="0"/>
          <w:color w:val="000000"/>
          <w:sz w:val="22"/>
        </w:rPr>
        <w:t>those conditions?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letter with Mahadev Desai so that he can give </w:t>
      </w:r>
      <w:r>
        <w:rPr>
          <w:rFonts w:ascii="Times" w:hAnsi="Times" w:eastAsia="Times"/>
          <w:b w:val="0"/>
          <w:i w:val="0"/>
          <w:color w:val="000000"/>
          <w:sz w:val="22"/>
        </w:rPr>
        <w:t>you, if you require it, a graphic description of the conversation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reference to this letter in the following item. The sources,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has “16”.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F. H. Puckle, Home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8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took place between the three prisoners and myself.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52" w:lineRule="exact" w:before="14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EGINALD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8"/>
        </w:rPr>
        <w:t>AXWELL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 </w:t>
      </w:r>
      <w:r>
        <w:rPr>
          <w:rFonts w:ascii="Times" w:hAnsi="Times" w:eastAsia="Times"/>
          <w:b w:val="0"/>
          <w:i w:val="0"/>
          <w:color w:val="000000"/>
          <w:sz w:val="18"/>
        </w:rPr>
        <w:t>C..S. I., E</w:t>
      </w:r>
      <w:r>
        <w:rPr>
          <w:rFonts w:ascii="Times" w:hAnsi="Times" w:eastAsia="Times"/>
          <w:b w:val="0"/>
          <w:i w:val="0"/>
          <w:color w:val="000000"/>
          <w:sz w:val="14"/>
        </w:rPr>
        <w:t>TC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7814. Courtesy: G. D. Birla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  LETTER TO LORD LINLITHGOW</w:t>
      </w:r>
    </w:p>
    <w:p>
      <w:pPr>
        <w:autoSpaceDN w:val="0"/>
        <w:autoSpaceDE w:val="0"/>
        <w:widowControl/>
        <w:spacing w:line="24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15, 1939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had hoped to send you this letter in the afternoon.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House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went directly to the prisoners in the Delhi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hunger-striking. Contrary to my expectations I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for full two hours. I am happy to be able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 and broke their fast in my presence. They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fed. I am now 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Reginald  Maxwell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discharge.</w:t>
      </w:r>
    </w:p>
    <w:p>
      <w:pPr>
        <w:autoSpaceDN w:val="0"/>
        <w:tabs>
          <w:tab w:pos="550" w:val="left"/>
          <w:tab w:pos="910" w:val="left"/>
          <w:tab w:pos="1730" w:val="left"/>
          <w:tab w:pos="4130" w:val="left"/>
          <w:tab w:pos="5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reduce to writing what I tried to explain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conversation. As I read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Chief Justice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Sardar Vallabhbhai Patel on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last by the Thakore Saheb. Assuming that it accords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contention, the Committee has then to be set up with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nominees of the Sardar and three officials nominated by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the Thakore Saheb selecting the President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ten.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next thing contemplated in your telegram is that 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difference of opinion between the Sardar’s nominees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the officials on the other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meaning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“The Rajkot Fast—VII”, Pyarelal explains that Gandhiji had a two hour </w:t>
      </w:r>
      <w:r>
        <w:rPr>
          <w:rFonts w:ascii="Times" w:hAnsi="Times" w:eastAsia="Times"/>
          <w:b w:val="0"/>
          <w:i w:val="0"/>
          <w:color w:val="000000"/>
          <w:sz w:val="18"/>
        </w:rPr>
        <w:t>mee-ting with the Viceroy.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Conveyed through E. C. Gibson, Resident;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E. C. Gibson”,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Maurice Gwyer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source, Viceroy’s marginal note reads: “Right, I don’t know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J. will do; e. g., C. J. may interpret Notification as meaning President in addition </w:t>
      </w:r>
      <w:r>
        <w:rPr>
          <w:rFonts w:ascii="Times" w:hAnsi="Times" w:eastAsia="Times"/>
          <w:b w:val="0"/>
          <w:i w:val="0"/>
          <w:color w:val="000000"/>
          <w:sz w:val="18"/>
        </w:rPr>
        <w:t>to ten members”.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Viceroy’s marginal note reads: “No. Any members. Not between this 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group(see my wire). The question of a majority decision is very definitely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terms of the remit to the C. J.  I don’t know what he may say.”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of 26th December, the Chief Justice is to be the referee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decision will be final. This as I read your telegram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meaning, so far as the two references to the Chief Justice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So far as the framing of the constitution is concerned,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decision should prevail.</w:t>
      </w:r>
    </w:p>
    <w:p>
      <w:pPr>
        <w:autoSpaceDN w:val="0"/>
        <w:tabs>
          <w:tab w:pos="550" w:val="left"/>
          <w:tab w:pos="910" w:val="left"/>
          <w:tab w:pos="3690" w:val="left"/>
          <w:tab w:pos="5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need not go further so far as my promise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on the two points raised by me is concerned. But perhaps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to you for me to draw your attention to the fact that the advisers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Thakore Saheb have committed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certain nominations,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commitment it might be embarrassing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 to recede. I refer to the nominations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members and one Bhayat. Perhaps you are aware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and also of the several ways out that I have suggested.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not, I shall be glad to explain them to you. As I reflect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conversation, it seems to me that it was inconclusive in more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one. Consideration for your time was weighing heavily upon me, </w:t>
      </w:r>
      <w:r>
        <w:rPr>
          <w:rFonts w:ascii="Times" w:hAnsi="Times" w:eastAsia="Times"/>
          <w:b w:val="0"/>
          <w:i w:val="0"/>
          <w:color w:val="000000"/>
          <w:sz w:val="22"/>
        </w:rPr>
        <w:t>and as everything else, as I thought, appeared to you to be smooth-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sailing, I did not wish to tax you any further. You will agree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misunderstanding about the several steps that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for implementing the conditions in terms of which I broke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It would be terrible if it becomes my duty  to object to any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is announced. I therefore suggest that I should be made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 of the announcement or announce-ments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made in connection with the Rajkot affair.</w:t>
      </w:r>
    </w:p>
    <w:p>
      <w:pPr>
        <w:autoSpaceDN w:val="0"/>
        <w:tabs>
          <w:tab w:pos="550" w:val="left"/>
          <w:tab w:pos="910" w:val="left"/>
          <w:tab w:pos="53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are, as I mentioned to you, several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by me in what has been termed my ultimatum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and about which assurance has been given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telegrams. Another conversation between us seems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for a proper and final elucidation of the various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interchange of the telegrams between 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hurried talk that you gave me about the States in general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you contemplate to adopt in the immediate future,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disturbance creeps over me. I  do not want to reduce to writing,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desire otherwise, the vague fear that is seizing hold of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Viceroy’s note reads: “We are back on the Notification of December 26th and </w:t>
      </w:r>
      <w:r>
        <w:rPr>
          <w:rFonts w:ascii="Times" w:hAnsi="Times" w:eastAsia="Times"/>
          <w:b w:val="0"/>
          <w:i w:val="0"/>
          <w:color w:val="000000"/>
          <w:sz w:val="18"/>
        </w:rPr>
        <w:t>Thakore’s letter to Sardar Patel.”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Viceroy’s note reads: “What ‘announcement’?  I contemplate none.”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from the C.W.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assumption that I have understood you correctly.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like to have the interview for this purpose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send me a time?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microfilm;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 Also from a copy: C. W. 7813.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  DISCUSSION WITH PHILIPOSE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15, 1939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does not begin and end with civil disobedience.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do a little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essence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thus conceived can never do harm to the movement.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will find that his battery is exhausted when we do not act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expectation, refuse to have any firework displays or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at   his disposal for brutal assaults of his goondas.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all his provocative and repressive measures with a coolness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exemplary self-restraint even at the risk of being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If there is no cowardice in us, we are safe; ours will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be reckoned an act of rare bravery.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we should watch how things shaps themselves.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out new plans of conducting the movement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 methods that some States seem to have adopted,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that technique of rendering futile the employment of hired </w:t>
      </w:r>
      <w:r>
        <w:rPr>
          <w:rFonts w:ascii="Times" w:hAnsi="Times" w:eastAsia="Times"/>
          <w:b w:val="0"/>
          <w:i w:val="0"/>
          <w:color w:val="000000"/>
          <w:sz w:val="22"/>
        </w:rPr>
        <w:t>hooligans against peaceful citizens.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able general always gives battle in his own time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his choice. He always retains the initiative in these respects </w:t>
      </w:r>
      <w:r>
        <w:rPr>
          <w:rFonts w:ascii="Times" w:hAnsi="Times" w:eastAsia="Times"/>
          <w:b w:val="0"/>
          <w:i w:val="0"/>
          <w:color w:val="000000"/>
          <w:sz w:val="22"/>
        </w:rPr>
        <w:t>and never allows it to pass into the hands of the enemy.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satyagraha campaign the mode of fight and the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>tactics, e. g., whether to advance or retreat, offer civil resistance or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Pyarelal, on March 16, “Gandhiji had. . . another interview.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5 to 7.30 p. m. The interview was conclusive...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discussion is extracted from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>VII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Pyarelal explains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discussion which took place in the afternoon was “about the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non-violent strength through constructive work and purely </w:t>
      </w:r>
      <w:r>
        <w:rPr>
          <w:rFonts w:ascii="Times" w:hAnsi="Times" w:eastAsia="Times"/>
          <w:b w:val="0"/>
          <w:i w:val="0"/>
          <w:color w:val="000000"/>
          <w:sz w:val="22"/>
        </w:rPr>
        <w:t>selfless humanitarian service, are determined according to the exigen-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cies of the situation. A satyagrahi must carry out whatever plan is laid </w:t>
      </w:r>
      <w:r>
        <w:rPr>
          <w:rFonts w:ascii="Times" w:hAnsi="Times" w:eastAsia="Times"/>
          <w:b w:val="0"/>
          <w:i w:val="0"/>
          <w:color w:val="000000"/>
          <w:sz w:val="22"/>
        </w:rPr>
        <w:t>out for him with a cool determination giving way to neither excite-</w:t>
      </w:r>
      <w:r>
        <w:rPr>
          <w:rFonts w:ascii="Times" w:hAnsi="Times" w:eastAsia="Times"/>
          <w:b w:val="0"/>
          <w:i w:val="0"/>
          <w:color w:val="000000"/>
          <w:sz w:val="22"/>
        </w:rPr>
        <w:t>ment nor depression.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satyagrahi there can be only one goal, viz., to lay down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performing his duty whatever it may be. It is the highest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attain. A cause that has such worthy satyagrahi soldiers at its back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defeated.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27-5-1939</w:t>
      </w:r>
    </w:p>
    <w:p>
      <w:pPr>
        <w:autoSpaceDN w:val="0"/>
        <w:autoSpaceDE w:val="0"/>
        <w:widowControl/>
        <w:spacing w:line="292" w:lineRule="exact" w:before="35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231.   TELEGRAM TO MIRABEHN</w:t>
      </w:r>
    </w:p>
    <w:p>
      <w:pPr>
        <w:autoSpaceDN w:val="0"/>
        <w:autoSpaceDE w:val="0"/>
        <w:widowControl/>
        <w:spacing w:line="266" w:lineRule="exact" w:before="16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16, 1939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TMANZAI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HARSADDA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AHSIL</w:t>
      </w:r>
    </w:p>
    <w:p>
      <w:pPr>
        <w:autoSpaceDN w:val="0"/>
        <w:autoSpaceDE w:val="0"/>
        <w:widowControl/>
        <w:spacing w:line="212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      GOING        RAJKOT.       HERE        SOME       DAYS.        YOU        CAN      COME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    YOU        LIKE.        KEEPING        WELL.</w:t>
      </w:r>
    </w:p>
    <w:p>
      <w:pPr>
        <w:autoSpaceDN w:val="0"/>
        <w:autoSpaceDE w:val="0"/>
        <w:widowControl/>
        <w:spacing w:line="266" w:lineRule="exact" w:before="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6436.  Courtesy:  Mirabehn.  Also G. N. 10031</w:t>
      </w:r>
    </w:p>
    <w:p>
      <w:pPr>
        <w:autoSpaceDN w:val="0"/>
        <w:autoSpaceDE w:val="0"/>
        <w:widowControl/>
        <w:spacing w:line="292" w:lineRule="exact" w:before="36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  LETTER TO SIR REGINALD M.  MAXWELL</w:t>
      </w:r>
    </w:p>
    <w:p>
      <w:pPr>
        <w:autoSpaceDN w:val="0"/>
        <w:autoSpaceDE w:val="0"/>
        <w:widowControl/>
        <w:spacing w:line="244" w:lineRule="exact" w:before="148" w:after="0"/>
        <w:ind w:left="49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16, 1939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REGINALD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has given  me a gist of his talk with you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thank you for giving him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He told me of the suggestion you made. As I wanted to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without knowing the prisoners’ wishes I sent him to them.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say that I am satisfied that they have no belief in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method for achieving India’s freedom, and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joining any organization whose activity is violent.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on the strength of this letter you will be good enough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Sir Reginald M. Maxwell”, 15-3-1939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4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the release  of the prisoners unconditionally. I hope,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condition about movement from province to province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waived.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2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EGINALD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AXWELL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 C. S. I.,  C. I. 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EMBER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OVERNMENT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NDIA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7812.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  LETTER TO JAMNALAL BAJAJ</w:t>
      </w:r>
    </w:p>
    <w:p>
      <w:pPr>
        <w:autoSpaceDN w:val="0"/>
        <w:autoSpaceDE w:val="0"/>
        <w:widowControl/>
        <w:spacing w:line="248" w:lineRule="exact" w:before="144" w:after="0"/>
        <w:ind w:left="491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M</w:t>
      </w:r>
      <w:r>
        <w:rPr>
          <w:rFonts w:ascii="Times" w:hAnsi="Times" w:eastAsia="Times"/>
          <w:b w:val="0"/>
          <w:i/>
          <w:color w:val="000000"/>
          <w:sz w:val="22"/>
        </w:rPr>
        <w:t>arch</w:t>
      </w:r>
      <w:r>
        <w:rPr>
          <w:rFonts w:ascii="Times" w:hAnsi="Times" w:eastAsia="Times"/>
          <w:b w:val="0"/>
          <w:i/>
          <w:color w:val="000000"/>
          <w:sz w:val="22"/>
        </w:rPr>
        <w:t>16, 1939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deliberately do not want to write much.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 belief that we should not increase our demands.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civil disobedience if the Praja mandal is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and civil  liberties are granted.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must be released.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best.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are keeping well and mentally also you are at your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do any reading? Do you spin? What is your weight?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 should take fruit, etc.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obstinate about this.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pander to the palate, but we should give to the body what it </w:t>
      </w:r>
      <w:r>
        <w:rPr>
          <w:rFonts w:ascii="Times" w:hAnsi="Times" w:eastAsia="Times"/>
          <w:b w:val="0"/>
          <w:i w:val="0"/>
          <w:color w:val="000000"/>
          <w:sz w:val="22"/>
        </w:rPr>
        <w:t>needs as a medicine.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3001</w:t>
      </w:r>
    </w:p>
    <w:p>
      <w:pPr>
        <w:autoSpaceDN w:val="0"/>
        <w:autoSpaceDE w:val="0"/>
        <w:widowControl/>
        <w:spacing w:line="220" w:lineRule="exact" w:before="236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Praja Mandal suspended civil disobedience on March 23.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Ignorant attachment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  INTERVIEW TO GOBIND BIHARI 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started the interview about America and my personal experience in </w:t>
      </w:r>
      <w:r>
        <w:rPr>
          <w:rFonts w:ascii="Times" w:hAnsi="Times" w:eastAsia="Times"/>
          <w:b w:val="0"/>
          <w:i w:val="0"/>
          <w:color w:val="000000"/>
          <w:sz w:val="18"/>
        </w:rPr>
        <w:t>my adopted country...  He talked to me in Hindustani, the national language of India.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forgotton our  language? Not even after a quarter </w:t>
      </w:r>
      <w:r>
        <w:rPr>
          <w:rFonts w:ascii="Times" w:hAnsi="Times" w:eastAsia="Times"/>
          <w:b w:val="0"/>
          <w:i w:val="0"/>
          <w:color w:val="000000"/>
          <w:sz w:val="22"/>
        </w:rPr>
        <w:t>century spent in the United States? That is gratifying  indeed.</w:t>
      </w:r>
    </w:p>
    <w:p>
      <w:pPr>
        <w:autoSpaceDN w:val="0"/>
        <w:autoSpaceDE w:val="0"/>
        <w:widowControl/>
        <w:spacing w:line="292" w:lineRule="exact" w:before="16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my first question...  Gandhiji tensely retorted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India is not far from political independence, pure and simple.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not a word of anger against the British Government.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emphasized the fact that now the real problem of India’s freedom and advancement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self-organization... He pointed out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outsiders may not realize the fact that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of British India (as distinct from the parts ruled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Princes) are now administered by the Nationalists, by Ministers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Party. That roughly shows that the Nationalist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in the seats of political power in this country.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question now was of the Government of India as a whole.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or Federal Government came into the hands of the Indians,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like Ireland—virtually an independent country. But according to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and the Nationalists, the scheme of Federation evolved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1935 was not the one to give self-government to India. He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Federation scheme cannot be accepted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damaging the cause of India’s independence. The Viceroy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scheme accepted. The Nationalists, many of the Princes,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fanatics and others will oppose it—for diverse reasons.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tense situation. The Indian atmosphere is in fact heavy  with </w:t>
      </w:r>
      <w:r>
        <w:rPr>
          <w:rFonts w:ascii="Times" w:hAnsi="Times" w:eastAsia="Times"/>
          <w:b w:val="0"/>
          <w:i w:val="0"/>
          <w:color w:val="000000"/>
          <w:sz w:val="22"/>
        </w:rPr>
        <w:t>impending storms.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What will Nationalist India do if war comes?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I cannot answer in advance. But this is certain that a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interviewer was Science Editor of the Hearst Newspapers. He 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International News Service at the Tripuri Congress. Gandhiji received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>afternoon.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Bihari Lal explains that the day before the interview Gandhiji received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donation of Rs. 10,000 from a woman.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Gandhi—1915-1948: A Detailed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Chronology, </w:t>
      </w:r>
      <w:r>
        <w:rPr>
          <w:rFonts w:ascii="Times" w:hAnsi="Times" w:eastAsia="Times"/>
          <w:b w:val="0"/>
          <w:i w:val="0"/>
          <w:color w:val="000000"/>
          <w:sz w:val="18"/>
        </w:rPr>
        <w:t>this donation was made on March 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will join hands with other real democracies, and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promoting the cause of democracy and humanism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curious to know how under his guidance, employing a new technique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non-militant rebellion, he has  integrated millions of Indians in a fervent struggle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“self-rule”. He explained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self-rule is emancipation from India’s own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>inequalities as well as from those imposed from outside.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19-5-1939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  DISCUSSION WITH HYDERABAD ARYASAMAJ</w:t>
      </w:r>
    </w:p>
    <w:p>
      <w:pPr>
        <w:autoSpaceDN w:val="0"/>
        <w:autoSpaceDE w:val="0"/>
        <w:widowControl/>
        <w:spacing w:line="292" w:lineRule="exact" w:before="88" w:after="0"/>
        <w:ind w:left="0" w:right="2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LEADERS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16, 1939</w:t>
      </w:r>
    </w:p>
    <w:p>
      <w:pPr>
        <w:autoSpaceDN w:val="0"/>
        <w:autoSpaceDE w:val="0"/>
        <w:widowControl/>
        <w:spacing w:line="260" w:lineRule="exact" w:before="12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up of motives is damaging in any species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religious satyagraha it is altogether inadmissible. It is fatal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or allow religious satyagraha to be used as a cloak or a device for </w:t>
      </w:r>
      <w:r>
        <w:rPr>
          <w:rFonts w:ascii="Times" w:hAnsi="Times" w:eastAsia="Times"/>
          <w:b w:val="0"/>
          <w:i w:val="0"/>
          <w:color w:val="000000"/>
          <w:sz w:val="22"/>
        </w:rPr>
        <w:t>advancing an ulterior political or mundane objective.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with regard to the goal so with the means,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is of the very essence in this species of satyagraha. 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movement must be a man of deeply spiritual life, preferably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—whether married or unmarried. He must be a believer </w:t>
      </w:r>
      <w:r>
        <w:rPr>
          <w:rFonts w:ascii="Times" w:hAnsi="Times" w:eastAsia="Times"/>
          <w:b w:val="0"/>
          <w:i w:val="0"/>
          <w:color w:val="000000"/>
          <w:sz w:val="22"/>
        </w:rPr>
        <w:t>in—as in fact everybody participating in such a movement must be—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practiser of the particular religious observance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launched. The leader must be versed in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Truth and ahimsa should shine through his speech.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must be transparent through and through. Diplomacy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 can have no place in his armoury. Absolute belief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>and in God is an indispensable condition in such satyagraha.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religious satyagraha there can be no room for aggressiveness,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demonstrativeness, show. Those who take part in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respect and regard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convictions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 of those who profess a different faith from theirs.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narrowness in their outlook is likely to be reflected magnified</w:t>
      </w:r>
    </w:p>
    <w:p>
      <w:pPr>
        <w:autoSpaceDN w:val="0"/>
        <w:autoSpaceDE w:val="0"/>
        <w:widowControl/>
        <w:spacing w:line="220" w:lineRule="exact" w:before="3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Fast—VII”.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</w:t>
      </w:r>
      <w:r>
        <w:rPr>
          <w:rFonts w:ascii="Times" w:hAnsi="Times" w:eastAsia="Times"/>
          <w:b w:val="0"/>
          <w:i/>
          <w:color w:val="000000"/>
          <w:sz w:val="18"/>
        </w:rPr>
        <w:t>Annual Register, 1939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Vol.I, “The Deputation including Lala Deshbandhu Gupta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Sadhikar waited on Gandhiji with regard to Aryasamaj Satyagraha in </w:t>
      </w:r>
      <w:r>
        <w:rPr>
          <w:rFonts w:ascii="Times" w:hAnsi="Times" w:eastAsia="Times"/>
          <w:b w:val="0"/>
          <w:i w:val="0"/>
          <w:color w:val="000000"/>
          <w:sz w:val="18"/>
        </w:rPr>
        <w:t>Hyderabad State.”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multifold in the opponent.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satyagraha is, above all, a process of self-purification.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disdains mere numbers and external aids since these cannot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satyagrahi’s self-purification. Instead, it relies utterly on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fountain-head of all strength. Religious satyagraha,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succeeds under the leadership of a true man of God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reverence and love even of the opponent by the purity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the utter selflessness of his mission and the breadth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27-5-1939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  LETTER TO LORD LINLITHGOW</w:t>
      </w:r>
    </w:p>
    <w:p>
      <w:pPr>
        <w:autoSpaceDN w:val="0"/>
        <w:autoSpaceDE w:val="0"/>
        <w:widowControl/>
        <w:spacing w:line="244" w:lineRule="exact" w:before="148" w:after="0"/>
        <w:ind w:left="493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return the draft reference to the Chief Justice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kindly gave me yesterday. I showed it to Sardar Patel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he nor I wish to add anything to it. I have taken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document.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apology again for having taken so much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yesterday. I hope, however, that you think as I do that it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spent, if only for avoiding, as far as it is humanly possible,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 on the Rajkot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once more for introducing me to Lady Linlithgow.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5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</w:t>
      </w:r>
    </w:p>
    <w:p>
      <w:pPr>
        <w:autoSpaceDN w:val="0"/>
        <w:autoSpaceDE w:val="0"/>
        <w:widowControl/>
        <w:spacing w:line="220" w:lineRule="exact" w:before="40" w:after="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 W. 10149. Courtesy : D. B. Kalelkar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adds: “Miss Agatha Harrison, who came shortly afterwards, asked . ..</w:t>
      </w:r>
      <w:r>
        <w:rPr>
          <w:rFonts w:ascii="Times" w:hAnsi="Times" w:eastAsia="Times"/>
          <w:b w:val="0"/>
          <w:i w:val="0"/>
          <w:color w:val="000000"/>
          <w:sz w:val="18"/>
        </w:rPr>
        <w:t>‘Is it true, Gandhiji, that genuine satyagraha can never provoke reprisals?’ ‘Yes,’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Gandhiji. ‘Genuine satyagraha is a spiritual exercise. As such it can only </w:t>
      </w:r>
      <w:r>
        <w:rPr>
          <w:rFonts w:ascii="Times" w:hAnsi="Times" w:eastAsia="Times"/>
          <w:b w:val="0"/>
          <w:i w:val="0"/>
          <w:color w:val="000000"/>
          <w:sz w:val="18"/>
        </w:rPr>
        <w:t>evoke the best, not the worst, in man’.”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Aknowledging this on March 18, the Viceroy said: “Thank you very much...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sending me back the Terms of Reference to the Chief Justice. I am glad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should have no comment on them.”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237.    LETTER TO YESHWANTRAO HOLKAR</w:t>
      </w:r>
    </w:p>
    <w:p>
      <w:pPr>
        <w:autoSpaceDN w:val="0"/>
        <w:autoSpaceDE w:val="0"/>
        <w:widowControl/>
        <w:spacing w:line="244" w:lineRule="exact" w:before="148" w:after="0"/>
        <w:ind w:left="493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17, 1939</w:t>
      </w:r>
    </w:p>
    <w:p>
      <w:pPr>
        <w:autoSpaceDN w:val="0"/>
        <w:tabs>
          <w:tab w:pos="550" w:val="left"/>
          <w:tab w:pos="970" w:val="left"/>
          <w:tab w:pos="14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MAHARAJA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the sweet memories of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that the work of setting up a Hindi University in </w:t>
      </w:r>
      <w:r>
        <w:rPr>
          <w:rFonts w:ascii="Times" w:hAnsi="Times" w:eastAsia="Times"/>
          <w:b w:val="0"/>
          <w:i w:val="0"/>
          <w:color w:val="000000"/>
          <w:sz w:val="22"/>
        </w:rPr>
        <w:t>Indore is making progress.</w:t>
      </w:r>
    </w:p>
    <w:p>
      <w:pPr>
        <w:autoSpaceDN w:val="0"/>
        <w:autoSpaceDE w:val="0"/>
        <w:widowControl/>
        <w:spacing w:line="220" w:lineRule="exact" w:before="66" w:after="0"/>
        <w:ind w:left="0" w:right="4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Courtesy : 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 A HARIJAN TOUR</w:t>
      </w:r>
    </w:p>
    <w:p>
      <w:pPr>
        <w:autoSpaceDN w:val="0"/>
        <w:autoSpaceDE w:val="0"/>
        <w:widowControl/>
        <w:spacing w:line="260" w:lineRule="exact" w:before="11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account by shri Rameshwari Nahru of a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Shri Thakkar Bapa and her in the Central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Rajputana states will be read with 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18-3-1939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 TELEGRAM TO U. N. DHEBAR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2790" w:val="left"/>
          <w:tab w:pos="4930" w:val="left"/>
          <w:tab w:pos="5470" w:val="left"/>
        </w:tabs>
        <w:autoSpaceDE w:val="0"/>
        <w:widowControl/>
        <w:spacing w:line="238" w:lineRule="exact" w:before="9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18, 1939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CHHRANGRAI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HEBAR</w:t>
      </w:r>
      <w:r>
        <w:rPr>
          <w:rFonts w:ascii="Times" w:hAnsi="Times" w:eastAsia="Times"/>
          <w:b w:val="0"/>
          <w:i w:val="0"/>
          <w:color w:val="000000"/>
          <w:sz w:val="20"/>
        </w:rPr>
        <w:t>,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EXPEDITING     THINGS      HERE.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  SUBMIT   TO   WHATEVER </w:t>
      </w:r>
      <w:r>
        <w:rPr>
          <w:rFonts w:ascii="Times" w:hAnsi="Times" w:eastAsia="Times"/>
          <w:b w:val="0"/>
          <w:i w:val="0"/>
          <w:color w:val="000000"/>
          <w:sz w:val="18"/>
        </w:rPr>
        <w:t>MAY       HAPPEN.      KEEP          ME         INFORMED.</w:t>
      </w:r>
    </w:p>
    <w:p>
      <w:pPr>
        <w:autoSpaceDN w:val="0"/>
        <w:autoSpaceDE w:val="0"/>
        <w:widowControl/>
        <w:spacing w:line="266" w:lineRule="exact" w:before="40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18"/>
        </w:rPr>
        <w:t>3-6- 1939.  Also from a copy : C. W. 10147. Courtesy : D. B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Kalelkar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Indore.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April 20 to 23, 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Rameshwari Nehru, Vice-President, All-India Harijan Sevak Sangh, reported: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object of the tour was to consolidate the work of the Harijan Sevak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it existed, to start new centres where our work did not exist and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for the removal of untouchability.” The report, which subsequently </w:t>
      </w:r>
      <w:r>
        <w:rPr>
          <w:rFonts w:ascii="Times" w:hAnsi="Times" w:eastAsia="Times"/>
          <w:b w:val="0"/>
          <w:i w:val="0"/>
          <w:color w:val="000000"/>
          <w:sz w:val="18"/>
        </w:rPr>
        <w:t>appeared in four fortnightly instalments,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>VIII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C. W. source has: “Expedite everything.”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 LETTER TO LORD LINLITHGOW</w:t>
      </w:r>
    </w:p>
    <w:p>
      <w:pPr>
        <w:autoSpaceDN w:val="0"/>
        <w:autoSpaceDE w:val="0"/>
        <w:widowControl/>
        <w:spacing w:line="244" w:lineRule="exact" w:before="148" w:after="0"/>
        <w:ind w:left="493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say, ‘Oh ye of little faith’. My faith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abundant, but I am filled with the fear that you have not visualized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about Rajkot. There is an air of unreality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come. The people of Rajkot are used to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expression of opinion and of action, so long as it 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But today on the eve of getting self-government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 liberty. A copy of a telegram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in front of you. Here is copy of another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Khan Saheb (First Member of the Council) orally informs that he considers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Seva Mandal literacy campaign undesirable in existing circumstances and desires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stoppage till  negotiations over. Dhebar.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of Rajkot cannot enjoy ordinary liberty today,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two or three weeks hence get full liberty? In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may not end in a catastrophe, I suggest that you 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to take full charge and make himself responsible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way for popular control. Supposing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constitution framed, there is no one in Rajkot to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the invisible hand of Durbar Virawala will deliver nothing.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know that he has no official status, if he told me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pardon me for this infliction, and that too on a Sunday.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should know the reality as I see it.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10135. Courtesy : D. B. Kalelkar</w:t>
      </w:r>
    </w:p>
    <w:p>
      <w:pPr>
        <w:autoSpaceDN w:val="0"/>
        <w:autoSpaceDE w:val="0"/>
        <w:widowControl/>
        <w:spacing w:line="220" w:lineRule="exact" w:before="10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telegram, which was from U. N. Dhebar, said: “State’s policy unchanged.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Izara for fruit selling. Azad chowk foundation being dug two workers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remain in Kherdi. Cultivators being pressed for fine and removal charges.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disallowed to carry their own share. Third instead fourth share demanded </w:t>
      </w:r>
      <w:r>
        <w:rPr>
          <w:rFonts w:ascii="Times" w:hAnsi="Times" w:eastAsia="Times"/>
          <w:b w:val="0"/>
          <w:i w:val="0"/>
          <w:color w:val="000000"/>
          <w:sz w:val="18"/>
        </w:rPr>
        <w:t>from sympathetic cultivators.”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 MESSAGE TO EGYPT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1939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new. I would repeat what I said in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on your arrival that there must be a real bond of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  and Egypt. It is not a mere courteous wish. It is a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heart. There is such a lot which is common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cultures of the two countries. Besides, India has such a big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Friendship between India and Egypt should help to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our domestic troubles.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27-5-1939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1939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temples have been constructed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Mohan Malaviya and are the result of the munificence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of Birlas, principally of Shri Jugal Kishore Birla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parti-cularly inclined in this direction. It would have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of things if the temples had been opened by Malaviyaji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their construction. But as he is not here, it has fallen to my lot </w:t>
      </w:r>
      <w:r>
        <w:rPr>
          <w:rFonts w:ascii="Times" w:hAnsi="Times" w:eastAsia="Times"/>
          <w:b w:val="0"/>
          <w:i w:val="0"/>
          <w:color w:val="000000"/>
          <w:sz w:val="22"/>
        </w:rPr>
        <w:t>to perform the ceremony.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my hope that both these temples will make a special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Fast—VII”, Pyarelal explains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Egy-ptian Delegation, which met Gandhiji “at noon”, requested for ”a message to </w:t>
      </w:r>
      <w:r>
        <w:rPr>
          <w:rFonts w:ascii="Times" w:hAnsi="Times" w:eastAsia="Times"/>
          <w:b w:val="0"/>
          <w:i w:val="0"/>
          <w:color w:val="000000"/>
          <w:sz w:val="18"/>
        </w:rPr>
        <w:t>Egypt”.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K. M. Munshi”, 9-3-1939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Concluding, Pyarelal adds: “The message was  translated into Egyptian lan-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guage by an interpreter to the leader of the Deputation. At parting he... said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Egyptian: ‘We pray for your long life, as you are the hope not of India only but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world. The work that you are doing is for the whole of the Orient.’  ‘That is my </w:t>
      </w:r>
      <w:r>
        <w:rPr>
          <w:rFonts w:ascii="Times" w:hAnsi="Times" w:eastAsia="Times"/>
          <w:b w:val="0"/>
          <w:i w:val="0"/>
          <w:color w:val="000000"/>
          <w:sz w:val="18"/>
        </w:rPr>
        <w:t>hope at least,’ replied Gandhiji.”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“Equal Respect for Religions”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explanatory note which read: “. . .  Gandhiji performed the opening ceremony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 Narayan Temple and the Buddha Vihar. . . in Delhi. The vast concourse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. . made it difficult for Gandhiji to enter the Temple precincts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microphone arrangements broke down. He therefore . . .  later issued to the Press what </w:t>
      </w:r>
      <w:r>
        <w:rPr>
          <w:rFonts w:ascii="Times" w:hAnsi="Times" w:eastAsia="Times"/>
          <w:b w:val="0"/>
          <w:i w:val="0"/>
          <w:color w:val="000000"/>
          <w:sz w:val="18"/>
        </w:rPr>
        <w:t>he would, under normal conditions, have spoken.”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promote the religious sense of the worshippers.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Buddha admits of no untouchability.  But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Krishna untouchability and the idea of high and low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taboo. For me, untouchability and the idea of high and low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Hinduism. There are the varnas, but none of the varnas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other.Varna does not connote superiority ; it connotes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functions and different duties.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has more of the earthly or spiritual goods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more service to the community, has to be more humble.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untouchability and the sense of high and low crept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began to decline. Hinduism is based on the firm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non-violence and, therefore, there is no room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with other  religions.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the daily prayer of every adherent of the Hindu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known religion of the world should grow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serve the whole of humanity. I hope that these temples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to propagate the idea of equal respect for religions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jealousies and strife things of the past.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25-3-1939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 NOTE TO JAIPUR SATYAGRAHA COUNCIL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that the departure of the batch of satyagrahis for </w:t>
      </w:r>
      <w:r>
        <w:rPr>
          <w:rFonts w:ascii="Times" w:hAnsi="Times" w:eastAsia="Times"/>
          <w:b w:val="0"/>
          <w:i w:val="0"/>
          <w:color w:val="000000"/>
          <w:sz w:val="22"/>
        </w:rPr>
        <w:t>Jaipur should be postponed till I have further considered the matter.</w:t>
      </w:r>
    </w:p>
    <w:p>
      <w:pPr>
        <w:autoSpaceDN w:val="0"/>
        <w:autoSpaceDE w:val="0"/>
        <w:widowControl/>
        <w:spacing w:line="266" w:lineRule="exact" w:before="2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Hindi: C.W.6166.  Courtesy: G. D. Birla.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20-3-1939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 REQUISITE QUALIFICATIONS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days’ fast set me thinking of the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a satyagrahi. Though they were carefully considered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writing in 1921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have been forgotten.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form of civil disobedience is being offered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in several States, it is necessary to reiterate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qualifications and to dispel false ideas that seem to be prevalent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 Ahmedabad”-I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many workers.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 greatest care is necessary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violence, not non-violence, seems to pervade the air. Indeed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reasonably argued that in an atmosphere surcharged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there is no scope for non-violence. This argument may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too far,  so far that non-violence may be made wholly ineffec-</w:t>
      </w:r>
      <w:r>
        <w:rPr>
          <w:rFonts w:ascii="Times" w:hAnsi="Times" w:eastAsia="Times"/>
          <w:b w:val="0"/>
          <w:i w:val="0"/>
          <w:color w:val="000000"/>
          <w:sz w:val="22"/>
        </w:rPr>
        <w:t>tive; whereas it is claimed to be the only effective force  for counterac-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violence no matter how terrible. But when violence pervades the </w:t>
      </w:r>
      <w:r>
        <w:rPr>
          <w:rFonts w:ascii="Times" w:hAnsi="Times" w:eastAsia="Times"/>
          <w:b w:val="0"/>
          <w:i w:val="0"/>
          <w:color w:val="000000"/>
          <w:sz w:val="22"/>
        </w:rPr>
        <w:t>air the expression of non-violence may not be through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dience. And if it is to be civil disobedience, it must be hedged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restrictions. In satyagraha, It is never the numbers that count;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always the quality, more so when the forces of violence are </w:t>
      </w:r>
      <w:r>
        <w:rPr>
          <w:rFonts w:ascii="Times" w:hAnsi="Times" w:eastAsia="Times"/>
          <w:b w:val="0"/>
          <w:i w:val="0"/>
          <w:color w:val="000000"/>
          <w:sz w:val="22"/>
        </w:rPr>
        <w:t>uppermost.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often forgotten that it is never the intention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to embarrass the wrongdoer. The appeal is never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fear; it is, must be, always to his heart. The satyagrahi’s object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convert, not to coerce, the wrongdoers. He should avoid artificiality in </w:t>
      </w:r>
      <w:r>
        <w:rPr>
          <w:rFonts w:ascii="Times" w:hAnsi="Times" w:eastAsia="Times"/>
          <w:b w:val="0"/>
          <w:i w:val="0"/>
          <w:color w:val="000000"/>
          <w:sz w:val="22"/>
        </w:rPr>
        <w:t>all his doings. He acts naturally and from inward convictions.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these observations before his mind’s eye,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appreciate the following qualifications which I hold are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for every satyagrahi in India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must have a living faith in God, for He is his only Rock.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believe in truth and non-violence as his creed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faith in the inherent goodness of human nature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expects to evoke by his truth and love expressed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leading  a chaste life and be ready and willing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his cause to give up his life and his possessions.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a habitual khadi-wearer and spinner.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for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a teetotaller and be free from the use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 in order that his reason may be always unclouded and his </w:t>
      </w:r>
      <w:r>
        <w:rPr>
          <w:rFonts w:ascii="Times" w:hAnsi="Times" w:eastAsia="Times"/>
          <w:b w:val="0"/>
          <w:i w:val="0"/>
          <w:color w:val="000000"/>
          <w:sz w:val="22"/>
        </w:rPr>
        <w:t>mind constant.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carry out with a willing heart all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as may be laid down from time to time.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carry out the jail rules unless they are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devised  to hurt his self-respect.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qualifications are not to be regarded as exhaustive.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illustrative only.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 March 20,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25-3-1939</w:t>
      </w:r>
    </w:p>
    <w:p>
      <w:pPr>
        <w:autoSpaceDN w:val="0"/>
        <w:autoSpaceDE w:val="0"/>
        <w:widowControl/>
        <w:spacing w:line="292" w:lineRule="exact" w:before="37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 DRAFT TELEGRAM TO R. SANKAR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RAVELLERS</w:t>
      </w:r>
      <w:r>
        <w:rPr>
          <w:rFonts w:ascii="Times" w:hAnsi="Times" w:eastAsia="Times"/>
          <w:b w:val="0"/>
          <w:i w:val="0"/>
          <w:color w:val="000000"/>
          <w:sz w:val="20"/>
        </w:rPr>
        <w:t>‘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UNGALOW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         NOT           UNPREPARED          FOR           ARRESTS.          THEY           WILL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BENEFIT          CAUSE.          ISSUING         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Pyarelal. Also Pattom Thanu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Pillai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246.  LETTER TO C. RAJAGOPALACHARI</w:t>
      </w:r>
    </w:p>
    <w:p>
      <w:pPr>
        <w:autoSpaceDN w:val="0"/>
        <w:autoSpaceDE w:val="0"/>
        <w:widowControl/>
        <w:spacing w:line="244" w:lineRule="exact" w:before="148" w:after="0"/>
        <w:ind w:left="49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</w:t>
      </w:r>
    </w:p>
    <w:p>
      <w:pPr>
        <w:autoSpaceDN w:val="0"/>
        <w:autoSpaceDE w:val="0"/>
        <w:widowControl/>
        <w:spacing w:line="260" w:lineRule="exact" w:before="38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Satyamurti and do what you think is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clause does appeal to me as right. But my ‘right’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‘wrong’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10889. Courtesy: C. R. Narasimhan</w:t>
      </w:r>
    </w:p>
    <w:p>
      <w:pPr>
        <w:autoSpaceDN w:val="0"/>
        <w:autoSpaceDE w:val="0"/>
        <w:widowControl/>
        <w:spacing w:line="220" w:lineRule="exact" w:before="1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even date informing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arrests of Pattom Thanu Pillai, President, Travancore State Congress, and 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Ramachandran, Member of A. I. C. C. and Travancore State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Committee, and other members.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Kerala Provincial Congress Committee.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20-3-1939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from S. Satyamurti to Mahadev Desai”, 20-3-1939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 LETTER TO JAWAHARLAL NEHRU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 has just brought your note. The news you give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astounding. I only hope that there is a misunderstanding. Did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Congressman?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 am inquiring.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Maulana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much better. Please give him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him I am anxious to see him. I shall do so as soon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safely leave.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Gandhi—Nehru Papers, 1939. 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 LETTER TO SHARDABEHN G. CHOKHAWALA</w:t>
      </w:r>
    </w:p>
    <w:p>
      <w:pPr>
        <w:autoSpaceDN w:val="0"/>
        <w:autoSpaceDE w:val="0"/>
        <w:widowControl/>
        <w:spacing w:line="244" w:lineRule="exact" w:before="148" w:after="0"/>
        <w:ind w:left="493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Are you quiet now? I do not find time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you? What did you observe in the Congress? Are you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 health? We shall be in Delhi for a couple of days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10020.  Courtesy: Shardabehn G. Chokhawala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March 22, the addressee,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“I do not know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of the Congressmen who are supposed to have approached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official in Delhi. The names have not been mentioned to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attend to letters properly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today. I went through your letters carefully. Do not,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send the letter to Baburamji. I am returning It. I hope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will be released shortly. We shall arrange to get this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him. In case we fail, resignation is certainly there as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resort.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 replied to Gopinath. However I will do that,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view of the prevailing circumstances he may carry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script for some time. I would be glad if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 were to do what you want it to do.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Diwakar be made President of the Hindustani Board?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co-opt Shankarrao and make him the President. Perinbehn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do justice to the office of President. Kazi is not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like Brelvi. He is a straightforward man. But 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does deserve consideration. Narahari cannot be burdened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responsibility.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Amritlal. You must be taking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health. My programme is uncertain. I am in Delhi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and staying at Birla House.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</w:t>
      </w:r>
      <w:r>
        <w:rPr>
          <w:rFonts w:ascii="Times" w:hAnsi="Times" w:eastAsia="Times"/>
          <w:b w:val="0"/>
          <w:i w:val="0"/>
          <w:color w:val="000000"/>
          <w:sz w:val="20"/>
        </w:rPr>
        <w:t>G. N. 7974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250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  DISCUSSION WITH TRAVANCORE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20, 1939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should never bring despondency and weakness in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struggle. Even though people may be ready and non-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Fast—VIII”. Pyarelal explains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satyagrahis who called on Gandhiji in the afternoon feared that “indefinite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civil disobedience would bring in depression from which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for the people to recover”.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ensured, and suspension is ordered through a miscalculation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general, it cannot jeopardize the  future of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means readiness to suffer and a faith that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pure the suffering the more potent will it be in its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is thus ruled out in satyagraha.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if it resulted in an accentuation of repression, would </w:t>
      </w:r>
      <w:r>
        <w:rPr>
          <w:rFonts w:ascii="Times" w:hAnsi="Times" w:eastAsia="Times"/>
          <w:b w:val="0"/>
          <w:i w:val="0"/>
          <w:color w:val="000000"/>
          <w:sz w:val="22"/>
        </w:rPr>
        <w:t>itself become satyagraha in its ideal form.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opponent is afraid of your  numbers.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him to show a change of heart while he is filled with panic.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in your action a spirit of retaliation which irritates him the </w:t>
      </w:r>
      <w:r>
        <w:rPr>
          <w:rFonts w:ascii="Times" w:hAnsi="Times" w:eastAsia="Times"/>
          <w:b w:val="0"/>
          <w:i w:val="0"/>
          <w:color w:val="000000"/>
          <w:sz w:val="22"/>
        </w:rPr>
        <w:t>more. It thus becomes a species of violence.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struggle hereafter may have to be restricted to a few men </w:t>
      </w:r>
      <w:r>
        <w:rPr>
          <w:rFonts w:ascii="Times" w:hAnsi="Times" w:eastAsia="Times"/>
          <w:b w:val="0"/>
          <w:i w:val="0"/>
          <w:color w:val="000000"/>
          <w:sz w:val="22"/>
        </w:rPr>
        <w:t>only, but their satyagraha will tell. While we are playing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we are only giving a chance to the powers that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to organize the brute in man. This must not be.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3-6-1939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251.  STATEMENT 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20, 1939</w:t>
      </w:r>
    </w:p>
    <w:p>
      <w:pPr>
        <w:autoSpaceDN w:val="0"/>
        <w:autoSpaceDE w:val="0"/>
        <w:widowControl/>
        <w:spacing w:line="284" w:lineRule="exact" w:before="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Sir C. P. Ramaswami Aiyar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had  no better use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two Travancore stalwarts, Shri Thanu Pillai and Shri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chandran,  than to send them to prison. They will give a good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themselves in prison as they have done outside.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the Travancore Durbar on their action.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Rajkot I had seen Sir C. P. Ramaswami Aiyar’s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condemnation of what he was pleased to term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interference. May the Princes summon whatever  outside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choose, and not the people? There is no restriction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 the Princes may take. The popular party has put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restrictions on such help. After all, what am I doing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advice as an expert in the science of satyagraha? By doing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spirit of non-violence and the cause of peace. The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 between the people of the States and of the so-called</w:t>
      </w:r>
    </w:p>
    <w:p>
      <w:pPr>
        <w:autoSpaceDN w:val="0"/>
        <w:autoSpaceDE w:val="0"/>
        <w:widowControl/>
        <w:spacing w:line="220" w:lineRule="exact" w:before="3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“Discussion with Philipose”, 15-3-1939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appeared under the title “Read the signs”.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Travancore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 is organic, vital and indissoluble.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Princes who are and who pride themselves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independent of one another. The common tie between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subservience to the Paramount Power, without whose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implied or explicit, they cannot move a blade of grass.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Paramount Power itself growingly lives on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including the people of the State. If the nation realizes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develop invincible strength through truth and non-violence,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 will be voluntarily replaced by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It, therefore, seems to me that Sir C. P. Ramaswami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Dewans who think like him are bad advisers of their Princes and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them. The effort to ignore the Congress and Congress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prevent its natural influence working in the States is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who by the little palm of his right hand tries to stop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onrushing flood. This attempt to stifle the legitimate aspirations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States surely sows seeds of bitterness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people of the States and their Princes to whom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loyal, and on the other between the Princes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which wants to help them if it is allowed to 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Princes and their advisers to read the signs  of 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march with them. They may succeed by frightful measures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for a time the freedom movement underground,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able to crush it altogether. I venture to think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Paramount Power will have to shed their nervousness and overcau-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tiousness. If they owe a duty  to the Princes, surely they owe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people. The days when the people could be ignored are gone.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Princes will not listen, let the Paramount Power tell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terms that they may not expect the latter’s assistance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their people. The Paramount Power who draw Ministers in </w:t>
      </w:r>
      <w:r>
        <w:rPr>
          <w:rFonts w:ascii="Times" w:hAnsi="Times" w:eastAsia="Times"/>
          <w:b w:val="0"/>
          <w:i w:val="0"/>
          <w:color w:val="000000"/>
          <w:sz w:val="22"/>
        </w:rPr>
        <w:t>many Provinces from the Congress may not sit still when neighbour-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states heap insults upon the Congress. It is an anomaly that </w:t>
      </w:r>
      <w:r>
        <w:rPr>
          <w:rFonts w:ascii="Times" w:hAnsi="Times" w:eastAsia="Times"/>
          <w:b w:val="0"/>
          <w:i w:val="0"/>
          <w:color w:val="000000"/>
          <w:sz w:val="22"/>
        </w:rPr>
        <w:t>demands quick handling.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Travancore I suggest that the cause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by the premature arrests of the two stalwarts.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accrue if they will use the arrests wisely. If there 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risk of violence breaking out, let there be no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processions and the like. Let them  all devote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The date of launching out upon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be anticipated. If I am to continue to advise, let me study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let them await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before resuming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Civil disobedience is but a minor part of satyagraha.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including the most illiterate and the downtrodden,  be knit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common bond by silent service. In this work even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their due share. Let the satyagrahis remember that haste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waste. Their freedom was assured when they took the solemn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it through truth and non-violence, that is,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and disciplined self-suffering. For I know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go back upon their vow.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25-3-1939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 DICUSSION WITH JAIPUR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20, 1939</w:t>
      </w:r>
    </w:p>
    <w:p>
      <w:pPr>
        <w:autoSpaceDN w:val="0"/>
        <w:autoSpaceDE w:val="0"/>
        <w:widowControl/>
        <w:spacing w:line="28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 lathi charges or receiving lathi blows on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spirit of bravado is not satyagraha. True satyagraha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face blows if they come in the course of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duty.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whole atmosphere in the country is reeking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was evidenced at Tripuri. Under violence I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corruption, falsehood, hypocrisy, deceit and the like. If our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survive this atmosphere, we ahimsaites shall have to be more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ourselves. Let only the purest and the most innocent go to jail.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 they have to remain immured behind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bars for a whole lifetime. Their  sacrifice will fill the prison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fragrance and its  influence will even travel outside and subtly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 the entire atmosphere. They will never long for their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doubt that their sacrifice is being ‘wasted’. They will realize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consecrated resolve is more potent in its action than mere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can ever be. The discipline that they will  be acquiring in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the non-violent organization of the people outside and instil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  among them.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those who are in prison, what about those outside?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engage in constructive work as the embodiment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active principle of ahimsa. If it does not appeal to them, it will only</w:t>
      </w:r>
    </w:p>
    <w:p>
      <w:pPr>
        <w:autoSpaceDN w:val="0"/>
        <w:autoSpaceDE w:val="0"/>
        <w:widowControl/>
        <w:spacing w:line="220" w:lineRule="exact" w:before="3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Suspending Travancore Satyagraha”, 23-3-1939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>VIII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betray their lack of faith in ahimsa.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is internal. They must cultivate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God—an attitude of utter reliance on Him to the exclusion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aids. A single satyagrahi imbued with such faith will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people by his example and may induce a heart change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opponent who, freed from fear, will the more readily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simple faith and respect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3-6-1936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INTERVIEW TO  “THE NEW YORK TIMES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 23,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advice he would give the Congress  regarding his attitude,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Paramount Power become involved in a European war, Mahatma Gandhi pleaded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that was  too difficult to answer at that time.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demurred also to a question whether he wished India to take 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within the British Commonwealth of Nations or outside it.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again is difficult. I cannot exactly tell where I myself stand </w:t>
      </w:r>
      <w:r>
        <w:rPr>
          <w:rFonts w:ascii="Times" w:hAnsi="Times" w:eastAsia="Times"/>
          <w:b w:val="0"/>
          <w:i w:val="0"/>
          <w:color w:val="000000"/>
          <w:sz w:val="22"/>
        </w:rPr>
        <w:t>on that. Both are difficult questions.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>:  But don’t they go to the root of the situation?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Wise journalists never go to the root.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if he was content with the result of the Tripuri Congress,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was still smilingly evasive: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Contentment is bliss. That is one of your proverbs, isn’t it?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let me ask : Is India making progress to your liking?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(Thoughtfully)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is. I get frightened sometimes;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progress at the bottom and that progress is sound.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difficulty is Hindu-Muslim differences.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>serious obstacle. There I cannot say I see visible progress, but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adds: “As a result of the talk it was decided to suspend the Jaipur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indefinitely.”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newspaper was represented by its special correspondent, F. E. Birchell.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interview, which was reported by Reuter, appeared under the date-line “New York,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23”, as “an Associated Press message from New Delhi”. A brief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was also reproduced in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VIII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is bound to solve itself. The mass mind is sound if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unselfish. The political grievances of both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>nities are identical, so are the economic grievances.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further conversation, the correspondent asked Mahatma Gandhi if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unrest he had got some message which he might carry across the world,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moving men’s hearts towards peace. His eyes gleamed at the word “peace” and he bent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head in thought.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at the moment an atmosphere which would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>my voice to all nations. Perhaps I am far in advance of the times.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Might not it be said with equal truth that the times are falling behind you?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like. I am thinking over your suggestion.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allow myself to become the laughing-stock, as has some-times </w:t>
      </w:r>
      <w:r>
        <w:rPr>
          <w:rFonts w:ascii="Times" w:hAnsi="Times" w:eastAsia="Times"/>
          <w:b w:val="0"/>
          <w:i w:val="0"/>
          <w:color w:val="000000"/>
          <w:sz w:val="22"/>
        </w:rPr>
        <w:t>been the case?  Should  I?  But why not?  Laughter is wholesome.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it may be a good thing. So take this as coming from me 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today’s papers that the British Prime Minister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conferring with Democratic Powers as to how they should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threatening developments. How I wish he was conferring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proposing to them that all should resort to simultaneous disarmament.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certain of it as I am sitting here,  that this heroic act would </w:t>
      </w:r>
      <w:r>
        <w:rPr>
          <w:rFonts w:ascii="Times" w:hAnsi="Times" w:eastAsia="Times"/>
          <w:b w:val="0"/>
          <w:i w:val="0"/>
          <w:color w:val="000000"/>
          <w:sz w:val="22"/>
        </w:rPr>
        <w:t>open Herr Hitler’s eyes and disarm him.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not that be a miracle?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Perhaps;   but it would save the world from the butchery that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impending. Isn’t that enough for one morning?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>24-3-1939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 TELEGRAM TO U. N. DHEBAR</w:t>
      </w:r>
    </w:p>
    <w:p>
      <w:pPr>
        <w:autoSpaceDN w:val="0"/>
        <w:autoSpaceDE w:val="0"/>
        <w:widowControl/>
        <w:spacing w:line="294" w:lineRule="exact" w:before="8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23,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U.N. D</w:t>
      </w:r>
      <w:r>
        <w:rPr>
          <w:rFonts w:ascii="Times" w:hAnsi="Times" w:eastAsia="Times"/>
          <w:b w:val="0"/>
          <w:i w:val="0"/>
          <w:color w:val="000000"/>
          <w:sz w:val="18"/>
        </w:rPr>
        <w:t>HEBAR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>AKIL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       HERE       SUGGEST      THAT        YOU          SHOULD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PUT         BEFORE        RESIDENT         ALL         FACTS        YOU       TELEGRAPHED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HERE        AND       ANY       OTHER      COMPLAINT        AND        SEEK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RELIFE.          YOU          CAN        SHOW           HIM            THIS          IF            NECESSARY.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9"/>
        <w:gridCol w:w="2189"/>
        <w:gridCol w:w="2189"/>
      </w:tblGrid>
      <w:tr>
        <w:trPr>
          <w:trHeight w:hRule="exact" w:val="77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204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C.W. 10136.  Courtesy: D. B. Kalelkar.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502"/>
        </w:trPr>
        <w:tc>
          <w:tcPr>
            <w:tcW w:type="dxa" w:w="2189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SARAT CHANDRA BOSE</w:t>
      </w:r>
    </w:p>
    <w:p>
      <w:pPr>
        <w:autoSpaceDN w:val="0"/>
        <w:autoSpaceDE w:val="0"/>
        <w:widowControl/>
        <w:spacing w:line="224" w:lineRule="exact" w:before="148" w:after="0"/>
        <w:ind w:left="49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1939</w:t>
      </w:r>
    </w:p>
    <w:p>
      <w:pPr>
        <w:autoSpaceDN w:val="0"/>
        <w:tabs>
          <w:tab w:pos="550" w:val="left"/>
          <w:tab w:pos="1550" w:val="left"/>
          <w:tab w:pos="351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SARAT,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makes me sad. I have shown it to the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and asked them to give me their reaction. I am on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me to the Maulana who wants me and who is too disabled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Delhi. I am going to show it to him and Jawaharlal also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let me have their reaction.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You shall have their statements.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so much that you have to say against your erstwhile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colleagues and they against you both, how can I act, what can I do?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you know that I have no official notice of the resolution?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even seen the full text. But even if I had official notice, what could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so long as the terrible mutual distrust lasted?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suggest either a meeting of all of you so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 out your hearts to one another and come to an understanding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poison has gone too deep to be eradicated, I suggest Subhas’s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(when he is restored to health) telling the A. I. C. C.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the old Working Committee and that he should be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command or be left a free hand to choose his own cabinet.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 I think an early meeting of the A. I. C. C.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to consider the situation. I feel too that something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the interim administration. What that something should be,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 had said to Subhas that I would advise the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not to obstruct Subhas. I did say so to Sardar. The Sardar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read your letter flatly denied that there was any obstruction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old colleagues. On the contrary, he says there was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made to smooth Subhas’s way. I am sorry you are also ailing.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will rest and be soon your old self again.</w:t>
      </w:r>
    </w:p>
    <w:p>
      <w:pPr>
        <w:autoSpaceDN w:val="0"/>
        <w:tabs>
          <w:tab w:pos="43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assumed that your letter represents Subbas’s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06" w:lineRule="exact" w:before="6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22"/>
        </w:rPr>
        <w:t>Status</w:t>
      </w:r>
      <w:r>
        <w:rPr>
          <w:rFonts w:ascii="Times" w:hAnsi="Times" w:eastAsia="Times"/>
          <w:b w:val="0"/>
          <w:i w:val="0"/>
          <w:color w:val="000000"/>
          <w:sz w:val="22"/>
        </w:rPr>
        <w:t>, June 30, 1985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of March 21, 1939, complaining against “some of the ex-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Working Committee” who, he alleged had carried “malicious”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propaganda against Subhas Chandra Bose at the Tripuri Congress;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Selected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Works of Jawaharlal Nehru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Jawaharlal Nehru’s reactions, </w:t>
      </w:r>
      <w:r>
        <w:rPr>
          <w:rFonts w:ascii="Times" w:hAnsi="Times" w:eastAsia="Times"/>
          <w:b w:val="0"/>
          <w:i/>
          <w:color w:val="000000"/>
          <w:sz w:val="18"/>
        </w:rPr>
        <w:t>op. cit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Subhas Chandra Bose”, 24-3-1939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STATEMENT SUSPENDING TRAVANCORE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49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23, 1939</w:t>
      </w:r>
    </w:p>
    <w:p>
      <w:pPr>
        <w:autoSpaceDN w:val="0"/>
        <w:autoSpaceDE w:val="0"/>
        <w:widowControl/>
        <w:spacing w:line="28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long Chats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Philipose about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I have also carefully studied the resolution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of the State Congress and the well-thought-out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plan of action to be taken all over Travancore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precautions embodied in it to ensure non-violence.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telegram received by Shri Philipose wherein he is told that if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is further suspended, there will be much heart-</w:t>
      </w:r>
      <w:r>
        <w:rPr>
          <w:rFonts w:ascii="Times" w:hAnsi="Times" w:eastAsia="Times"/>
          <w:b w:val="0"/>
          <w:i w:val="0"/>
          <w:color w:val="000000"/>
          <w:sz w:val="22"/>
        </w:rPr>
        <w:t>burning and disappointment.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having weighed the pros and cons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it will be in the interest of the cause not to start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on March 25 and to suspend it till I advise resumption.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satyagraha there is no such thing  as disappointment or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burning. The struggle always goes on in some shape or other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is reached. A satyagrahi is indifferent whether it is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or some other phase of the struggle to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Nor does he mind if, in the middle of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march, he is called upon to halt and do something else.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it is all for the best. My own experience hitherto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suspension has found the people better equipped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for control over forces of violence. Therefore in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suspension, I dismiss from my mind the  fear that it may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desertion and disbelief. If it does, I should not feel sorry, for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me a sign that the deserters did not know what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movement was better without those who did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doing.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that have prompted me to tender this advice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these: If it is true that the Travancore Durbar have drafted untrained </w:t>
      </w:r>
      <w:r>
        <w:rPr>
          <w:rFonts w:ascii="Times" w:hAnsi="Times" w:eastAsia="Times"/>
          <w:b w:val="0"/>
          <w:i w:val="0"/>
          <w:color w:val="000000"/>
          <w:sz w:val="22"/>
        </w:rPr>
        <w:t>raw men as police in order to strike terror among satyagrahis, it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appeared under the title “Suspend Civil Disobedience”. In “The </w:t>
      </w:r>
      <w:r>
        <w:rPr>
          <w:rFonts w:ascii="Times" w:hAnsi="Times" w:eastAsia="Times"/>
          <w:b w:val="0"/>
          <w:i w:val="0"/>
          <w:color w:val="000000"/>
          <w:sz w:val="18"/>
        </w:rPr>
        <w:t>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VIII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Pyarelal explains that Gandhiji issued the statement “after final </w:t>
      </w:r>
      <w:r>
        <w:rPr>
          <w:rFonts w:ascii="Times" w:hAnsi="Times" w:eastAsia="Times"/>
          <w:b w:val="0"/>
          <w:i w:val="0"/>
          <w:color w:val="000000"/>
          <w:sz w:val="18"/>
        </w:rPr>
        <w:t>consultation with Travancore friends”.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Philipose”, 15-3-1939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the satyagrahis not to tempt  the Durbar whilst suspension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In view of the inhumanities which I believe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in various States, I am myself thinking out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orientation of civil disobedience. I may fail. But if I am to succeed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 must have the quiet which can be produced only by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>of civil disobedience wherever I am guiding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suspension gives one a chance of mobilizing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favour of the movement for liberty in Travancore.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 opportunity to the Travancore Durbar to reconsider their view </w:t>
      </w:r>
      <w:r>
        <w:rPr>
          <w:rFonts w:ascii="Times" w:hAnsi="Times" w:eastAsia="Times"/>
          <w:b w:val="0"/>
          <w:i w:val="0"/>
          <w:color w:val="000000"/>
          <w:sz w:val="22"/>
        </w:rPr>
        <w:t>of satyagrahis and their demands.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Princes are themselves agitated over the tremendous awake-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that has taken place among the people in the States.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and elsewhere gives them breathing time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thinking out their course of action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of dealing with civil resistance.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it is wise to allow the recent Viceregal message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 to work  itself among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of Travancore should know too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suspension of civil disobedience in Jaipur for similar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likewise holding the hands of workers in other States.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assurance to Travancoreans and all concerned that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idle during suspension, nor shall I be long in coming to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assuming that in the mean while no relief has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in which civil disobedience was going on and is under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suspension.</w:t>
      </w:r>
    </w:p>
    <w:p>
      <w:pPr>
        <w:autoSpaceDN w:val="0"/>
        <w:autoSpaceDE w:val="0"/>
        <w:widowControl/>
        <w:spacing w:line="296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arijan,  </w:t>
      </w:r>
      <w:r>
        <w:rPr>
          <w:rFonts w:ascii="Times" w:hAnsi="Times" w:eastAsia="Times"/>
          <w:b w:val="0"/>
          <w:i w:val="0"/>
          <w:color w:val="000000"/>
          <w:sz w:val="22"/>
        </w:rPr>
        <w:t>1-4-1939</w:t>
      </w:r>
    </w:p>
    <w:p>
      <w:pPr>
        <w:autoSpaceDN w:val="0"/>
        <w:autoSpaceDE w:val="0"/>
        <w:widowControl/>
        <w:spacing w:line="292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257.  LETTER TO SUBHAS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30" w:right="0" w:hanging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DDRESS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rPr>
          <w:rFonts w:ascii="Times" w:hAnsi="Times" w:eastAsia="Times"/>
          <w:b w:val="0"/>
          <w:i/>
          <w:color w:val="000000"/>
          <w:sz w:val="22"/>
        </w:rPr>
        <w:t>March  24,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this will find you steadily progressing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recovery.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Sarat’s letter to me and my reply. If </w:t>
      </w:r>
      <w:r>
        <w:rPr>
          <w:rFonts w:ascii="Times" w:hAnsi="Times" w:eastAsia="Times"/>
          <w:b w:val="0"/>
          <w:i w:val="0"/>
          <w:color w:val="000000"/>
          <w:sz w:val="22"/>
        </w:rPr>
        <w:t>it represents also your sentiments, then and then only my suggestions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Jaipur Satyagrahis”, 20-3-1939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applicable. Anyway, the anarchy at the Centre should end.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your request, I am keeping absolutely silent, though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is being put upon me to give my opinion on the crisis.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 first time in Allahabad.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quite clear.  The initiative  lies with you.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you are fit to attend to national work. If you are not,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adopt the only constitutional course open to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be in Delhi still for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>14-5- 1939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258.  TELEGRAM TO SUBHAS CHANDRA BOSE</w:t>
      </w:r>
    </w:p>
    <w:p>
      <w:pPr>
        <w:autoSpaceDN w:val="0"/>
        <w:autoSpaceDE w:val="0"/>
        <w:widowControl/>
        <w:spacing w:line="218" w:lineRule="exact" w:before="180" w:after="0"/>
        <w:ind w:left="49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NEW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25, 1939</w:t>
      </w:r>
    </w:p>
    <w:p>
      <w:pPr>
        <w:autoSpaceDN w:val="0"/>
        <w:autoSpaceDE w:val="0"/>
        <w:widowControl/>
        <w:spacing w:line="220" w:lineRule="exact" w:before="9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WAS         YESTERDAY        IN         ALLAHABAD          SEE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MAULANA       AS       HE      WAS      ANXIOUS       FOR        TALK.          POSTED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resolution, sponsored by Govind Ballabh Pant in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at the Tripuri Congress, read: “In view of various misunderstandings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arisen in the Congress and the country on account of the controversies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Presidential election and after, it  is desirable that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should clarify the position and declare its general policy.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declares its firm adherence to the fundamental policies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governed its programme  in the past years under the guidance of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is definitely of opinion that there should be no break in these policies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continue to govern the Congress programme in future.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expresses its confidence in the work of the Working Committee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functioned  during the last year and regrets that any aspersions should have been cast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any of its members. In view of the critical situation that may develop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coming year and in view of the fact that Mahatma Gandhi alone can lead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country to victory during such crisis, the Committee regards it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imperative that the congress executive should command his implicit confidence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requests the President to nominate the Working Committee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wishes of Gandhiji.”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items.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24, which read: “In view of your suggestion to Sarat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 and impossibility of my meeting you immediate future consider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start consultations with you through post. Am writing.”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FROM      TRAIN.        AWAITING       YOUR           COMMUNICATION.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  PROGRESS         STEADY.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 Times,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 TELEGRAM TO DR. SUNIL BOSE</w:t>
      </w:r>
    </w:p>
    <w:p>
      <w:pPr>
        <w:autoSpaceDN w:val="0"/>
        <w:autoSpaceDE w:val="0"/>
        <w:widowControl/>
        <w:spacing w:line="320" w:lineRule="exact" w:before="64" w:after="26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 25, 1939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32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         WIRE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.        GOD         SAVE        ME        FROM           NEWSPAPER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INVENTIONS         AND         THOSE          WHO        BELIEVE        IN           THEM.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 Sunday Statesman,  </w:t>
      </w:r>
      <w:r>
        <w:rPr>
          <w:rFonts w:ascii="Times" w:hAnsi="Times" w:eastAsia="Times"/>
          <w:b w:val="0"/>
          <w:i w:val="0"/>
          <w:color w:val="000000"/>
          <w:sz w:val="22"/>
        </w:rPr>
        <w:t>26-3-1939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 TELEGRAM TO R. K. JHA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25, 1939</w:t>
      </w:r>
    </w:p>
    <w:p>
      <w:pPr>
        <w:autoSpaceDN w:val="0"/>
        <w:autoSpaceDE w:val="0"/>
        <w:widowControl/>
        <w:spacing w:line="260" w:lineRule="exact" w:before="17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RUG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    DOES.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Papers.  Courtesy:  Pyarelal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 BOMBAY THE BEAUTIFUL</w:t>
      </w:r>
    </w:p>
    <w:p>
      <w:pPr>
        <w:autoSpaceDN w:val="0"/>
        <w:autoSpaceDE w:val="0"/>
        <w:widowControl/>
        <w:spacing w:line="254" w:lineRule="exact" w:before="17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is that handsome does’ is a neat proverb. I have </w:t>
      </w:r>
      <w:r>
        <w:rPr>
          <w:rFonts w:ascii="Times" w:hAnsi="Times" w:eastAsia="Times"/>
          <w:b w:val="0"/>
          <w:i w:val="0"/>
          <w:color w:val="000000"/>
          <w:sz w:val="22"/>
        </w:rPr>
        <w:t>often said that it is wrong to call Bombay beautiful only because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“Doctors have not the slightest objection to your visiting </w:t>
      </w:r>
      <w:r>
        <w:rPr>
          <w:rFonts w:ascii="Times" w:hAnsi="Times" w:eastAsia="Times"/>
          <w:b w:val="0"/>
          <w:i w:val="0"/>
          <w:color w:val="000000"/>
          <w:sz w:val="18"/>
        </w:rPr>
        <w:t>Subhas at Jealgora. In fact, your kind visit will be most heartily welcomed.”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this was “in connection with a Press report from New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doctors had objected to Mr. Subhas Chandra Bose receiving visitors, and that,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Gandhiji was unable to visit him at Jealgora.”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manuscript of Mahadev Desai’s Diary has “Press”.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telegram dated March 25, had asked Gandhiji whether </w:t>
      </w:r>
      <w:r>
        <w:rPr>
          <w:rFonts w:ascii="Times" w:hAnsi="Times" w:eastAsia="Times"/>
          <w:b w:val="0"/>
          <w:i w:val="0"/>
          <w:color w:val="000000"/>
          <w:sz w:val="18"/>
        </w:rPr>
        <w:t>the statement suspending Travancore satyagraha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pp.78-9) contemplated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in Nandgaon State.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 1939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in Rajnandgaon and Chhuikhadan States in Chattisgarh division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 on April 10.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Mulkraj”, 5-4-1939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8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 approach to the harbour or for its many beauty spots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contains dirty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chawls,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overcrowded lanes and uninhabitable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hovels, which serve as dwelling places for its Harijans.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goes dry,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will very soon, it will become truly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this one singularly beautiful act and it will deserve the title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blemishes I have mentioned. For when its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has the temptation of drink removed from them, 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their condition which always follows the exorcism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devil, it  must become easier for the Bombay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the problem of providing better habitations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The Bombay  Govern-ment, and especially Dr. Gilder,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thanks of the citizens of Bombay, nay of the whole Province,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with which they have approached their task.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Parsis who depend upon drink traffic for their living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affected. Bombay is the stronghold of the Parsis. Then there are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citizens who think they need their spirituous drinks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water. I have every hope that they  will all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think of their poor  brethren, even if  they  do not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 for themselves, and set an example to all India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the claim of Bombay not only to be beautiful but also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city in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Bombay will mean a big fall in revenue.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Minister has to balance his  budget. He has to find money.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levy new taxes. Let there be no complaint from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bear the burden. Dislike of taxes, be they ever so reasonable,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proverbial. I understand that the Finance Minister has met all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objections. Why should those who will have to bear the burden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 pride in being given the privilege of contributing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experi-ment? It will be a proud day for Bombay if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ushered in amid the rejoicings of the whole population.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this prohibition is not a superimposition.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by Govern-ments that are responsible to the people.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plank in the national programme since 1920. It is 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due fulfilment of the national will definitely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nearly twenty years ago.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March 26,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1-4-1939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Prohibition came into force in Bombay on August 1, 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‘SUSPENSION SHOULD CONTINUE’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Philipose has received the following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>Trivandrum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Arrests continue. Kunjukrishna Pillai and others arrested.Kuzhitharai Krishna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Pillai, President, arrested today (24th).Korah nominated President. Inform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expected that arrests would continue even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civil disobedience. But of course my expectations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fulfilled. Suspension was advised for reasons publicly stated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Travancore authorities consider it necessary to continue arrests,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 grahis may not complain. Civil disobedience gives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or makes some action by the authorities necessary. Therefore,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rule, suspension without any previous understanding with the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followed not only by discontinuance of arrests but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those convicted for disobedience. If the Trivandrum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correct, authorities in Travancore have adopted an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Their action need not perturb or perplex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should still continue. I have no doubt that such arrests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popular cause more than if civil disobedience was continued,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of course, that there was no cause for arrest other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arrested persons were satyagrahis. Since suspension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 hold it to be unnecessary to appoint a President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arrested. The object of appointing successive Presidents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those arrested no longer subsists. There must be a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ordinary constitution of the State Congress for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in the absence of the President.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satyagrahis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the exigency created by my advice. Let them console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if they can, by the fact that though they may not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or understand what may to them appear to be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technique, it has been advised by one who claims to know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It calls for infinite patience and boundless faith in its </w:t>
      </w:r>
      <w:r>
        <w:rPr>
          <w:rFonts w:ascii="Times" w:hAnsi="Times" w:eastAsia="Times"/>
          <w:b w:val="0"/>
          <w:i w:val="0"/>
          <w:color w:val="000000"/>
          <w:sz w:val="22"/>
        </w:rPr>
        <w:t>efficacy. Everything comes right for those who watch, wait and pray.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foregoing I have seen the official reaction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An Associated Press message says that official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that civil disobedience is neither given up nor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If there was any ground for suspicion,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dispelled by the State Congress second President, Shri N. Srikrishna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Pillai, who, according to another Associated Press message, says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has been suspended at the instance of Mahatmaji,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resumed only with his sanction, whatever time it may take.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 to the country is that the  State Congress workers should preach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technique of non-violence (as different from non-violent direct action)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masses as well as the message of khadi and swadeshi. The State Congress,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it stands at present, does not contemplate any direct action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command from Mahatmaji. I know that picketing of liquor shops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breaking of any law and it is not prohibited by Government. Yet, fearing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 and misunderstanding, we are not launching even that.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emphatic statement puts the matter beyond any suspicion.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that civil resisters who were eagerly looking forward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resumption of civil disobedience will conform to the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 of the presidential  instructions  and  thus  show  that  if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what ‘disobedience’ was they understood equally well </w:t>
      </w:r>
      <w:r>
        <w:rPr>
          <w:rFonts w:ascii="Times" w:hAnsi="Times" w:eastAsia="Times"/>
          <w:b w:val="0"/>
          <w:i w:val="0"/>
          <w:color w:val="000000"/>
          <w:sz w:val="22"/>
        </w:rPr>
        <w:t>what ‘civil’ meant.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much of our trouble has arisen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putting  due emphasis in our actions on the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‘civil’ which is the very opposite of criminal, uncivil and 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suspension enable the members of the State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public in general to realize the tremendous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and I promise that its practice in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>deed will hasten the progress towards their goal as nothing else will.</w:t>
      </w:r>
    </w:p>
    <w:p>
      <w:pPr>
        <w:autoSpaceDN w:val="0"/>
        <w:autoSpaceDE w:val="0"/>
        <w:widowControl/>
        <w:spacing w:line="30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March 26,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1-4-1939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 JAIPUR CIVIL DISOBEDIENCE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comes from Jaipur that some civil resisters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over the suspension and are not as enthusiastic to tackle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programme, which is chiefly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>khadi, as they were for fight. If this is the general feeling, the suspen-</w:t>
      </w:r>
      <w:r>
        <w:rPr>
          <w:rFonts w:ascii="Times" w:hAnsi="Times" w:eastAsia="Times"/>
          <w:b w:val="0"/>
          <w:i w:val="0"/>
          <w:color w:val="000000"/>
          <w:sz w:val="22"/>
        </w:rPr>
        <w:t>sion is doubly justified. For the reluctance betrays lack of appre-</w:t>
      </w:r>
      <w:r>
        <w:rPr>
          <w:rFonts w:ascii="Times" w:hAnsi="Times" w:eastAsia="Times"/>
          <w:b w:val="0"/>
          <w:i w:val="0"/>
          <w:color w:val="000000"/>
          <w:sz w:val="22"/>
        </w:rPr>
        <w:t>ciation of ahimsa without which resistance becomes a species of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Those who lightly talk of freedom in the States  and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it through civil resistance, evidently do not know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talking about. Will thay not learn the lesson of the Provinces?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Suspending Travancore Satyagraha”, 23-3-1939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Autonomy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it is, has been won by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inferior it may have been. But do they not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break down if Congress Ministers cannot carry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the Police and the Military, i.e., without British guns?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autonomy was won by non-violent means, it must be held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means and no other. From recent experiences it seems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country is not ready to hold power through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Though for the past twenty years—the period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awakening—the people have been taught to abjure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including brick-bats and the lathi, and to rely upon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simple, we know that Congress Ministers have been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violence to suppress popular violence real or imaginary.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also that the country cannot be made ready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without training. Was our non-violence that of the weak?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tension is to me the acid test. The Congress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sure sign of violence. Swaraj within the States is not to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by any non-violent trick. It will be won, if it is to be won,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strong, i. e., by hard work, patient and mute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poor, the hungry and the forsaken of society,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voluntry obedience to the laws of the State and society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not repugnant to public and private morals. Unless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strong is really developed among us,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thought of civil disobedience for swaraj, whether within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British India. And as an indispensable test—by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infallible—of non-violence I adhere to habitual spinning and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khadi by the would-be civil resister. The Jaipur satyagrahis,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desire to take part in any civil disobedience struggle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take place in future, should understand the implications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apply themselves with zest to the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conditions I have prescribed. Let them also know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them applies to all future satyagrahis that I may have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mean that the fight for swaraj stops.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that civil disobedience is not to be so cheap as I fear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indirectly if not directly, made it. But I am never too 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 One is ever young in the felt presence of the God of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which is God. But if civil disobedience is henceforth to be a </w:t>
      </w:r>
      <w:r>
        <w:rPr>
          <w:rFonts w:ascii="Times" w:hAnsi="Times" w:eastAsia="Times"/>
          <w:b w:val="0"/>
          <w:i w:val="0"/>
          <w:color w:val="000000"/>
          <w:sz w:val="22"/>
        </w:rPr>
        <w:t>very dear commodity, I hope, God willing, to show that it will prove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Granted under the Government of India Act of 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infinitely more effective and faster moving than the alloy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have so far contented  ourselves.</w:t>
      </w:r>
    </w:p>
    <w:p>
      <w:pPr>
        <w:autoSpaceDN w:val="0"/>
        <w:autoSpaceDE w:val="0"/>
        <w:widowControl/>
        <w:spacing w:line="26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March 27,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1-4-1939</w:t>
      </w:r>
    </w:p>
    <w:p>
      <w:pPr>
        <w:autoSpaceDN w:val="0"/>
        <w:autoSpaceDE w:val="0"/>
        <w:widowControl/>
        <w:spacing w:line="292" w:lineRule="exact" w:before="230" w:after="5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 TELEGRAM TO SUBHAS CHANDRA BOSE</w:t>
      </w:r>
    </w:p>
    <w:p>
      <w:pPr>
        <w:sectPr>
          <w:pgSz w:w="9360" w:h="12960"/>
          <w:pgMar w:top="504" w:right="137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sectPr>
          <w:type w:val="continuous"/>
          <w:pgSz w:w="9360" w:h="12960"/>
          <w:pgMar w:top="504" w:right="1374" w:bottom="508" w:left="1440" w:header="720" w:footer="720" w:gutter="0"/>
          <w:cols w:num="2" w:equalWidth="0">
            <w:col w:w="3682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512"/>
        <w:ind w:left="1248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March  27, 1939</w:t>
      </w:r>
    </w:p>
    <w:p>
      <w:pPr>
        <w:sectPr>
          <w:type w:val="nextColumn"/>
          <w:pgSz w:w="9360" w:h="12960"/>
          <w:pgMar w:top="504" w:right="1374" w:bottom="508" w:left="1440" w:header="720" w:footer="720" w:gutter="0"/>
          <w:cols w:num="2" w:equalWidth="0">
            <w:col w:w="3682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AWAITING         YOUR         LETTER.        AS       YOU       SAY        IN     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         IT         IS         DESIRABLE          WE         MEET.          RAJKOT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AFFAIR        TIES        ME       DOWN       TO       DELHI       OR         I          WOULD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RUN        TO       YOU         DESPITE         WEAKNESS.      I       SUGGEST  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         HERE         AND         LIVING        WITH         ME.         UNDERTAKE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NURSE        YOU        TO       HEALTH        WHILE        WE         ARE          SLOWLY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</w:tblGrid>
      <w:tr>
        <w:trPr>
          <w:trHeight w:hRule="exact" w:val="72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CONFERRING.           LOVE..</w:t>
            </w:r>
          </w:p>
          <w:p>
            <w:pPr>
              <w:autoSpaceDN w:val="0"/>
              <w:autoSpaceDE w:val="0"/>
              <w:widowControl/>
              <w:spacing w:line="294" w:lineRule="exact" w:before="14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30" w:after="2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LETTER  TO SIR MAURICE GWYER</w:t>
      </w:r>
    </w:p>
    <w:p>
      <w:pPr>
        <w:sectPr>
          <w:type w:val="continuous"/>
          <w:pgSz w:w="9360" w:h="12960"/>
          <w:pgMar w:top="504" w:right="137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kept my reply ready</w:t>
      </w:r>
    </w:p>
    <w:p>
      <w:pPr>
        <w:sectPr>
          <w:type w:val="continuous"/>
          <w:pgSz w:w="9360" w:h="12960"/>
          <w:pgMar w:top="504" w:right="1374" w:bottom="508" w:left="1440" w:header="720" w:footer="720" w:gutter="0"/>
          <w:cols w:num="2" w:equalWidth="0">
            <w:col w:w="2966" w:space="0"/>
            <w:col w:w="358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468"/>
        <w:ind w:left="4" w:right="0" w:firstLine="196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 27, 1939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In the mean time, I got your letter.</w:t>
      </w:r>
    </w:p>
    <w:p>
      <w:pPr>
        <w:sectPr>
          <w:type w:val="nextColumn"/>
          <w:pgSz w:w="9360" w:h="12960"/>
          <w:pgMar w:top="504" w:right="1374" w:bottom="508" w:left="1440" w:header="720" w:footer="720" w:gutter="0"/>
          <w:cols w:num="2" w:equalWidth="0">
            <w:col w:w="2966" w:space="0"/>
            <w:col w:w="358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Mahadev Desai explains: “Bapu had already kept his brief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last night [March 26]. Next morning, he was going through a few changes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in it. He was about to despatch the letter at 11 a. m. when in the mean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got Chief Justice’s letter saying ‘you should write in detail as I do not wish to give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ruling on preliminary objections.”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>VIII</w:t>
      </w:r>
      <w:r>
        <w:rPr>
          <w:rFonts w:ascii="Times" w:hAnsi="Times" w:eastAsia="Times"/>
          <w:b w:val="0"/>
          <w:i w:val="0"/>
          <w:color w:val="000000"/>
          <w:sz w:val="18"/>
        </w:rPr>
        <w:t>”, Pyarelal reports the following under March 26: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“Although Sardar had sent in his submission as required by the Chief Justice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17th instant, further proceedings had been held up because no statement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on behalf of the Rajkot Durbar. This delay was irksome to a degree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helped. Durbar Virawala at last arrived yesterday to represent the Rajkot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Durbar before the Chief Justice. He submitted a statement covering forty typed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foolscap sheets. A copy of it was sent to the Sardar for reply. The Durbar’s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full of vituperation against the Sardar.  It questioned the validity of the Thakore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Saheb’s letter to the Sardar of December 26th which it alleged had been obtained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Sardar from the Thakore Saheb ‘under duress’ and by ‘fraudulent means’.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Sardar’s reply to it was brief, barely covering half a sheet. The bulk of the Rajkot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Durbar’s submission, he pleaded, consisted of irrelevant and libellous statements,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unsupported by evidence. These he requested should be ordered to be expunged. As for </w:t>
      </w:r>
      <w:r>
        <w:rPr>
          <w:rFonts w:ascii="Times" w:hAnsi="Times" w:eastAsia="Times"/>
          <w:b w:val="0"/>
          <w:i w:val="0"/>
          <w:color w:val="000000"/>
          <w:sz w:val="18"/>
        </w:rPr>
        <w:t>the Thakore Saheb’s letter of even date with the notification No. 50 of December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7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it does not warrant any change. Let me add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regarding fraud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fact, the question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arise at all.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INSCRIPTION IN A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Ramanavami,</w:t>
      </w:r>
      <w:r>
        <w:rPr>
          <w:rFonts w:ascii="Times" w:hAnsi="Times" w:eastAsia="Times"/>
          <w:b w:val="0"/>
          <w:i/>
          <w:color w:val="000000"/>
          <w:sz w:val="22"/>
        </w:rPr>
        <w:t>March  29, 1939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only for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Courtesy:  Narayan Desai</w:t>
      </w:r>
    </w:p>
    <w:p>
      <w:pPr>
        <w:autoSpaceDN w:val="0"/>
        <w:tabs>
          <w:tab w:pos="5730" w:val="left"/>
        </w:tabs>
        <w:autoSpaceDE w:val="0"/>
        <w:widowControl/>
        <w:spacing w:line="292" w:lineRule="exact" w:before="44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DISCUSSION WITH AGATHA HARRISON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2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29/30, 1939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incredibly simple. But the simplest things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knack sometimes of appearing to us as the hardest. If our hearts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opened, we should have no difficulty. Non-violence is a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It does not come to us through any intellectual feat.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has faith in God though everyone does not know it.  For, everyone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26th, it was self-explained and admitted of only one meaning, and extraneous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was inadmissible for its interpretation. He therefore prayed that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give his interpretation of the said Note of 26th December last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permitting any further procrastination. The hearing took place at half past three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afternoon at the Chief Justice’s residence. At the request of the Chief Justice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gave a brief narrative of the events from the time he came into the picture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signing of the Thakore Saheb’s note to him of December 26th. The judgment was </w:t>
      </w:r>
      <w:r>
        <w:rPr>
          <w:rFonts w:ascii="Times" w:hAnsi="Times" w:eastAsia="Times"/>
          <w:b w:val="0"/>
          <w:i w:val="0"/>
          <w:color w:val="000000"/>
          <w:sz w:val="18"/>
        </w:rPr>
        <w:t>reserved for another date” (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3-6-1939)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these two words are transliterated.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on a copy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G. D. Birla had </w:t>
      </w:r>
      <w:r>
        <w:rPr>
          <w:rFonts w:ascii="Times" w:hAnsi="Times" w:eastAsia="Times"/>
          <w:b w:val="0"/>
          <w:i w:val="0"/>
          <w:color w:val="000000"/>
          <w:sz w:val="18"/>
        </w:rPr>
        <w:t>brought with him when he went to seek Gandhiji’s blessings on his birthday.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is extracted from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VIII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Pyarelal explains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“Agatha Harrison was discussing the difficulties experienced in training people </w:t>
      </w:r>
      <w:r>
        <w:rPr>
          <w:rFonts w:ascii="Times" w:hAnsi="Times" w:eastAsia="Times"/>
          <w:b w:val="0"/>
          <w:i w:val="0"/>
          <w:color w:val="000000"/>
          <w:sz w:val="18"/>
        </w:rPr>
        <w:t>in non-Violence”.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himself and that multiplied to the nth degree is God. The sum </w:t>
      </w:r>
      <w:r>
        <w:rPr>
          <w:rFonts w:ascii="Times" w:hAnsi="Times" w:eastAsia="Times"/>
          <w:b w:val="0"/>
          <w:i w:val="0"/>
          <w:color w:val="000000"/>
          <w:sz w:val="22"/>
        </w:rPr>
        <w:t>total of all that lives is God. We may not be God but we are of God—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little drop of water is of the ocean. Imagine it torn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ocean and flung millions of miles away. It becomes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from its surroundings and cannot feel the might  and majesty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 but if someone could point out to it that it is of the ocean,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faith would revive, it would dance with joy and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and majesty of the ocean would be reflected in it. Even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non-violent activities. Take spinning for  half an hour daily.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unless it is tacked on to non-violence. Take the counting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beads. A monkey also can count  them but devotees count them to get </w:t>
      </w:r>
      <w:r>
        <w:rPr>
          <w:rFonts w:ascii="Times" w:hAnsi="Times" w:eastAsia="Times"/>
          <w:b w:val="0"/>
          <w:i w:val="0"/>
          <w:color w:val="000000"/>
          <w:sz w:val="22"/>
        </w:rPr>
        <w:t>nearer to God. I want everybody to spin as a token of his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as a token of his identification with the dumb millions.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shall we feel the upwelling of non-violent strength  in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that we have offered hitherto has not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brave. As a weapon of the weak, as an expedient,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enough. It did answer its purpose for a while.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can the non-violence of the weak last?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for Europe because I have not worked it out in India.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rewrite those chapters in our history. God fulfils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through the weakness of His instruments sometimes.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 not overhaul the basis of our non-violence and if we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drift in the old style, It would be nothing short of a catastrophe.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have evolved the non-violent strength and courage, and, </w:t>
      </w:r>
      <w:r>
        <w:rPr>
          <w:rFonts w:ascii="Times" w:hAnsi="Times" w:eastAsia="Times"/>
          <w:b w:val="0"/>
          <w:i w:val="0"/>
          <w:color w:val="000000"/>
          <w:sz w:val="22"/>
        </w:rPr>
        <w:t>faced with a crisis, might behave like cowards.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3-6-1939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  TELEGRAM TO DR. SUNIL BOSE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30,  1939</w:t>
      </w:r>
    </w:p>
    <w:p>
      <w:pPr>
        <w:autoSpaceDN w:val="0"/>
        <w:autoSpaceDE w:val="0"/>
        <w:widowControl/>
        <w:spacing w:line="240" w:lineRule="exact" w:before="5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3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VIEW       YOUR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I  UNRESERVEDLY        WITHDRAW        MY </w:t>
      </w:r>
    </w:p>
    <w:p>
      <w:pPr>
        <w:autoSpaceDN w:val="0"/>
        <w:autoSpaceDE w:val="0"/>
        <w:widowControl/>
        <w:spacing w:line="23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ON        NO       ACCOUNT         WILL         I           ENDANGER </w:t>
      </w:r>
    </w:p>
    <w:p>
      <w:pPr>
        <w:autoSpaceDN w:val="0"/>
        <w:autoSpaceDE w:val="0"/>
        <w:widowControl/>
        <w:spacing w:line="240" w:lineRule="exact" w:before="4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Pyarelal, what follows was said on March 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29,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read: “From experience. . .  feel . . .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journey .  . .  will cause. . .  set back . . . aggravation . . .  suggest you both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 . . . urgent problems leaving other problems for future discussion.”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Subhas Chandra Bose”, 27-3-1939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PROGRESS         TOWARDS       RECOVERY.       I  WILL                   ACCEPT                 YOUR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      AND    SHALL    DEAL    BY     CORRESPONDENCE          WITH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QUESTIONS         RAISED      IN        SUBHAS’S        LETTER.         TELL          HIM </w:t>
      </w:r>
    </w:p>
    <w:p>
      <w:pPr>
        <w:autoSpaceDN w:val="0"/>
        <w:autoSpaceDE w:val="0"/>
        <w:widowControl/>
        <w:spacing w:line="212" w:lineRule="exact" w:before="8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      WITH        MY       LOVE.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3"/>
        <w:gridCol w:w="3293"/>
      </w:tblGrid>
      <w:tr>
        <w:trPr>
          <w:trHeight w:hRule="exact" w:val="63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9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269.  LETTER TO SUBHAS  CHANDRA BOSE</w:t>
      </w:r>
    </w:p>
    <w:p>
      <w:pPr>
        <w:autoSpaceDN w:val="0"/>
        <w:autoSpaceDE w:val="0"/>
        <w:widowControl/>
        <w:spacing w:line="204" w:lineRule="exact" w:before="148" w:after="0"/>
        <w:ind w:left="48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30,  1939</w:t>
      </w:r>
    </w:p>
    <w:p>
      <w:pPr>
        <w:autoSpaceDN w:val="0"/>
        <w:tabs>
          <w:tab w:pos="550" w:val="left"/>
          <w:tab w:pos="3470" w:val="left"/>
          <w:tab w:pos="497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SUBHAS,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delayed my reply to your letter of 25th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having your reply to my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got Sunil’s wire last night.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now got up before morning prayer time to write this reply.</w:t>
      </w:r>
    </w:p>
    <w:p>
      <w:pPr>
        <w:autoSpaceDN w:val="0"/>
        <w:autoSpaceDE w:val="0"/>
        <w:widowControl/>
        <w:spacing w:line="28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think that Pandit Pant’s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out of order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clause relating to the Working Committee is clearly uncons-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titutional and </w:t>
      </w:r>
      <w:r>
        <w:rPr>
          <w:rFonts w:ascii="Times" w:hAnsi="Times" w:eastAsia="Times"/>
          <w:b w:val="0"/>
          <w:i/>
          <w:color w:val="000000"/>
          <w:sz w:val="22"/>
        </w:rPr>
        <w:t>ultra vires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your course is absolutely clear. Your choice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Committee should be unfettered.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several questions on this head, therefore, do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>answering.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Since we met in February, my opinion has becomes streng-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thened that where there are differences on fundamentals, as we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were, a composite committee would be harmful. Assuming,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your policy had the backing of the majority of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C., you should have a Working Committee composed purely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believe in your policy.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adhere to the view expressed by me at Segaon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meeting that I would not be guilty of being party to any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self-suppression by you, as distinguished from voluntary self-efface-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Any subordination of a view which you may strongly hold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interests of the country would be self-suppression.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to function as President, your hands must be unfettered.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before the country admits of no middle course.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“26th”.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Subhas Chandra Bose”, 27-3-1939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Subhas Chandra Bose”, 24-3-1939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Gandhi-ites (to use that wrong expression)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they will not obstruct you. They will help you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they will abstain where they cannot. There should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whatsoever, if they are in a minority. They may not suppress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if they are clearly in a majority.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worries me, however, is the fact that the Congress electorate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bogus and that, therefore, majority and minority lose their full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meaning. Nevertheless, till the Congress stable is cleansed, we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manage with the instrument we have for the time being. The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worrying me is the terrible distrust among ourselves. Joint work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an impossibility where the workers distrust one  another.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is no other point in your letter that needs </w:t>
      </w:r>
      <w:r>
        <w:rPr>
          <w:rFonts w:ascii="Times" w:hAnsi="Times" w:eastAsia="Times"/>
          <w:b w:val="0"/>
          <w:i w:val="0"/>
          <w:color w:val="000000"/>
          <w:sz w:val="22"/>
        </w:rPr>
        <w:t>answering.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you do, may you be guided by God. Do be well quickly </w:t>
      </w:r>
      <w:r>
        <w:rPr>
          <w:rFonts w:ascii="Times" w:hAnsi="Times" w:eastAsia="Times"/>
          <w:b w:val="0"/>
          <w:i w:val="0"/>
          <w:color w:val="000000"/>
          <w:sz w:val="22"/>
        </w:rPr>
        <w:t>by obeying the doctors.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am concerned, our correspondence need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published. But you have my permission to publish it, if you think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>14-5-1939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   LETTER TO AKBAR HYDARI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30,  1939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AKBAR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grateful to you for your kind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Moonje’s letter is striking. You may depend upon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rushing to print without first reference to you on matters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Hyderabad. I expect great things from you. I cannot forget our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return journey from London. We were to have embarked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mission of peace between the two communities, but God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willed otherwise.  I was to go to prison instead. But though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work together, the wish has persisted with me,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it has with you. You have opportunities, which I have not,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that wish. I am watching you with a friend’s interest. I am looking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Hyderabad State.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forward to the reforms adumbrated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look for the news that you have discharged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Prisoners. You Know that I have prevented resumption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by that body. Unless you have definite information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would like you to believe me when I tell you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them with sympathy, they will help and not hinder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open a new era in Hyderabad.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reference to my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126" w:after="34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6842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4017" w:space="0"/>
            <w:col w:w="25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76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4017" w:space="0"/>
            <w:col w:w="255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271. LETTER TO JAWAHARLAL NEHRU</w:t>
      </w:r>
    </w:p>
    <w:p>
      <w:pPr>
        <w:autoSpaceDN w:val="0"/>
        <w:autoSpaceDE w:val="0"/>
        <w:widowControl/>
        <w:spacing w:line="244" w:lineRule="exact" w:before="148" w:after="0"/>
        <w:ind w:left="48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30,  1939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308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were good. </w:t>
      </w:r>
      <w:r>
        <w:rPr>
          <w:rFonts w:ascii="Times" w:hAnsi="Times" w:eastAsia="Times"/>
          <w:b w:val="0"/>
          <w:i w:val="0"/>
          <w:color w:val="000000"/>
          <w:sz w:val="22"/>
        </w:rPr>
        <w:t>I send you copies of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in U. P. disturb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solution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Prime Minister or dissolve the Ministry. You must get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unruly elements.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three days heart-to-heart conversations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who were here. Narendradev will  report to you.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of his own accord, you should make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354</w:t>
      </w:r>
    </w:p>
    <w:p>
      <w:pPr>
        <w:autoSpaceDN w:val="0"/>
        <w:autoSpaceDE w:val="0"/>
        <w:widowControl/>
        <w:spacing w:line="220" w:lineRule="exact" w:before="6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22 and 24, forwarding copies of correspondence with Subhas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 Bose. Jawaharlal Nehru had also informed  Gandhiji of his telegram to S.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Bose that “. . . Gandhiji . . .  keenly feels Congress work suffering owing 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 office arrangements also national international crises demand ceaseless </w:t>
      </w:r>
      <w:r>
        <w:rPr>
          <w:rFonts w:ascii="Times" w:hAnsi="Times" w:eastAsia="Times"/>
          <w:b w:val="0"/>
          <w:i w:val="0"/>
          <w:color w:val="000000"/>
          <w:sz w:val="18"/>
        </w:rPr>
        <w:t>vigilance. . .” .(Gandhi-Nehru Papers, 1939).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 In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VIII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Pyarelal explains: “Communal riots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 exercise Gandhiji’s mind very much.”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179"/>
        <w:gridCol w:w="2179"/>
        <w:gridCol w:w="2179"/>
      </w:tblGrid>
      <w:tr>
        <w:trPr>
          <w:trHeight w:hRule="exact" w:val="584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272.     A DISCUSSION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31,  1939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 What would you do in Allahabad, if you were there?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scrap the existing Congress machinery.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today. If there were half a dozen genuine Congressmen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Congress register today, they would be real messengers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But today their effort is smothered under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If all Congressmen whose names are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today were worth their salt, they would offer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to pieces before the communal trouble proceeds any further.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each wants to use the dagger against his fellow. We have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revise everything in terms of non-violence or give up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rebuild the organization.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 3-6-1939</w:t>
      </w:r>
    </w:p>
    <w:p>
      <w:pPr>
        <w:autoSpaceDN w:val="0"/>
        <w:autoSpaceDE w:val="0"/>
        <w:widowControl/>
        <w:spacing w:line="292" w:lineRule="exact" w:before="2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TELEGRAM TO SUBHAS CHANDRA BOSE</w:t>
      </w:r>
    </w:p>
    <w:p>
      <w:pPr>
        <w:autoSpaceDN w:val="0"/>
        <w:autoSpaceDE w:val="0"/>
        <w:widowControl/>
        <w:spacing w:line="244" w:lineRule="exact" w:before="108" w:after="0"/>
        <w:ind w:left="48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31,  1939</w:t>
      </w:r>
    </w:p>
    <w:p>
      <w:pPr>
        <w:autoSpaceDN w:val="0"/>
        <w:autoSpaceDE w:val="0"/>
        <w:widowControl/>
        <w:spacing w:line="260" w:lineRule="exact" w:before="1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LETTER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     REPLY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FIRST      LETTER     POSTED     YESTER-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DAY.          ALL-INDIA          MEETING           MUST          HAVE          PRECEDENCE.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         RULE          TWO        SAYS        EMERGENCY           MEETING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      SEVEN      DAYS’     NOTICE        WHICH    CAN     BE          GIVEN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75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48" w:lineRule="exact" w:before="0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THROUGH      PRESS.      LOVE.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4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48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Rajkot Fast—VIII” by Pyarelal. who explains: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“Today when the little ‘domestic group’ at Birla House met as usual at 7 a. m., </w:t>
      </w:r>
      <w:r>
        <w:rPr>
          <w:rFonts w:ascii="Times" w:hAnsi="Times" w:eastAsia="Times"/>
          <w:b w:val="0"/>
          <w:i w:val="0"/>
          <w:color w:val="000000"/>
          <w:sz w:val="18"/>
        </w:rPr>
        <w:t>naturally the communal situation at Allahabad came in for discussion”.</w:t>
      </w:r>
    </w:p>
    <w:p>
      <w:pPr>
        <w:autoSpaceDN w:val="0"/>
        <w:autoSpaceDE w:val="0"/>
        <w:widowControl/>
        <w:spacing w:line="220" w:lineRule="exact" w:before="2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March 29, which informed Gandhiji of the addressee’s proposal to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A. I. C. C. and the Working Committee meeting in Calcutta about  April 20.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Bose had requested Gandhiji to decide whether they should hold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or after the Gandhi  Seva Sangh Conference scheduled to meet in Bihar at about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Subhas Chandra Bose”, 30-3-1939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of even date,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read: “. . .  any date after </w:t>
      </w:r>
      <w:r>
        <w:rPr>
          <w:rFonts w:ascii="Times" w:hAnsi="Times" w:eastAsia="Times"/>
          <w:b w:val="0"/>
          <w:i w:val="0"/>
          <w:color w:val="000000"/>
          <w:sz w:val="18"/>
        </w:rPr>
        <w:t>20th preferable.  . . . shall be guided by your wishes.”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8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 LETTER TO  AMRIT KAUR</w:t>
      </w:r>
    </w:p>
    <w:p>
      <w:pPr>
        <w:autoSpaceDN w:val="0"/>
        <w:autoSpaceDE w:val="0"/>
        <w:widowControl/>
        <w:spacing w:line="244" w:lineRule="exact" w:before="148" w:after="0"/>
        <w:ind w:left="48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31,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was duly received. I needed it. The headache must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went today. He was fretting. He well take the steamer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Aden and thence to Durban. The house is empty. Here is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Subhas.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3905.  Courtesy:  Amrit Kaur.  Also G. N. 7214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    LETTER TO  RAIHANA TYABJI</w:t>
      </w:r>
    </w:p>
    <w:p>
      <w:pPr>
        <w:autoSpaceDN w:val="0"/>
        <w:autoSpaceDE w:val="0"/>
        <w:widowControl/>
        <w:spacing w:line="244" w:lineRule="exact" w:before="108" w:after="0"/>
        <w:ind w:left="48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31,  1939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letter is before me. How I wish I could give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Ammajan the fullest satisfaction and occupy the place I used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family. I live in the hope that I shall be restored some day.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my heartfelt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all who may be with you and send it to Saroj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    LETTER TO 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31,  1939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your letters but I have simply no time.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my strength  I have almost given up writing letters.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Balkrishna that he must gain more weight. The strength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My programme for the present cannot be certain.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idea when I may return to Segaon.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 Nanavati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Chakrayya, Rajbhushan getting on with their work?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in good cheer? Is Parnerkar keeping good health?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Bhansalibhai, Chimanlal and Shakaribehn? Yashodhara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some more time. How is Mathew and what is he </w:t>
      </w:r>
      <w:r>
        <w:rPr>
          <w:rFonts w:ascii="Times" w:hAnsi="Times" w:eastAsia="Times"/>
          <w:b w:val="0"/>
          <w:i w:val="0"/>
          <w:color w:val="000000"/>
          <w:sz w:val="22"/>
        </w:rPr>
        <w:t>doing? Please write.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4312;  also S.G. 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    LETTER TO  NARAYANI DEVI</w:t>
      </w:r>
    </w:p>
    <w:p>
      <w:pPr>
        <w:autoSpaceDN w:val="0"/>
        <w:autoSpaceDE w:val="0"/>
        <w:widowControl/>
        <w:spacing w:line="244" w:lineRule="exact" w:before="148" w:after="0"/>
        <w:ind w:left="48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31,  1939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SISTER,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in view the present situation I think the satyagraha,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preparations for it, going on in the Indian States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It would be good, therefore, if in Mewar too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was suspen-ded.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must of course go on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 write these days should be studied.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000000"/>
          <w:sz w:val="18"/>
        </w:rPr>
        <w:t>ARAYANI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EWAR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9132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LILAVATI ASAR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wait. I expect your letter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but I am thankful for it whenever it comes. It is to your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come. Study a lot. Continue spinning. It seems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pestered by scorpions. What remedy have you tried? My plans are all </w:t>
      </w:r>
      <w:r>
        <w:rPr>
          <w:rFonts w:ascii="Times" w:hAnsi="Times" w:eastAsia="Times"/>
          <w:b w:val="0"/>
          <w:i w:val="0"/>
          <w:color w:val="000000"/>
          <w:sz w:val="22"/>
        </w:rPr>
        <w:t>in suspense. It does not appear that I shall be going to the Frontier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 I, this was done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Mewar Praja Parishad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Come for the Gandhi Seva Sangh.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at least meet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your brother can be convinced. I am closing </w:t>
      </w:r>
      <w:r>
        <w:rPr>
          <w:rFonts w:ascii="Times" w:hAnsi="Times" w:eastAsia="Times"/>
          <w:b w:val="0"/>
          <w:i w:val="0"/>
          <w:color w:val="000000"/>
          <w:sz w:val="22"/>
        </w:rPr>
        <w:t>now as I have some visitors.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5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    TELEGRAM TO  SUBHAS CHANDRA BOSE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UBHAS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HARIA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892" w:space="0"/>
            <w:col w:w="262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674"/>
        <w:ind w:left="1358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NEW DELHI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1939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892" w:space="0"/>
            <w:col w:w="262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FIX       DATE       THAT      SUITS      YOU        BEST.           I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       ACCOMMODATE       MYSELF        TO         YOUR          DATE. 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>14-5-1939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    LETTER TO  SUBHAS CHANDRA  BOSE</w:t>
      </w:r>
    </w:p>
    <w:p>
      <w:pPr>
        <w:autoSpaceDN w:val="0"/>
        <w:autoSpaceDE w:val="0"/>
        <w:widowControl/>
        <w:spacing w:line="244" w:lineRule="exact" w:before="188" w:after="0"/>
        <w:ind w:left="513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/>
          <w:color w:val="000000"/>
          <w:sz w:val="22"/>
        </w:rPr>
        <w:t>2,  1939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of March 31, as also the previous one.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frank and I like your letters for the clear enunciation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views.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views you express seem to me to be so diametrically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fifth session of the Sangh was to be held at Brindaban (Bihar) from May </w:t>
      </w:r>
      <w:r>
        <w:rPr>
          <w:rFonts w:ascii="Times" w:hAnsi="Times" w:eastAsia="Times"/>
          <w:b w:val="0"/>
          <w:i w:val="0"/>
          <w:color w:val="000000"/>
          <w:sz w:val="18"/>
        </w:rPr>
        <w:t>3 to 7, 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4, “Telegram to Subhas Chandra Bose”, 31-3-1939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reply of even date, suggested April 28 for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meeting and the 30th for the A. I. C. C.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addessee’s letters of March 29 and 31,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Subhas </w:t>
      </w:r>
      <w:r>
        <w:rPr>
          <w:rFonts w:ascii="Times" w:hAnsi="Times" w:eastAsia="Times"/>
          <w:b w:val="0"/>
          <w:i w:val="0"/>
          <w:color w:val="000000"/>
          <w:sz w:val="18"/>
        </w:rPr>
        <w:t>Chandra Bose”, 29-3-1939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those of the others and my own that I do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bridging them. I think that each school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put forth its views before the country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mixture. And if this is honestly done, I do not see why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any bitterness, ending in civil war.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wrong is not the differences between us but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respect and trust. This will be remedied by time,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healer. If there is real non-violence in us, there can be no civil </w:t>
      </w:r>
      <w:r>
        <w:rPr>
          <w:rFonts w:ascii="Times" w:hAnsi="Times" w:eastAsia="Times"/>
          <w:b w:val="0"/>
          <w:i w:val="0"/>
          <w:color w:val="000000"/>
          <w:sz w:val="22"/>
        </w:rPr>
        <w:t>war, much less bitterness.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all things into consideration, I am of opinion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once form your own Cabinet fully representing your views,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 your programme definitely and put it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A. I. C. C. If the Committee accepts the programme,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plain-sailing and you should be enabled to prosecute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unhampered by the minority. If, on the other hand, your progamme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accepted you should resign and let the Committee choose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And you will be free to educate the country along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lines. I tender this advice irrespective of Pandit Pant’s  resolution.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question. When Pandit Pant’s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was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duced, I was on my bed. Mathuradas, who happened to be in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day, one morning  brought me the message that there was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expressing confidence in the old horses. I had not the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I said it would be good so far as it went, for 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at Segaon that your election was not so much confidence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censure of the old horses, especially the Sardar. After this,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>actual text only in Allahabad when I went to see the Maulana Saheb.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prestige does not count. It has no independent value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When my motive is suspected or my policy or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by the country, the prestige must go. India will rise or fall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the sum total of the acts of her many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Individuals, however high they may be, are of no account except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they represent the many millions. Therefore, let  us rule it out of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wholly dissent from your view that the country has been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non-violent as now. I smell violence in the air I breathe.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put on a subtle form. Our mutual distrust is a bad form </w:t>
      </w:r>
      <w:r>
        <w:rPr>
          <w:rFonts w:ascii="Times" w:hAnsi="Times" w:eastAsia="Times"/>
          <w:b w:val="0"/>
          <w:i w:val="0"/>
          <w:color w:val="000000"/>
          <w:sz w:val="22"/>
        </w:rPr>
        <w:t>of violence. The widening gulf between Hindus and Mussalmans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1,”Letter to Subhas Chandra Bose”, 24-3-1939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points to the same thing. I can give further illustrations.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 to differ as to the amount of corruption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My impression is that it is on the increase.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pleading for the past many months for a thorough scrutiny.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 see no atmosphere for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action. An ultimatum without an effective sanction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useless.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I have told you, I am an old man, perhaps growing timid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over-cautious, and you have youth before you and reckless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born of youth. I hope you are right and I am wrong.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 belief that the Congress, as it is today, cannot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cannot offer   civil disobedience worth the name.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prognosis is right, I am a back number and played out as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generalissimo of satyagraha.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mentioned the little Rajkot affair. It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prominent relief the different angles from which we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have nothing to repent of in the steps I have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it. I feel that it has great national importance.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stopped  civil disobedience in the other States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But Rajkot opened my eyes; it showed me the way. I am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for my health. I am reluctantly in Delhi, awaiting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Justice’s decision. I hold it to be my duty to be in Delhi till the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taken, in due fulfilment of the Viceroy’s declaration in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were finally taken. I may not run any risk. If I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 to do its duty, I was bound to be in Delhi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was fully performed. I saw nothing wrong in the Chief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appointed the interpreter of the document whose meaning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 doubt by the Thakore Saheb.  By the way, Sir Maurice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examines the document  not in his capacity as Chief Justice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jurist, trusted by the Viceroy. By accepting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nominee a judge, I fancy I have shown both wisdom and grace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 important, I have increased the Viceregal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discussed sharp differences of opinion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us, I am  quite sure that our private relations will not suffer in the least.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E. C. Gibson”, 7-3-1939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from the heart, as I believe they are, they will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strain of these differences.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18"/>
        </w:rPr>
        <w:t>14-5-1939; 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Crossroads</w:t>
      </w:r>
      <w:r>
        <w:rPr>
          <w:rFonts w:ascii="Times" w:hAnsi="Times" w:eastAsia="Times"/>
          <w:b w:val="0"/>
          <w:i w:val="0"/>
          <w:color w:val="000000"/>
          <w:sz w:val="18"/>
        </w:rPr>
        <w:t>, pp. 140-2</w:t>
      </w:r>
    </w:p>
    <w:p>
      <w:pPr>
        <w:autoSpaceDN w:val="0"/>
        <w:autoSpaceDE w:val="0"/>
        <w:widowControl/>
        <w:spacing w:line="292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    TELEGRAM TO  SUBHAS CHANDRA  BOSE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/>
          <w:color w:val="000000"/>
          <w:sz w:val="22"/>
        </w:rPr>
        <w:t>2,  1939</w:t>
      </w:r>
    </w:p>
    <w:p>
      <w:pPr>
        <w:autoSpaceDN w:val="0"/>
        <w:autoSpaceDE w:val="0"/>
        <w:widowControl/>
        <w:spacing w:line="300" w:lineRule="exact" w:before="16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42" w:lineRule="exact" w:before="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POSTED         FULL        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YOUR        LETTERS.        MY          ADVICE </w:t>
      </w:r>
      <w:r>
        <w:rPr>
          <w:rFonts w:ascii="Times" w:hAnsi="Times" w:eastAsia="Times"/>
          <w:b w:val="0"/>
          <w:i w:val="0"/>
          <w:color w:val="000000"/>
          <w:sz w:val="16"/>
        </w:rPr>
        <w:t>THEREIN     IS        IRRESPECTIVE      OF      PANDIT       PANT’S    RESOLUTION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VIEW       DIAMETRICALLY        OPPOSITE      VIEWS        HELD                   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      SCHOOLS        OF        THOUGHT        YOU         SHOULD              FORTHWITH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       YOUR         OWN        CABINET        FULLY       RE-PRESENTING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POLICY.       YOU       SHOULD      FRAME        AND       PUBLISH       YOUR       POLICY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PROGRAMME       AND        SUBMIT        SAME        TO        A. I.  C. C.     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SECURE      MAJORITY        YOU        SHOULD       BE       ENABLED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       OUT       YOUR        POLICY        UNHAMPERED.       IF      YOU      DO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     MAJORITY         YOU         SHOULD         RESIGN         AND        INVITE      A. I.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C. C.       TO        ELECT       A           NEW        PRESIDENT.        GIVEN        HONESTY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GOODWILL        I                 DO         NOT        FEAR        CIVIL        WAR.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4"/>
        <w:gridCol w:w="2194"/>
        <w:gridCol w:w="2194"/>
      </w:tblGrid>
      <w:tr>
        <w:trPr>
          <w:trHeight w:hRule="exact" w:val="76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LOVE.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282.     LETTER TO  RABINDRANATH TAGORE</w:t>
      </w:r>
    </w:p>
    <w:p>
      <w:pPr>
        <w:autoSpaceDN w:val="0"/>
        <w:autoSpaceDE w:val="0"/>
        <w:widowControl/>
        <w:spacing w:line="224" w:lineRule="exact" w:before="16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/>
          <w:color w:val="000000"/>
          <w:sz w:val="22"/>
        </w:rPr>
        <w:t>2,  1939</w:t>
      </w:r>
    </w:p>
    <w:p>
      <w:pPr>
        <w:autoSpaceDN w:val="0"/>
        <w:tabs>
          <w:tab w:pos="550" w:val="left"/>
          <w:tab w:pos="4210" w:val="left"/>
          <w:tab w:pos="51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GURUDEV,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your letter full of tenderness.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you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is difficult. I have made certain suggestions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to Subhas. I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letter dated March 29 read: ”At the last Congress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rude hands have deeply hurt Bengal with ungracious persistence. Please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delay balm to the wound with your own kind hands and prevent it from </w:t>
      </w:r>
      <w:r>
        <w:rPr>
          <w:rFonts w:ascii="Times" w:hAnsi="Times" w:eastAsia="Times"/>
          <w:b w:val="0"/>
          <w:i w:val="0"/>
          <w:color w:val="000000"/>
          <w:sz w:val="18"/>
        </w:rPr>
        <w:t>festering.”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preceding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no other way out of the impasse.</w:t>
      </w:r>
    </w:p>
    <w:p>
      <w:pPr>
        <w:autoSpaceDN w:val="0"/>
        <w:autoSpaceDE w:val="0"/>
        <w:widowControl/>
        <w:spacing w:line="300" w:lineRule="exact" w:before="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keeping your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>Charlie is still in the hospital.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20" w:lineRule="exact" w:before="86" w:after="0"/>
        <w:ind w:left="0" w:right="4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photostat; G. N. 4650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 LETTER TO  AKBAR  HYDARI</w:t>
      </w:r>
    </w:p>
    <w:p>
      <w:pPr>
        <w:autoSpaceDN w:val="0"/>
        <w:autoSpaceDE w:val="0"/>
        <w:widowControl/>
        <w:spacing w:line="244" w:lineRule="exact" w:before="18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/>
          <w:color w:val="000000"/>
          <w:sz w:val="22"/>
        </w:rPr>
        <w:t>2,  1939</w:t>
      </w:r>
    </w:p>
    <w:p>
      <w:pPr>
        <w:autoSpaceDN w:val="0"/>
        <w:tabs>
          <w:tab w:pos="550" w:val="left"/>
          <w:tab w:pos="3250" w:val="left"/>
          <w:tab w:pos="589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AKBAR,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been conferring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Aryasamaj leaders about their satyagraha. Their demands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small that they should lend themselves to easy adjustment.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this possible?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photostat; G. N. 6843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 AMRIT KAUR</w:t>
      </w:r>
    </w:p>
    <w:p>
      <w:pPr>
        <w:autoSpaceDN w:val="0"/>
        <w:autoSpaceDE w:val="0"/>
        <w:widowControl/>
        <w:spacing w:line="244" w:lineRule="exact" w:before="188" w:after="0"/>
        <w:ind w:left="52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2, 1939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to send anything more than love. Copies of Subhas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of course.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3906. Courtesy: Amrit Kaur. Also G.N. 7215</w:t>
      </w:r>
    </w:p>
    <w:p>
      <w:pPr>
        <w:autoSpaceDN w:val="0"/>
        <w:autoSpaceDE w:val="0"/>
        <w:widowControl/>
        <w:spacing w:line="220" w:lineRule="exact" w:before="18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Akbar Hydari”, 30-3-1939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Hyderabad Aryasamaj Leaders”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    NOTE TO LADY RAZA 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/>
          <w:color w:val="000000"/>
          <w:sz w:val="22"/>
        </w:rPr>
        <w:t>2,  1939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God but Truth.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7750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  LETTER TO SHARDABEHN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proper that you don’t write to me. I am fine.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 C.W. 10010. Courtesy: 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  LETTER TO PURUSHOTTAM K. JERAJANI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asking for a message for the Matunga [Khadi]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message can I give? I am of course crazy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will remain so till I die. Hence I pray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as crazy about khadi as I am. Know that if this craze spreads </w:t>
      </w:r>
      <w:r>
        <w:rPr>
          <w:rFonts w:ascii="Times" w:hAnsi="Times" w:eastAsia="Times"/>
          <w:b w:val="0"/>
          <w:i w:val="0"/>
          <w:color w:val="000000"/>
          <w:sz w:val="22"/>
        </w:rPr>
        <w:t>among our millions, swaraj is at our door step.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10841.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given in the G.N. Register. Raza Ali was Agent of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in South Africa, 1935-38.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6-4-1939, reported Gandhiji’s message with a note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Tirupur Famine Relief Khadi Exhibition will be opened at the Nappoo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Matunga, under the auspices of Khadi Sales Depot today at 8 a.m. by Mrs. Gosibehn </w:t>
      </w:r>
      <w:r>
        <w:rPr>
          <w:rFonts w:ascii="Times" w:hAnsi="Times" w:eastAsia="Times"/>
          <w:b w:val="0"/>
          <w:i w:val="0"/>
          <w:color w:val="000000"/>
          <w:sz w:val="18"/>
        </w:rPr>
        <w:t>Captain. The Exhibition will remain open till April 16.”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 THE STATES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 understanding of the suspension of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is necessary if the people are to reap the full benefit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result—not unexpected—seems to have been that some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stiffened their attitude and are resorting to repression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perhaps thought of before suspension. Where this happens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losing heart. Repression itself affords a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even as an unsought war affords a training for the soldier.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should discover the causes of repression.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repressed people are easily frightened by the slightest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are unprepared for suffering and self-sacrifice. This is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learning the first lessons of satyagraha.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this matchless force should teach their neighbours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not weakly and helplessly but bravely and knowingly.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for example, a State declares an association illegal.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may submit either because of fear of punishment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because they do not yet wish to offer civil disobedience.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case, they husband their energy and develop the will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non-violently. Individual members of the association will still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that may not be regarded as in themselves illegal.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carry on constitutional agitation to secure legal recognition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organization. And if in spite of voluntarily working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corners of the local laws workers are arrested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illtreated, they would cheerfully submit to the sufferings involved.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they will examine themselves whether they bear any ill will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towards their persecutors, they will ask themselves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presence of God as their true Helper and Guide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Indeed such training if properly and persistently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generate in the learners a power of calm, non-violent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itself will become invincible and therefore may render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effort by way of civil disobedience wholly unnecessary.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must plead guilty to being over-confident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in launching previous civil disobedience campaigns.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accrued to the country because I had always my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pulse of the country and, thank God,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retracing the step taken if I scented danger or discovered an error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or calculation. This much harm must, however be admitted.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 having become used to laxity about previous preparation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find it irksome to conform to the strictness in the  observance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unexciting rules of preparation. And yet they are much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of satyagraha training. Potent and active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cultivated unless the candidate goes through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which require a lot of plodding. If, however, I have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showing the repression, if properly understood, evokes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resistance in a satyagrahi, perhaps this knowledge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constructive effort and the waiting of their seeming insipidity.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fact that these things appear insipid betrays want of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of satyagraha and the beauty and efficacy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 other words, the spirit of satyagraha has not sunk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violence still lurks even though unconsciously in the seeker’s </w:t>
      </w:r>
      <w:r>
        <w:rPr>
          <w:rFonts w:ascii="Times" w:hAnsi="Times" w:eastAsia="Times"/>
          <w:b w:val="0"/>
          <w:i w:val="0"/>
          <w:color w:val="000000"/>
          <w:sz w:val="22"/>
        </w:rPr>
        <w:t>breast.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 therefore that repression, wherever it is resorted to,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depress the repressed people but will accelerate the pace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effort. It is necessary so far as it is possible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powers that be of our absolutely non-violent intention.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half the battle won. In order to carry this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there must be sufficient curb on our speech and writing as our </w:t>
      </w:r>
      <w:r>
        <w:rPr>
          <w:rFonts w:ascii="Times" w:hAnsi="Times" w:eastAsia="Times"/>
          <w:b w:val="0"/>
          <w:i w:val="0"/>
          <w:color w:val="000000"/>
          <w:sz w:val="22"/>
        </w:rPr>
        <w:t>action must be non-violent beyond doubt.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NEW  DELHI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3,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8-4-1939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  TELEGRAM TO U. N. DHEBAR</w:t>
      </w:r>
    </w:p>
    <w:p>
      <w:pPr>
        <w:autoSpaceDN w:val="0"/>
        <w:autoSpaceDE w:val="0"/>
        <w:widowControl/>
        <w:spacing w:line="224" w:lineRule="exact" w:before="68" w:after="0"/>
        <w:ind w:left="51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3, 1939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CHHRANGBHAI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HEBAR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>AKIL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      POSITION      COMPLETELY      VINDICATED.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4-4-1939.  Also  C.W. 10167.  Courtesy:  D.B.</w:t>
      </w:r>
      <w:r>
        <w:rPr>
          <w:rFonts w:ascii="Times" w:hAnsi="Times" w:eastAsia="Times"/>
          <w:b w:val="0"/>
          <w:i/>
          <w:color w:val="000000"/>
          <w:sz w:val="18"/>
        </w:rPr>
        <w:t>Kalelkar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“role”.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Sir Maurice Gwyer’s judgment in favour of Vallabhbhai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patel on the interpretation of the terms of the “Settlement” of December 26, 1938.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356-7, Narahari D. Parikh explains: “Virawala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personally argued his case. Sardar Patel, on his part, narrated briefly the story leading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 to the Settlement of the 26th  December.  After reading the statements of both 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hearing their arguments, Sir Maurice Gwyer delivered his judgement on the 3rd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April. The following extracts from the judgment will show how completely the Sardar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vindicated: ‘. . . In my opinion, the true construction of each document is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Thakore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290.  LETTER TO LORD LINLITHGOW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that the belated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sent today to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I wonder if I could have a copy today? And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an appointment for discussing the next step?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Lord Linlithgow Papers. Courtesy: 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  LETTER TO GOPINATH BARDOLOI</w:t>
      </w:r>
    </w:p>
    <w:p>
      <w:pPr>
        <w:autoSpaceDN w:val="0"/>
        <w:autoSpaceDE w:val="0"/>
        <w:widowControl/>
        <w:spacing w:line="244" w:lineRule="exact" w:before="288" w:after="0"/>
        <w:ind w:left="52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3, 1939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BARDOLOI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embarking on a great 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perhaps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Assam. You have my prayers for the success of your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>If Assam can really get rid of the opium habit, the face of its people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Saheb undertakes to appoint the persons whom Mr. Vallabhbhai Patel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recommend, and that he does not reserve to himself any discretion to reject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he does not approve. . . .’ The judgement went on to say that one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 up such an argument solely on the basis of the word ‘recommend’. . . 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of the Chief Justice, the statement in the Notification that Shri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would recommend the names of the members of the Committee was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 the meaning that the names so recommended would be accepted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Thakore Saheb.”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Viceroy’s reply of even date read: “Many thanks for your letter of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have just received. I am at once passing your request to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Department. I have as little knowledge myself as you have of the Chief Justice’s time-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or the arrangements he contemplated. I shall of course be delighted to see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you like; but I suggest that you may prefer to consider the situation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light of the terms of the Award whatever it may be, before we make any definite </w:t>
      </w:r>
      <w:r>
        <w:rPr>
          <w:rFonts w:ascii="Times" w:hAnsi="Times" w:eastAsia="Times"/>
          <w:b w:val="0"/>
          <w:i w:val="0"/>
          <w:color w:val="000000"/>
          <w:sz w:val="18"/>
        </w:rPr>
        <w:t>arrangement.”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Premier of Assam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opium prohibition movement to be launched by the Assam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in Sibsagar and Dibrugarh on April 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changed. But before that happens you will have to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much constructive effort. You will require skilled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to enable you to find out a substitute for opium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 craving and rebuild the shattered bodies of the opium-eaters. </w:t>
      </w:r>
      <w:r>
        <w:rPr>
          <w:rFonts w:ascii="Times" w:hAnsi="Times" w:eastAsia="Times"/>
          <w:b w:val="0"/>
          <w:i w:val="0"/>
          <w:color w:val="000000"/>
          <w:sz w:val="22"/>
        </w:rPr>
        <w:t>May you be blessed with all the strength and wisdom you would need.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 Pyarelal Papers. Courtesy:  Pyarelal. Also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24-4-1939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292.   TELEGRAM TO B. G. KHER</w:t>
      </w:r>
    </w:p>
    <w:p>
      <w:pPr>
        <w:autoSpaceDN w:val="0"/>
        <w:tabs>
          <w:tab w:pos="5190" w:val="left"/>
          <w:tab w:pos="5470" w:val="left"/>
        </w:tabs>
        <w:autoSpaceDE w:val="0"/>
        <w:widowControl/>
        <w:spacing w:line="266" w:lineRule="exact" w:before="1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4, 1939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HER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    YOUR         LITERACY        CAMPAIGN         WILL         SUCCEED          FULLY. </w:t>
      </w:r>
      <w:r>
        <w:rPr>
          <w:rFonts w:ascii="Times" w:hAnsi="Times" w:eastAsia="Times"/>
          <w:b w:val="0"/>
          <w:i w:val="0"/>
          <w:color w:val="000000"/>
          <w:sz w:val="16"/>
        </w:rPr>
        <w:t>SARDAR          JOINS.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 Pyarelal Papers.  Courtesy:  Pyarelal. 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5-4-1939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  TELEGRAM TO SUBHAS CHANDRA BOSE</w:t>
      </w:r>
    </w:p>
    <w:p>
      <w:pPr>
        <w:autoSpaceDN w:val="0"/>
        <w:tabs>
          <w:tab w:pos="5190" w:val="left"/>
          <w:tab w:pos="553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4, 1939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30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NEWSPAPER             CORRESPONDENTS          ASKING           ALL           KINDS         QUES-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TIONS         ABOUT           OUR           CORRESPONDENCE.              HAVE             REFERRED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        ALL          TO         YOU.          I           HAVE             DISCLOSED       NOTHING </w:t>
      </w:r>
      <w:r>
        <w:rPr>
          <w:rFonts w:ascii="Times" w:hAnsi="Times" w:eastAsia="Times"/>
          <w:b w:val="0"/>
          <w:i w:val="0"/>
          <w:color w:val="000000"/>
          <w:sz w:val="16"/>
        </w:rPr>
        <w:t>TO          ANYONE             EXCEPT            COLLEAGUES             AND              CO-</w:t>
      </w:r>
      <w:r>
        <w:rPr>
          <w:rFonts w:ascii="Times" w:hAnsi="Times" w:eastAsia="Times"/>
          <w:b w:val="0"/>
          <w:i w:val="0"/>
          <w:color w:val="000000"/>
          <w:sz w:val="16"/>
        </w:rPr>
        <w:t>WORKERS.</w:t>
      </w:r>
    </w:p>
    <w:p>
      <w:pPr>
        <w:autoSpaceDN w:val="0"/>
        <w:autoSpaceDE w:val="0"/>
        <w:widowControl/>
        <w:spacing w:line="212" w:lineRule="exact" w:before="8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4"/>
        <w:gridCol w:w="3294"/>
      </w:tblGrid>
      <w:tr>
        <w:trPr>
          <w:trHeight w:hRule="exact" w:val="239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232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50"/>
              <w:gridCol w:w="3050"/>
            </w:tblGrid>
            <w:tr>
              <w:trPr>
                <w:trHeight w:hRule="exact" w:val="624"/>
              </w:trPr>
              <w:tc>
                <w:tcPr>
                  <w:tcW w:type="dxa" w:w="4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70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 xml:space="preserve">The Hindustan Times,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14-5-1939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2" w:after="0"/>
                    <w:ind w:left="0" w:right="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152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TELEGRAM TO AMRIT KAUR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4, 1939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         GOD          ONE          STEP           FINISHED.          HOPE            YOU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 BETTER.  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3907.  Courtesy:  Amrit Kaur.  Also G. N. 7216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48" w:after="0"/>
        <w:ind w:left="51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4, 1939</w:t>
      </w:r>
    </w:p>
    <w:p>
      <w:pPr>
        <w:autoSpaceDN w:val="0"/>
        <w:autoSpaceDE w:val="0"/>
        <w:widowControl/>
        <w:spacing w:line="28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long accounts of a great Parsi meeting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prohibition in Bombay. I note that Parsi ladies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part in the meeting. I have also some letters from Parsi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 to  me, as  the  author  of  prohibition  as a chief  plank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programme, to ask the Bombay Ministry to desist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policy of prohibition.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clear whether the objection is to prohibition as such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new taxation. All India knows the intimate connection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subsists between the Parsis and me. It hurts me to think that this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greatest philanthropists in the world should ally itself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a cause whose basis is purest philanthropy. The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the greater for the knowledge that even Parsi ladies have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campaign. I see that unworthy threats were used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and the rights of minorities were pleaded. I can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heat shown at the meeting was due to the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passion, and that the innate philanthropy of the Parsis will assert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the Parsis will be among the first to benefit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 policy. It is wrong to suggest that drink has done or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no harm to the Parsis. The Parsis will be the gainers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“Prohibition and Parsis”. The statement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5-4-1939.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diversion of Parsi liquor-sellers to some other means of livelihood.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remind the objectors that prohibition does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unfermented toddy which is called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no Parsi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his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which, I admit, is as healthy as sugarcane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cheaper if a means can be discovered of preventing quick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fermentation which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undergoes more than other sweet juices.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objectors departed from truth when they raised the cry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religion. I have read the carefully drawn prohibition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provide for special permits for the use of spirituous liquors for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religious rites. The rules also provide for their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medicinal purposes. And so far as taxation is concerned it ill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philanthropists to grumble at taxation for a cause so noble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which means the welfare of ignorant millions.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nobler element, of which there is so much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Parsis, will assert itself and help the glorious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to deliver the labouring population from a curse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destroying them body and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6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4, 1939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Philipose, who is specially with me to keep me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in Travancore, has received a revealing wire from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Travancore State Congress. It appears that though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arrested and imprisoned in anticipation of the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were released, arrests of others on some pretext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continue. These are active, well-known workers. What is worse,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police, who are without uniforms and are untrained,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be acting like goondas. They break up meetings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rowdyism, and beating drums. They molest parties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constructive work. Thus a party of 11 persons led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Verghese, a well-known lawyer, was brutally assaulted in Quilon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31, and robbed of their cash. Several were seriously injured </w:t>
      </w:r>
      <w:r>
        <w:rPr>
          <w:rFonts w:ascii="Times" w:hAnsi="Times" w:eastAsia="Times"/>
          <w:b w:val="0"/>
          <w:i w:val="0"/>
          <w:color w:val="000000"/>
          <w:sz w:val="22"/>
        </w:rPr>
        <w:t>and are laid up.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“Repression in Travancore”. The statement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5-4-1939.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information furnished to me is correct,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reflection on the authorities. I can only hope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will die out if only for want of retaliation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Let the workers realize that they have one fruit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in spite of its suspension. They have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 suffering. And, if they can undergo it without malice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they will find themselves nearer their goal than hitherto.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 have no reason for revising my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Indeed this thoughtless repression proves the wisdom of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  TELEGRAM TO SUBHAS CHANDRA BOSE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5, 1939</w:t>
      </w:r>
    </w:p>
    <w:p>
      <w:pPr>
        <w:autoSpaceDN w:val="0"/>
        <w:autoSpaceDE w:val="0"/>
        <w:widowControl/>
        <w:spacing w:line="240" w:lineRule="exact" w:before="2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      DATE             GIVEN          OUT           FROM </w:t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  MISSED        CONFIRMING          YOUR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FORGIVE.          LEARN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     GANDHI          SEVA         SANGH          POSTPONED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OWING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PLAGUE.           FIX  ANY           DATE          CONVENIENT           TO      YOU.        AS </w:t>
      </w:r>
    </w:p>
    <w:p>
      <w:pPr>
        <w:autoSpaceDN w:val="0"/>
        <w:autoSpaceDE w:val="0"/>
        <w:widowControl/>
        <w:spacing w:line="212" w:lineRule="exact" w:before="2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     PUBLICATION       LEAVE            ENTIRELY        TO        YOU.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4"/>
        <w:gridCol w:w="3294"/>
      </w:tblGrid>
      <w:tr>
        <w:trPr>
          <w:trHeight w:hRule="exact" w:val="63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586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298.  TELEGRAM TO SUBHAS CHANDRA BOSE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sectPr>
          <w:type w:val="continuous"/>
          <w:pgSz w:w="9360" w:h="12960"/>
          <w:pgMar w:top="504" w:right="1332" w:bottom="468" w:left="1440" w:header="720" w:footer="720" w:gutter="0"/>
          <w:cols w:num="2" w:equalWidth="0">
            <w:col w:w="3822" w:space="0"/>
            <w:col w:w="2765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630"/>
        <w:ind w:left="1388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5, 1939</w:t>
      </w:r>
    </w:p>
    <w:p>
      <w:pPr>
        <w:sectPr>
          <w:type w:val="nextColumn"/>
          <w:pgSz w:w="9360" w:h="12960"/>
          <w:pgMar w:top="504" w:right="1332" w:bottom="468" w:left="1440" w:header="720" w:footer="720" w:gutter="0"/>
          <w:cols w:num="2" w:equalWidth="0">
            <w:col w:w="3822" w:space="0"/>
            <w:col w:w="2765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NEWSPAPERS           HAVE           KNACK           OF          HIDING          TRUTH.         THEY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MANUFACTURE          NAMES       PLACES         OF          ORIGIN        ALSO        IMAGINE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 Suspending Travancore Satyagraha”, 23-3-1939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even date, which read: “... My view publicity should be arranged in [the]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fulness [of] time by our mutual agreement. Papers report from New Delhi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 fixed twenty-eight but no reply received from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Subhas Chandra Bose”, 2-4-1939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Sangh held its meeting at Brindavan (Bihar) from May 3 to 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type w:val="continuous"/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THINGS.           DON’T            KNOW          WHAT         HAS        HAPPENED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“PATRIKA” OFFICE.       I        CAN        ONLY        ASSURE       YOU         THAT       NO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         TO      MY            KNOWLEDGE            HERE          IS          RESPONSIBLE 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      NEWS.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TELL            ME        WHAT         YOU       WOULD        HAVE         ME </w:t>
      </w:r>
    </w:p>
    <w:p>
      <w:pPr>
        <w:autoSpaceDN w:val="0"/>
        <w:autoSpaceDE w:val="0"/>
        <w:widowControl/>
        <w:spacing w:line="212" w:lineRule="exact" w:before="2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DO. 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3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Hindustan Times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14-5-1939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 LETTER TO R. K. JHA</w:t>
      </w:r>
    </w:p>
    <w:p>
      <w:pPr>
        <w:autoSpaceDN w:val="0"/>
        <w:autoSpaceDE w:val="0"/>
        <w:widowControl/>
        <w:spacing w:line="250" w:lineRule="exact" w:before="136" w:after="0"/>
        <w:ind w:left="51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NEW DELHI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5,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JHA,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your letter. The telegram could not be replied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satyagraha at both the places, Rajnandgaon and Chuikhadan,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suspended for the time being.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carefully read and people should be educated.</w:t>
      </w:r>
    </w:p>
    <w:p>
      <w:pPr>
        <w:autoSpaceDN w:val="0"/>
        <w:autoSpaceDE w:val="0"/>
        <w:widowControl/>
        <w:spacing w:line="266" w:lineRule="exact" w:before="8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12-4-1939</w:t>
      </w:r>
    </w:p>
    <w:p>
      <w:pPr>
        <w:autoSpaceDN w:val="0"/>
        <w:autoSpaceDE w:val="0"/>
        <w:widowControl/>
        <w:spacing w:line="292" w:lineRule="exact" w:before="370" w:after="0"/>
        <w:ind w:left="0" w:right="18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300.   LETTER TO MULKRAJ</w:t>
      </w:r>
    </w:p>
    <w:p>
      <w:pPr>
        <w:autoSpaceDN w:val="0"/>
        <w:autoSpaceDE w:val="0"/>
        <w:widowControl/>
        <w:spacing w:line="266" w:lineRule="exact" w:before="2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5,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MULKRAJ,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 of 26th ultimo.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reinvestment of Jallianwala Bagh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that is  lying in fixed deposits in the Central Bank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National Bank,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of opinion that it should be deposited </w:t>
      </w:r>
      <w:r>
        <w:rPr>
          <w:rFonts w:ascii="Times" w:hAnsi="Times" w:eastAsia="Times"/>
          <w:b w:val="0"/>
          <w:i w:val="0"/>
          <w:color w:val="000000"/>
          <w:sz w:val="22"/>
        </w:rPr>
        <w:t>half and half in the Central Bank of India and the Bank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telegrams of even date, Subhas Bose had said that according to A. P.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Press was issuing forecasts concerning their correspondence; also that reports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bore “clear indications” of news leaking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4-4-1939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States”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Secretary of Jallianwala Bagh Memorial Fund,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that money was lying with The Punjab National Bank, without fetching any </w:t>
      </w:r>
      <w:r>
        <w:rPr>
          <w:rFonts w:ascii="Times" w:hAnsi="Times" w:eastAsia="Times"/>
          <w:b w:val="0"/>
          <w:i w:val="0"/>
          <w:color w:val="000000"/>
          <w:sz w:val="18"/>
        </w:rPr>
        <w:t>interest.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The deposit  in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withdrawn.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2746" w:space="0"/>
            <w:col w:w="38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Punjab National bank should be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2746" w:space="0"/>
            <w:col w:w="382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send me the respective rates of interest paid </w:t>
      </w:r>
      <w:r>
        <w:rPr>
          <w:rFonts w:ascii="Times" w:hAnsi="Times" w:eastAsia="Times"/>
          <w:b w:val="0"/>
          <w:i w:val="0"/>
          <w:color w:val="000000"/>
          <w:sz w:val="22"/>
        </w:rPr>
        <w:t>by the Central Bank of India and the Punjab National bank.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Papers. Courtesy: 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 LETTER TO MUNNALAL G. SHAH</w:t>
      </w:r>
    </w:p>
    <w:p>
      <w:pPr>
        <w:autoSpaceDN w:val="0"/>
        <w:autoSpaceDE w:val="0"/>
        <w:widowControl/>
        <w:spacing w:line="292" w:lineRule="exact" w:before="8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April  5, 1939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either from you or from Kanchan.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 I may expect letters from you both, may I not? As for me, things </w:t>
      </w:r>
      <w:r>
        <w:rPr>
          <w:rFonts w:ascii="Times" w:hAnsi="Times" w:eastAsia="Times"/>
          <w:b w:val="0"/>
          <w:i w:val="0"/>
          <w:color w:val="000000"/>
          <w:sz w:val="22"/>
        </w:rPr>
        <w:t>are hanging in mid-air just now.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8562. Also C. W. 7047.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302.   LETTER TO BALVANTSINHA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80" w:lineRule="exact" w:before="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do not write letters these days. Do come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Sangh. I learn today that it has been postponed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 plague. The date will be announced later.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dictionary. You should not mind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It is true that I was trying to avoid giving Shankaran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but one must get the things one needs. Study well.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learn Urdu as well. The health, of course, has to be improved.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idea when I shall be arriving.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1920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“from”.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  LETTER TO RAIHANA TYABJI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5, 1939</w:t>
      </w:r>
    </w:p>
    <w:p>
      <w:pPr>
        <w:autoSpaceDN w:val="0"/>
        <w:tabs>
          <w:tab w:pos="438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I never even dreamt that I had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or say after all that had happened. I only quote your own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Yes, Raihana, I do admit that Mother and you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deceitful and this I admit sincerely. I never believed that you people </w:t>
      </w:r>
      <w:r>
        <w:rPr>
          <w:rFonts w:ascii="Times" w:hAnsi="Times" w:eastAsia="Times"/>
          <w:b w:val="0"/>
          <w:i w:val="0"/>
          <w:color w:val="000000"/>
          <w:sz w:val="22"/>
        </w:rPr>
        <w:t>could ever be deceitful. Is Saroj with you?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to hear that Mother is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77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 S. N. 9675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 MESSAGE FOR THE NATIONAL WEEK</w:t>
      </w:r>
    </w:p>
    <w:p>
      <w:pPr>
        <w:autoSpaceDN w:val="0"/>
        <w:autoSpaceDE w:val="0"/>
        <w:widowControl/>
        <w:spacing w:line="226" w:lineRule="exact" w:before="106" w:after="0"/>
        <w:ind w:left="3850" w:right="0" w:firstLine="1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6, 1939]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to celebrate the National week is for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or buy as much khadi as possible and thus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needy and famine-stricken millions, whether Hindu or Muslim.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genuine khadi can only be had from stores certified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A. I. S. 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   LETTER TO JAWAHARLAL NEHRU</w:t>
      </w:r>
    </w:p>
    <w:p>
      <w:pPr>
        <w:autoSpaceDN w:val="0"/>
        <w:autoSpaceDE w:val="0"/>
        <w:widowControl/>
        <w:spacing w:line="224" w:lineRule="exact" w:before="148" w:after="0"/>
        <w:ind w:left="52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1939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JAWAHARLAL,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help feeling distressed over the turn things are taking?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hope that the cloud would be soon lifted.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Rajkot Award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but one step towards the objective. I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Nehru, in his letter of April 1, had referred to a riot that broke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March 29 at Baradari Hall, Lucknow, and had commented that communal riots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becoming political and superficial, with no passion or emotion about them.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that the local leaders of the Muslim League must be held responsible for what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happening.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pp.”Telegram to U. N. Dhebar”, 3-4-1939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watch the next step. However, I telephoned to Dr.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has promised to telephone and tell me if he wants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over the raids that have become a feature there. I have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today. I might have to go Rajkot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sectPr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Indu. I take it that Krishna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be in Bombay on 15th?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04" w:right="1338" w:bottom="468" w:left="1440" w:header="720" w:footer="720" w:gutter="0"/>
          <w:cols w:num="2" w:equalWidth="0">
            <w:col w:w="4047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0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going. This means</w:t>
      </w:r>
    </w:p>
    <w:p>
      <w:pPr>
        <w:sectPr>
          <w:type w:val="nextColumn"/>
          <w:pgSz w:w="9360" w:h="12960"/>
          <w:pgMar w:top="504" w:right="1338" w:bottom="468" w:left="1440" w:header="720" w:footer="720" w:gutter="0"/>
          <w:cols w:num="2" w:equalWidth="0">
            <w:col w:w="4047" w:space="0"/>
            <w:col w:w="25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5"/>
        <w:gridCol w:w="1645"/>
        <w:gridCol w:w="1645"/>
        <w:gridCol w:w="1645"/>
      </w:tblGrid>
      <w:tr>
        <w:trPr>
          <w:trHeight w:hRule="exact" w:val="88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note what you say about the tension there.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1939, Courtesy: 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  TELEGRAM TO SUBHAS CHANDRA BOSE</w:t>
      </w:r>
    </w:p>
    <w:p>
      <w:pPr>
        <w:autoSpaceDN w:val="0"/>
        <w:tabs>
          <w:tab w:pos="5190" w:val="left"/>
          <w:tab w:pos="547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7, 1939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300" w:lineRule="exact" w:before="28" w:after="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TELEPHONE         MESSAGE.         RAJKOT           WORK          TAKES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RAJKOT         TONIGHT.                 COULD            NOT               POSTPONE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         SACRIFICING           IMMEDIATE         DUTY         BUT        MOMENT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CAN           DISENGAGE        MYSELF        FROM        RAJKOT        I        SHALL  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      YOUR      DISPOSAL.          MEANWHILE         URGE          YOU         ACCEPT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  ADVICE.   FORM          YOUR           CABINET         AND        PUBLISH    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PROGRAMME.    REACHING             RAJKOT        SUNDAY         MORNING.         LOVE.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1"/>
        <w:gridCol w:w="3291"/>
      </w:tblGrid>
      <w:tr>
        <w:trPr>
          <w:trHeight w:hRule="exact" w:val="67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Hutheesing addressee’s sister.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communal tension in Allahabad.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type w:val="continuous"/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5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  TELEGRAM TO SUBHAS CHANDRA BOSE</w:t>
      </w:r>
    </w:p>
    <w:p>
      <w:pPr>
        <w:sectPr>
          <w:pgSz w:w="9360" w:h="12960"/>
          <w:pgMar w:top="6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sectPr>
          <w:type w:val="continuous"/>
          <w:pgSz w:w="9360" w:h="12960"/>
          <w:pgMar w:top="616" w:right="1376" w:bottom="468" w:left="1440" w:header="720" w:footer="720" w:gutter="0"/>
          <w:cols w:num="2" w:equalWidth="0">
            <w:col w:w="4172" w:space="0"/>
            <w:col w:w="2371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60" w:after="492"/>
        <w:ind w:left="798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616" w:right="1376" w:bottom="468" w:left="1440" w:header="720" w:footer="720" w:gutter="0"/>
          <w:cols w:num="2" w:equalWidth="0">
            <w:col w:w="4172" w:space="0"/>
            <w:col w:w="237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     AM      HELPLESS.       MUST      PROCEED       RAJKOT.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    YOUR          SENDING         SARAT        OR          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       RAJ-KOT.          HE          CAN         FLY.        DO 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>EXPECT        RELEASE           FROM  RAJKOT           FOR            TEN          DAYS.  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81"/>
        <w:gridCol w:w="2181"/>
        <w:gridCol w:w="2181"/>
      </w:tblGrid>
      <w:tr>
        <w:trPr>
          <w:trHeight w:hRule="exact" w:val="60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36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2" w:after="0"/>
              <w:ind w:left="1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308. TELEGRAM TO MR. PATHER</w:t>
            </w:r>
          </w:p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46"/>
        <w:ind w:left="0" w:right="0"/>
      </w:pPr>
    </w:p>
    <w:p>
      <w:pPr>
        <w:sectPr>
          <w:type w:val="continuous"/>
          <w:pgSz w:w="9360" w:h="12960"/>
          <w:pgMar w:top="6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USTOMJEE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IETERMARTZBURG</w:t>
      </w:r>
    </w:p>
    <w:p>
      <w:pPr>
        <w:sectPr>
          <w:type w:val="continuous"/>
          <w:pgSz w:w="9360" w:h="12960"/>
          <w:pgMar w:top="616" w:right="1376" w:bottom="468" w:left="1440" w:header="720" w:footer="720" w:gutter="0"/>
          <w:cols w:num="2" w:equalWidth="0">
            <w:col w:w="3862" w:space="0"/>
            <w:col w:w="268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32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1939</w:t>
      </w:r>
    </w:p>
    <w:p>
      <w:pPr>
        <w:sectPr>
          <w:type w:val="nextColumn"/>
          <w:pgSz w:w="9360" w:h="12960"/>
          <w:pgMar w:top="616" w:right="1376" w:bottom="468" w:left="1440" w:header="720" w:footer="720" w:gutter="0"/>
          <w:cols w:num="2" w:equalWidth="0">
            <w:col w:w="3862" w:space="0"/>
            <w:col w:w="2681" w:space="0"/>
          </w:cols>
          <w:docGrid w:linePitch="360"/>
        </w:sectPr>
      </w:pPr>
    </w:p>
    <w:p>
      <w:pPr>
        <w:autoSpaceDN w:val="0"/>
        <w:tabs>
          <w:tab w:pos="5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 RADHAKRISHNAN’S MESSAGE MUST IMPROVE RELATIONS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EUROPEANS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INDIANS   SOUTH    AFRICA.</w:t>
      </w:r>
    </w:p>
    <w:p>
      <w:pPr>
        <w:autoSpaceDN w:val="0"/>
        <w:autoSpaceDE w:val="0"/>
        <w:widowControl/>
        <w:spacing w:line="266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 al Papers . Courte sy : Nation al Archiv es of India</w:t>
      </w:r>
    </w:p>
    <w:p>
      <w:pPr>
        <w:autoSpaceDN w:val="0"/>
        <w:autoSpaceDE w:val="0"/>
        <w:widowControl/>
        <w:spacing w:line="292" w:lineRule="exact" w:before="162" w:after="4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  LETTER TO LORD LINLITHGOW</w:t>
      </w:r>
    </w:p>
    <w:p>
      <w:pPr>
        <w:sectPr>
          <w:type w:val="continuous"/>
          <w:pgSz w:w="9360" w:h="12960"/>
          <w:pgMar w:top="616" w:right="137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LINLITHGOW,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must thank you for your letter</w:t>
      </w:r>
    </w:p>
    <w:p>
      <w:pPr>
        <w:sectPr>
          <w:type w:val="continuous"/>
          <w:pgSz w:w="9360" w:h="12960"/>
          <w:pgMar w:top="616" w:right="1376" w:bottom="468" w:left="1440" w:header="720" w:footer="720" w:gutter="0"/>
          <w:cols w:num="2" w:equalWidth="0">
            <w:col w:w="3786" w:space="0"/>
            <w:col w:w="2757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0"/>
        <w:ind w:left="1224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7,   1939</w:t>
      </w:r>
    </w:p>
    <w:p>
      <w:pPr>
        <w:autoSpaceDN w:val="0"/>
        <w:autoSpaceDE w:val="0"/>
        <w:widowControl/>
        <w:spacing w:line="294" w:lineRule="exact" w:before="168" w:after="2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and the full and</w:t>
      </w:r>
    </w:p>
    <w:p>
      <w:pPr>
        <w:sectPr>
          <w:type w:val="nextColumn"/>
          <w:pgSz w:w="9360" w:h="12960"/>
          <w:pgMar w:top="616" w:right="1376" w:bottom="468" w:left="1440" w:header="720" w:footer="720" w:gutter="0"/>
          <w:cols w:num="2" w:equalWidth="0">
            <w:col w:w="3786" w:space="0"/>
            <w:col w:w="2757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13-5-1939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even date, in which the addressee requested Gandhiji to arrange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before leaving for Rajkot.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autoSpaceDE w:val="0"/>
        <w:widowControl/>
        <w:spacing w:line="20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request by Mr. Pather, Chairman of the newly-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instituted Gandhi-Tagore lecturership, for a message for the inaugural lecture under its </w:t>
      </w:r>
      <w:r>
        <w:rPr>
          <w:rFonts w:ascii="Times" w:hAnsi="Times" w:eastAsia="Times"/>
          <w:b w:val="0"/>
          <w:i w:val="0"/>
          <w:color w:val="000000"/>
          <w:sz w:val="18"/>
        </w:rPr>
        <w:t>auspices by Sir S. Radhakrishnan on April 10, 1939.</w:t>
      </w:r>
    </w:p>
    <w:p>
      <w:pPr>
        <w:autoSpaceDN w:val="0"/>
        <w:autoSpaceDE w:val="0"/>
        <w:widowControl/>
        <w:spacing w:line="20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in his letter of even date said : “I have taken time further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our conversation of yesterday, with every desire to assist you and with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of your attitude. But with much regret I am clear, after careful and earnest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that it would not be possible for me to accept your view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of an official chairman; and I see nothing for it but that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agreed between the Thakore Saheb and Mr. patel, constituted in the light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Justice’s ruling, should proceed with its work. Let me, however, repeat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you yesterday, that so far as I have undertaken to be responsible for the actions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Thakore Saheb on this whole case, I will implement that promise to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my Resident, and that you need have no doubts on that point and that in my </w:t>
      </w:r>
      <w:r>
        <w:rPr>
          <w:rFonts w:ascii="Times" w:hAnsi="Times" w:eastAsia="Times"/>
          <w:b w:val="0"/>
          <w:i w:val="0"/>
          <w:color w:val="000000"/>
          <w:sz w:val="18"/>
        </w:rPr>
        <w:t>judgement all arrangements should be made in Rajkot and not here.”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assurance contained therein. Armed with it,  I 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 in the confidence that there will be no hitch in the due.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terms of the Thakore Saheb’s Notification of 26th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last.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will be incomplete if I did not express my regret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for you to accept my suggestion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your wire to me of 6th March last cancelled that of the 5th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merely explained and amplified the latter,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the Chief Justice of India.</w:t>
      </w:r>
    </w:p>
    <w:p>
      <w:pPr>
        <w:autoSpaceDN w:val="0"/>
        <w:autoSpaceDE w:val="0"/>
        <w:widowControl/>
        <w:spacing w:line="220" w:lineRule="exact" w:before="86" w:after="0"/>
        <w:ind w:left="0" w:right="4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C.W. 7818.  Courtesy: 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 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7,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have a successful meeting.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hat the proposed measure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becomes law of the Union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will mean slow death of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It is the fashion of the day to condemn many of Hitler’s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as so many breaches of Pacts. What is it the proposed measure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attempt to commit a flagrant breach of the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of 1914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subsequent declarations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Papers. Courtesy:  Pyarelal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1939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Yours. I am off to Rajkot. Mahadev will tell you all about it. Of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was, presumably, addressed to Bhawani Dayal, President of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Congress who,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at this time and held meetings at several places with a view to enlightening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and the people about the conditions in South Africa.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1939, the reference is to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(Transvaal) Land and Trading Bill, which required that Indians must agree to </w:t>
      </w:r>
      <w:r>
        <w:rPr>
          <w:rFonts w:ascii="Times" w:hAnsi="Times" w:eastAsia="Times"/>
          <w:b w:val="0"/>
          <w:i w:val="0"/>
          <w:color w:val="000000"/>
          <w:sz w:val="18"/>
        </w:rPr>
        <w:t>live in lands separate from others, that they must not be allowed to acquire lands in</w:t>
      </w:r>
      <w:r>
        <w:rPr>
          <w:rFonts w:ascii="Times" w:hAnsi="Times" w:eastAsia="Times"/>
          <w:b w:val="0"/>
          <w:i w:val="0"/>
          <w:color w:val="000000"/>
          <w:sz w:val="18"/>
        </w:rPr>
        <w:t>‘European quarters’ and that they must ply their trades in non-European quarters.”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is no Brindavan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now.  The Talimi Sangh will meet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12th, 13th, 14th. I can’t attend. I shall try to go to Subhas if I can </w:t>
      </w:r>
      <w:r>
        <w:rPr>
          <w:rFonts w:ascii="Times" w:hAnsi="Times" w:eastAsia="Times"/>
          <w:b w:val="0"/>
          <w:i w:val="0"/>
          <w:color w:val="000000"/>
          <w:sz w:val="22"/>
        </w:rPr>
        <w:t>from Rajkot. I am quite 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3908. Courtesy:  Amrit Kaur. Also G.N. 7217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  LETTER TO M. M. MALAVIYA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through Sundaram. I got the wire too.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pilgrimage for me to come for your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>. I shall try my best.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do something about Bannu. It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20" w:lineRule="exact" w:before="66" w:after="0"/>
        <w:ind w:left="0" w:right="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 C. W. 10229. Courtesy:  Bharat Kala Bhavan, Varanasi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  LETTER TO DINESH SINGH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DINESH,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and your mother herself arrived. She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a couple of days. My efforts are continuing.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 but concentrate on studies.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Mother’s health was improving. She has also taken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medicines from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8673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Gandhi Seva Sangh Meeting;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Balvantsinha”, 5-4-1939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  HAVE  I ERRED?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have been expostulating with me for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Rajkot affair. I sum up their argument below: 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so much attention to Rajkot to the exclusion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you seem to have lost all sense of proportion. It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duty to be at Tripuri. If you had been there,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a different turn. But you chose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indefinite fast. You had no right thus to disturb national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notice. Why should you fast to make a Prince keep his </w:t>
      </w:r>
      <w:r>
        <w:rPr>
          <w:rFonts w:ascii="Times" w:hAnsi="Times" w:eastAsia="Times"/>
          <w:b w:val="0"/>
          <w:i w:val="0"/>
          <w:color w:val="000000"/>
          <w:sz w:val="22"/>
        </w:rPr>
        <w:t>promise? The people of Rajkot were offering civil disobedience.</w:t>
      </w: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become stronger in any case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stopped the movement. Surely, democracy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by your method. And then you, who taught India to shun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Viceroys and Governors and such other functionaries who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fill us with awe, are now found dancing attendance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awaiting His Excellency’s pleasure when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demand your attention elsewhere. You are believed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Federation, but you recognize the Chief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Court and will not leave Delhi till His Lordship has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his Award. Truly the ways of mahatmas are strange.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hasty reader this argument must make a forcible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who goes a little deeper into the subject and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satyagraha should have no difficulty in seeing the falsity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argument. Nor is there anything new in what I have done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about Rajkot. Geographically Rajkot is a tiny spot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 of India, but the disturbance which I felt called upon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symptomatic of a universal malady. My endeavour in Rajkot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nip the evil in the bud. I am of opinion that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has so far benefited the whole of India. I acted the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general who never disregards the slightest weakness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defences. Kheda and Champaran are but instances in point.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lasted they occupied the attention of the whole of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fight was going on I had to devote the whole of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attention to them. It is a rare occurrence to   have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front at the same  time. We  must  distinguish between preparat-</w:t>
      </w:r>
      <w:r>
        <w:rPr>
          <w:rFonts w:ascii="Times" w:hAnsi="Times" w:eastAsia="Times"/>
          <w:b w:val="0"/>
          <w:i w:val="0"/>
          <w:color w:val="000000"/>
          <w:sz w:val="22"/>
        </w:rPr>
        <w:t>ions for war and actual outbreak of a skirmish, be it ever so insigni-</w:t>
      </w:r>
      <w:r>
        <w:rPr>
          <w:rFonts w:ascii="Times" w:hAnsi="Times" w:eastAsia="Times"/>
          <w:b w:val="0"/>
          <w:i w:val="0"/>
          <w:color w:val="000000"/>
          <w:sz w:val="22"/>
        </w:rPr>
        <w:t>ficant in itself. Tripuri was a preparation, Rajkot was a Skirmish.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fast is a most efficacious weapon in the armoury of non-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That it can be used only by the fewest possible persons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its use. It would be foolish for me not to use the talents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by God on the ground that others or all do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them. I have never heard it said that use of special talents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at the service of democracy can retard its even growth.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use stimulates it as the Rajkot fast undoubtedly has.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 Rajkot fast to be condemned, if the nation benefited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fasts? It is open to the critics to say that the previous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criticized. So they were. But my point is that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every one of them. What does arrest the growth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spirit is the outbreak of violence. I must ask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when I say that if my fast did nothing else, it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>much 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sense of shame about going to H. E. the Viceroy.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invited him as the Crown Representative to perform his duty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intervening to enforce performance of a promise by a tributary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Crown. I had not gone as a petitioner depending upon his mercy.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churlish on my part to have sought his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not to respond to his invitation to see him to discuss things.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acknowledged the handsome manner in which he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fast. It was open to him to disregard it and take his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whether and when if at all he should intervene. But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so. He recognized the nation’s anxiety.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humane instinct, too, had a share in cutting short his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Rajputana in order to determine his action with sufficient quickness.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apology to offer for my attendances on the Viceroy. It 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to lose no opportunity of converting one’s opponent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terms with him on strictly honourable lines. I repeated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scale with Lord Linlithgow what I did with Lord Halifax when as </w:t>
      </w:r>
      <w:r>
        <w:rPr>
          <w:rFonts w:ascii="Times" w:hAnsi="Times" w:eastAsia="Times"/>
          <w:b w:val="0"/>
          <w:i w:val="0"/>
          <w:color w:val="000000"/>
          <w:sz w:val="22"/>
        </w:rPr>
        <w:t>Lord Irwin he was Viceroy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as to my acceptance of the Chief Justice of India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of the Thakore Saheb’s letter of 26th December last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Vallabhabhai Patel. The Thakore Saheb interpreted it one way, </w:t>
      </w:r>
      <w:r>
        <w:rPr>
          <w:rFonts w:ascii="Times" w:hAnsi="Times" w:eastAsia="Times"/>
          <w:b w:val="0"/>
          <w:i w:val="0"/>
          <w:color w:val="000000"/>
          <w:sz w:val="22"/>
        </w:rPr>
        <w:t>Sardar Vallabhbhai Patel another way. The Viceroy suggested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 by the Chief Justice of India. What was I to do? Was I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because he was Chief Justice of a Court which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the Government of India Act? My sense of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rebel against any such objection. Federation has come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by my accepting Maurice Gwyer’s nomination as judge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a document. If it comes as an imposition, it will come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our impotence born of our inability to bring into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subjection the forces of violence that are growing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 increasing indiscipline and corruption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against which I have been raising my voice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twelve months.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interest the reader to know that Sir Maurice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document in his capacity as Cheif Justice of the Federal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but as a jurist of established repute. He who reads the </w:t>
      </w:r>
      <w:r>
        <w:rPr>
          <w:rFonts w:ascii="Times" w:hAnsi="Times" w:eastAsia="Times"/>
          <w:b w:val="0"/>
          <w:i w:val="0"/>
          <w:color w:val="000000"/>
          <w:sz w:val="22"/>
        </w:rPr>
        <w:t>judgement cannot fail to notice the pains he bestowed upon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TO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AJKOT,  </w:t>
      </w:r>
      <w:r>
        <w:rPr>
          <w:rFonts w:ascii="Times" w:hAnsi="Times" w:eastAsia="Times"/>
          <w:b w:val="0"/>
          <w:i w:val="0"/>
          <w:color w:val="000000"/>
          <w:sz w:val="22"/>
        </w:rPr>
        <w:t>April 8,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   TELEGRAM TO DHARMENDRASINH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8,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IGHNESS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HAKORE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          RAJKOT          SUNDAY          MORNING           CONNECTION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      ACTION          TO            BE         TAKEN             PURSUANCE        AWARD.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 22-4-1939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  LETTER TO D. B. KALELKAR</w:t>
      </w:r>
    </w:p>
    <w:p>
      <w:pPr>
        <w:autoSpaceDN w:val="0"/>
        <w:autoSpaceDE w:val="0"/>
        <w:widowControl/>
        <w:spacing w:line="244" w:lineRule="exact" w:before="208" w:after="0"/>
        <w:ind w:left="518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8,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on my way to Rajkot. Only God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will all end. I have a fear that you yourself tore up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the budget. Prepare it afresh and send it. It is only in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now be able to attend to the Gandhi Seva Sangh affairs.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excellent if the Hindi propagation work in Assam is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organized. We should meet their request for free teachers.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can be raised in Calcutta. Why not ask all the Provinces to give </w:t>
      </w:r>
      <w:r>
        <w:rPr>
          <w:rFonts w:ascii="Times" w:hAnsi="Times" w:eastAsia="Times"/>
          <w:b w:val="0"/>
          <w:i w:val="0"/>
          <w:color w:val="000000"/>
          <w:sz w:val="22"/>
        </w:rPr>
        <w:t>an account of the Hindi work done? I don’t think you will get any.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“Rajkot Events”.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can they send any when there is no account to give?All the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try. Do you take proper care of your health?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7973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  LETTER TO AMRITLAL T. NANAVATI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health? I hear from Krishnachandra that Rajbhu-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shan is not making much progress either in Hindi or in spinning.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any letter from Vijaya?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7973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  LETTER TO BRIJKRISHNA CHANDIWALA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 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such a long letter? I admit my mistake. My nature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it. Only those who demand insistently get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I have not the ability to judge everyone. Nevertheless,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confessing my error does not in any way reduce your own. Your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method is terrible though you are not at all careless.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too, is equally terrible. That is why you have not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work. Let the brothers alone even now. Where do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give? Do not take even a pie from the family. Beg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Jugatramji. Take up a job and live on the salary. You will thus set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for the brothers.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Forget me, and surrendering yourself to God make an effort.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did you spend on having the watch repaired?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2474.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preceding item are written on the same sheet.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information supplied by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84"/>
        <w:ind w:left="0" w:right="22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319.   WHAT TO DO?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important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anonymous: 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 w:num="2" w:equalWidth="0">
            <w:col w:w="3186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Principal who wishes to</w:t>
      </w:r>
    </w:p>
    <w:p>
      <w:pPr>
        <w:sectPr>
          <w:type w:val="nextColumn"/>
          <w:pgSz w:w="9360" w:h="12960"/>
          <w:pgMar w:top="716" w:right="1350" w:bottom="468" w:left="1440" w:header="720" w:footer="720" w:gutter="0"/>
          <w:cols w:num="2" w:equalWidth="0">
            <w:col w:w="3186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troubled conscience seeks the reasoned opinion of others to help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the following pressing question:  Is the carrying out of the pledge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Pledge Union (the late Dick Shepard’s organization for opposing war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refusal to resort to violence under any circumstances whatever) a right and </w:t>
      </w:r>
      <w:r>
        <w:rPr>
          <w:rFonts w:ascii="Times" w:hAnsi="Times" w:eastAsia="Times"/>
          <w:b w:val="0"/>
          <w:i w:val="0"/>
          <w:color w:val="000000"/>
          <w:sz w:val="18"/>
        </w:rPr>
        <w:t>a practicable course of action in the present conditions of our world 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side of ‘Yea’ there are the following arguments: 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world’s greatest spiritual teachers have taught and exemplified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lives that an evil thing can only be destroyed by good means,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by evil means, and any sort of violence . . . is undoubtedly an evil </w:t>
      </w:r>
      <w:r>
        <w:rPr>
          <w:rFonts w:ascii="Times" w:hAnsi="Times" w:eastAsia="Times"/>
          <w:b w:val="0"/>
          <w:i w:val="0"/>
          <w:color w:val="000000"/>
          <w:sz w:val="18"/>
        </w:rPr>
        <w:t>means, whatever may be the motive. . . 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2.The real causes of the present violence and misery can never be </w:t>
      </w:r>
      <w:r>
        <w:rPr>
          <w:rFonts w:ascii="Times" w:hAnsi="Times" w:eastAsia="Times"/>
          <w:b w:val="0"/>
          <w:i w:val="0"/>
          <w:color w:val="000000"/>
          <w:sz w:val="18"/>
        </w:rPr>
        <w:t>removed by war. 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. . . War . . .  even if it ends in victory, means. . . destruction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liberties as remain to us. . . for no modern war can be waged . . .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regimentation . . .  It is better to die in conscientiously resisting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non-violently, than to live as a pawn in the regimented </w:t>
      </w:r>
      <w:r>
        <w:rPr>
          <w:rFonts w:ascii="Times" w:hAnsi="Times" w:eastAsia="Times"/>
          <w:b w:val="0"/>
          <w:i w:val="0"/>
          <w:color w:val="000000"/>
          <w:sz w:val="18"/>
        </w:rPr>
        <w:t>society . . 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side of ‘Nay’ there are the following arguments: 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Non-violent resistance can only be effective in resisting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capable of being moved by moral and humanitarian consideratons.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Fascism . . . has no scruple . . .  in employing any degree of brutality . . .</w:t>
      </w:r>
    </w:p>
    <w:p>
      <w:pPr>
        <w:autoSpaceDN w:val="0"/>
        <w:autoSpaceDE w:val="0"/>
        <w:widowControl/>
        <w:spacing w:line="240" w:lineRule="exact" w:before="40" w:after="0"/>
        <w:ind w:left="55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To refuse co-operation in violent resistance. . . in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liberty, is tantamount to helping those who are destroying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liberty. Fascist aggression has undoubtedly been encouraged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that the democracies contain numbers of people who are unwilling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fight in their defence, and who would even oppose (and thus obstruct)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Governments ... This being so, the conscientious objector to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defence becomes not merely ineffective in promoting peace, but </w:t>
      </w:r>
      <w:r>
        <w:rPr>
          <w:rFonts w:ascii="Times" w:hAnsi="Times" w:eastAsia="Times"/>
          <w:b w:val="0"/>
          <w:i w:val="0"/>
          <w:color w:val="000000"/>
          <w:sz w:val="18"/>
        </w:rPr>
        <w:t>actually helpful to those who are breaking it.</w:t>
      </w:r>
    </w:p>
    <w:p>
      <w:pPr>
        <w:autoSpaceDN w:val="0"/>
        <w:autoSpaceDE w:val="0"/>
        <w:widowControl/>
        <w:spacing w:line="280" w:lineRule="exact" w:before="40" w:after="0"/>
        <w:ind w:left="55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3.War may destroy liberty, but if the democracies survive there is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possibility of regaining part of it, whereas if the Fascists are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>rule the world, there is no chance at all. . . 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solution of this question is obviously terribly pressing ... But is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really just as pressing for those in other countries, say South Africa,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Egypt, or Australia which may have to face the possibility of invasion, or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India which in the event of ‘complete independence’ might be faced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possibility of invasion by Japan or by a pan-Islamic combination?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face of such possibilities (say rather probabilities), ought not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keen conscience (whether in a young body or in an old) to be certain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exactly what is the right and practical way of action?...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need be said about the arguments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Pledger’s resistance. Those against resistance deserve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The first argument, if it is valid, cuts at the very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anti-war movement. It is based on the assumption that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Fascists and Nazis. They belong to the same species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democracies or, better still, war-resisters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 their family circles the same tenderness, affection,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generosity that war-resisters are likely to show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such circles. The difference is only of degree. Indeed Fascists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Nazis are a revised edition of so-called democracies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answer to the latters’ misdeeds. Kirby Page in his brochure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toll of the late war has shown that both the combatants were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falsehoods, exaggerations and inhumanities. The Versailles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treaty of revenge against Germany by the victors.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democracies have before now misappropriated other people’s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resorted to ruthless repression. What wonder if Messrs Hitler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company have reduced to a science the unscientific violence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predecessors had developed for exploiting the so-called backward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for their own material gain? It is therefore a matter of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to find out the exact amount of non-violence required to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harder hearts  of the Fascists and the Nazis, if it is assume,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so-called democracies melt before a given amount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Therefore, we must eliminate from consi-deration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fatal argument if it could be proved to have any content in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two arguments are practical. The pacifists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weaken their own Governments so as to compel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fear of so doing they may not miss the only effective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of demonstrating their undying faith in the futility of all </w:t>
      </w:r>
      <w:r>
        <w:rPr>
          <w:rFonts w:ascii="Times" w:hAnsi="Times" w:eastAsia="Times"/>
          <w:b w:val="0"/>
          <w:i w:val="0"/>
          <w:color w:val="000000"/>
          <w:sz w:val="22"/>
        </w:rPr>
        <w:t>war. If their own Governments go mad and make martyrs of 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they (the Governments) must, suffer the consequence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unrest of their own creation. The democracies must respect the liberty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individual non-violent conscience however it may be.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there will spring hope for the world. This means that they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conscience and truth before their country’s so-called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regard for one’s conscience, if it is really such, has never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any legitimate cause or interest. Therefore, it comes to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pacifist must resist when he feels strongly that, whether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democracies live or die, the tug of war will never end war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end when at the crucial moment a body of pacifists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cost testified their living faith by suffering, if need be,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penalty. I know the point for me to consider is not how to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penalty but how to behave so as to achieve the object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very disturbing but potent factor of faith is part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human calculations are of no avail. A true pacifist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The latter acts by faith and therefore is not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result, for he knows that it is assured when the action is true.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what is the gain if the so-called democracies win?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will not end. Democracies will have adopted all the tactics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Fascists and the Nazis including conscription and all other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to compel and exact obedience. All that may be gained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victory is the possiblity of comparative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liberty. But that protection does not depend upon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it comes from the internal determination to protect it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In other words, the true democrat is he who with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means defends his liberty and therefore his country’s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that of the whole of mankind. In the coming test pacifists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prove their faith by resolutely refusing to do anything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whether of defence or offence. But the duty of resistance accrues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those who believe in non-violence as a creed—not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calculate and will examine the merits of each case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approve of or oppose a particular war. It follows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a matter for each person to decide for himself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guidance of the inner voice, if he recognizes its existence.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AJKOT,  </w:t>
      </w:r>
      <w:r>
        <w:rPr>
          <w:rFonts w:ascii="Times" w:hAnsi="Times" w:eastAsia="Times"/>
          <w:b w:val="0"/>
          <w:i w:val="0"/>
          <w:color w:val="000000"/>
          <w:sz w:val="22"/>
        </w:rPr>
        <w:t>April 9,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  LETTER TO DHARMENDRASINH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MAHERBAN THAKORE SAHEB,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received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from Ajmer yesterday.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now for you to appoint the Committee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Maurice’s Award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you will desire to include the four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already notified. So long as the Sardar’s nominees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 majority on the Committee, he will gladly accept those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if the four names remain and the three officials are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vote, the Sardar will have to nominate eight members.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withdraw the four names, the Sardar will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names. Will you kindly let me have your opinion?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also let me know who the three officials will be and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the president of the Committee?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22-4-1939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  LETTER TO E. C. GIBSON</w:t>
      </w:r>
    </w:p>
    <w:p>
      <w:pPr>
        <w:autoSpaceDN w:val="0"/>
        <w:autoSpaceDE w:val="0"/>
        <w:widowControl/>
        <w:spacing w:line="244" w:lineRule="exact" w:before="68" w:after="0"/>
        <w:ind w:left="519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this morning in connection with the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of the Thakore Saheb’s Notification. Sardar Patel too flew </w:t>
      </w:r>
      <w:r>
        <w:rPr>
          <w:rFonts w:ascii="Times" w:hAnsi="Times" w:eastAsia="Times"/>
          <w:b w:val="0"/>
          <w:i w:val="0"/>
          <w:color w:val="000000"/>
          <w:sz w:val="22"/>
        </w:rPr>
        <w:t>here this morning on my invitation.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belive that His Excellency has sent you certain instructions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matter. If you think that we should meet I am at </w:t>
      </w:r>
      <w:r>
        <w:rPr>
          <w:rFonts w:ascii="Times" w:hAnsi="Times" w:eastAsia="Times"/>
          <w:b w:val="0"/>
          <w:i w:val="0"/>
          <w:color w:val="000000"/>
          <w:sz w:val="22"/>
        </w:rPr>
        <w:t>your disposal whenever you like.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extracted from “Rajkot Events” in which it appered as a “tran-</w:t>
      </w:r>
      <w:r>
        <w:rPr>
          <w:rFonts w:ascii="Times" w:hAnsi="Times" w:eastAsia="Times"/>
          <w:b w:val="0"/>
          <w:i w:val="0"/>
          <w:color w:val="000000"/>
          <w:sz w:val="18"/>
        </w:rPr>
        <w:t>slation”.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Dharmedrasinh”, 8-4-1939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2,”Telegram to U. N. Dhebar”, 3-4-1939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 10-4-1939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290" w:val="left"/>
          <w:tab w:pos="2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Thakore Saheb of which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translation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C.W. 10171.  Courtesy:  D.B.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  LETTER TO BHOLANATH</w:t>
      </w:r>
    </w:p>
    <w:p>
      <w:pPr>
        <w:autoSpaceDN w:val="0"/>
        <w:autoSpaceDE w:val="0"/>
        <w:widowControl/>
        <w:spacing w:line="244" w:lineRule="exact" w:before="148" w:after="4"/>
        <w:ind w:left="52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9, 1939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BHOLANATH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604"/>
        </w:trPr>
        <w:tc>
          <w:tcPr>
            <w:tcW w:type="dxa" w:w="6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 of March 23. I have fully discussed the matter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Haribhau Upadhyaya. Kindly consult him.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44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1310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323.   LETTER TO SUBHAS CHANDRA BOSE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6th instant has been redirected here.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a meeting of the foes to have it out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without any reservation. But so much has happened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know if it is worth while. They will only swear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bitterness will become more bitter. The gulf is too wide,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suspicions too deep. I see no way of closing the ranks.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recognize the differences and let each group work in </w:t>
      </w:r>
      <w:r>
        <w:rPr>
          <w:rFonts w:ascii="Times" w:hAnsi="Times" w:eastAsia="Times"/>
          <w:b w:val="0"/>
          <w:i w:val="0"/>
          <w:color w:val="000000"/>
          <w:sz w:val="22"/>
        </w:rPr>
        <w:t>its own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myself utterly incompetent to bring the warring elements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reply, the addressee expressed concern for Gandhiji’s “hot and tiring </w:t>
      </w:r>
      <w:r>
        <w:rPr>
          <w:rFonts w:ascii="Times" w:hAnsi="Times" w:eastAsia="Times"/>
          <w:b w:val="0"/>
          <w:i w:val="0"/>
          <w:color w:val="000000"/>
          <w:sz w:val="18"/>
        </w:rPr>
        <w:t>journey” from Delhi to Rajkot, and indicated his readiness to meet him  “at any time”.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of Alwar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refusal of the Alwar administration to register the </w:t>
      </w:r>
      <w:r>
        <w:rPr>
          <w:rFonts w:ascii="Times" w:hAnsi="Times" w:eastAsia="Times"/>
          <w:b w:val="0"/>
          <w:i w:val="0"/>
          <w:color w:val="000000"/>
          <w:sz w:val="18"/>
        </w:rPr>
        <w:t>Alwar Praja Mandal.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Subhas Chandra Bose”, 6-4-1939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joint work. I should hope that they can work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 with becoming dignity. If they do so it will be well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Pant’s resolution I cannot interpret. The more I study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dislike it. The farmers meant well. But It does 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difficulty. You should, therefore, give it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and act accordingly, without the slightest hesitation.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will not, impose a Cabinet on you. You must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imposed on you, nor can I guarantee approval by A. I. C. C.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Cabinet and policy. It would amount to suppression.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exercise their own judgment. If you do not get the vote, lead </w:t>
      </w:r>
      <w:r>
        <w:rPr>
          <w:rFonts w:ascii="Times" w:hAnsi="Times" w:eastAsia="Times"/>
          <w:b w:val="0"/>
          <w:i w:val="0"/>
          <w:color w:val="000000"/>
          <w:sz w:val="22"/>
        </w:rPr>
        <w:t>the opposition till you have converted the majority.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I have stopped civil disobedience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influence? Travancore and Jaipur are glaring examples.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I had stopped before I came here. I repeat that I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air. I see no atmosphere for non-violent action.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Ramdurg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enough for you?In my opinion it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injury to the cause. It was, so far as I can see, premeditated.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responsible for it as they were in Ranpur.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that we two honestly see the same thing differently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opposite conclusions? How can we meet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platform? Let us agree to differ there and let us meet on the 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municipal platform. I cannot add the economic, for we </w:t>
      </w:r>
      <w:r>
        <w:rPr>
          <w:rFonts w:ascii="Times" w:hAnsi="Times" w:eastAsia="Times"/>
          <w:b w:val="0"/>
          <w:i w:val="0"/>
          <w:color w:val="000000"/>
          <w:sz w:val="22"/>
        </w:rPr>
        <w:t>have discovered our differences on that platform also.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is that working along our lines, in our own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serve the country better than by the different groups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 common policy and common programme forged out of </w:t>
      </w:r>
      <w:r>
        <w:rPr>
          <w:rFonts w:ascii="Times" w:hAnsi="Times" w:eastAsia="Times"/>
          <w:b w:val="0"/>
          <w:i w:val="0"/>
          <w:color w:val="000000"/>
          <w:sz w:val="22"/>
        </w:rPr>
        <w:t>irreconcilable elements.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wires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Delhi about my utter inability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Dhanbad. Rajkot I dare not neglect.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Ba is down with malignant malaria. This is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>day. I brought her with me when she had already commenced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will conserve your health by taking decisive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result to God. Your reference to your father is touching. I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pleasure of meeting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Ramdurg Praja Sangh had resorted to violent means to compel the Ruler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them more concessions.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“Lawless Limbdi”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“Khudi Khidmatgars and Badshah Khan”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forget one thing. Nobody put me up against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Segaon was based on my own personal observations.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 you think that you have a single personal enemy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Old Guard.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14-5-1939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  LETTER  TO  AKBAR HYDARI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1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ASHTREEYASHALA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10, 1939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Ghanshyamsinh Gupta and Shri Deshbandhu Gupta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me to Rajkot to seek my advice after the utter breakdown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between the Government and the Aryasamaj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>H. E. H’s Government’s denial of the reports about negotiations.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that for some time I have been advising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Aryasamaj friends who have regard for my opinions to suspend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part of their movement and give a chance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negotiations. I need not go into the reasons that actuated 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advice. The friends were seriously considering my advice,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seemed to them to open to its acceptance on grounds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 had advanced. I refer to the negotiations. They thought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minimum demand could be satisfied they would discontinue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But as stated, their hope was frustrated. 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guide them as to the next step. They wanted to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stating their ground for entertaining the opinion that actual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had started.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the manifesto I felt that before I could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I should write to you myself and know your own 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information I gather from the manifesto is true, the Nizam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denial is inexplicable. Here are the relevant paragraphs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draft manifesto which has been with-held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instance: 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last week of February, the Divisional Commissioner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said: “At Tripuri the Old Guard cleverly dropped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picture and more cleverly pitted me against you.”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 of Gulburga interviewed Mahatma Narain Swami Maharaj, the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movement, in Jail with a view to ascertain the grievances of the Aryas,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promised to move the higher authorities to explore the possibilities for an </w:t>
      </w:r>
      <w:r>
        <w:rPr>
          <w:rFonts w:ascii="Times" w:hAnsi="Times" w:eastAsia="Times"/>
          <w:b w:val="0"/>
          <w:i w:val="0"/>
          <w:color w:val="000000"/>
          <w:sz w:val="18"/>
        </w:rPr>
        <w:t>amicable settlement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27th March, 1939, Mr. S. T. Hollins, the Director-General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Police and Jails,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Hyderabad State,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Nawab Ghos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Yarjang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Bahadur,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Commissioner, Gulburga Division, Mr. Razvi, the Collector, Gulburga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District, and the Superintendent, Gulburga Jail, interviewed Mahatma Narain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Swamiji Maharaj, Kunvar Chand Karanji Sharda, Lala Khushalchandji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Vivekanandji in the Gulburga Jail and Mr. S. T. Hollins made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proposals, the substance of which was that H. E. H. The Nizam’s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no objection whatever to the hoisting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flags,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would be required for building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yajnashalas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havan-kundas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Aryasamajs and Mandirs at present existing without any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obtained would be recognized, and in the matter of building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temples, machinery would be povided to secure the granting of sanction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15 days of the application, sanction not to be withheld on any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than the ground of its location being such as to give rise to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disturbances and full liberty of preaching religious doctrines (</w:t>
      </w:r>
      <w:r>
        <w:rPr>
          <w:rFonts w:ascii="Times" w:hAnsi="Times" w:eastAsia="Times"/>
          <w:b w:val="0"/>
          <w:i/>
          <w:color w:val="000000"/>
          <w:sz w:val="18"/>
        </w:rPr>
        <w:t>dharma-prachar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due regard to the feelings of the followers of other faiths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secured.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Narain Swamiji and his colleagues expressed their  wilingness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recommend the above proposals as the basis for negotiating the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the settlement conformed to the spirit of the Sholapur Resolutions.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Swamiji made it clear to Mr. Hollins that the authority to call off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movement rested with the Serva Deshik Sabha.</w:t>
      </w:r>
    </w:p>
    <w:p>
      <w:pPr>
        <w:autoSpaceDN w:val="0"/>
        <w:autoSpaceDE w:val="0"/>
        <w:widowControl/>
        <w:spacing w:line="260" w:lineRule="exact" w:before="40" w:after="3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Hollins thereupon undertook to arrange a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Sarva Deshik Sabha and the Government Officers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at Hyderabad and also to arrange for the transfer of Swamiji Maharaj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three colleagues to Hyderabad for participating in the discussions.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request of the Swamiji, Mr. Hollins and the Commissioner Nawab Ghos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Yarjang Bahadur promised that the representatives of Sarva Deshik Sabha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molested and their records would not be seized or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interfered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Swamiji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Maharaj,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been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thus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assured,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called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Swami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Swatantranandji, Secretary, Satyagraha Committee, Sholapur, by telegram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forwarded the notes recording the substance of the above conversation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countersigned by Jail Superintendent, to the President, Secretary and </w:t>
      </w:r>
      <w:r>
        <w:rPr>
          <w:rFonts w:ascii="Times" w:hAnsi="Times" w:eastAsia="Times"/>
          <w:b w:val="0"/>
          <w:i w:val="0"/>
          <w:color w:val="000000"/>
          <w:sz w:val="18"/>
        </w:rPr>
        <w:t>some other members of the Sarva Deshik Sabha. On the 7th instant when I,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G. S. Gupta and Deshbandhu Gupta saw Narain Swamiji in Gulburga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Jail, the Jail Superintendent told us that before putting his own signature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shown the notes of the conversation contained in Swamiji’s letters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>Talukdar, Gulburga, and had got his approval.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Swatantranandji went to Gulburga and interviewed Narain Swamiji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 who asked the former that an emergent meeting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Sarva Deshik Sabha should be immediately convened at </w:t>
      </w:r>
      <w:r>
        <w:rPr>
          <w:rFonts w:ascii="Times" w:hAnsi="Times" w:eastAsia="Times"/>
          <w:b w:val="0"/>
          <w:i w:val="0"/>
          <w:color w:val="000000"/>
          <w:sz w:val="18"/>
        </w:rPr>
        <w:t>Sholapur before 10th April 1939.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Swtantranandji convened the meeting at Sholapur and wrote to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Akbar Hydari sending him a copy of the gist of the conversation Narain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Swamiji Maharaj had with Mr. Hollins and his colleagues and informing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representatives of the Sarva Deshik Sabha would be 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Hyderabad to meet the state representatives on the 9th April to discuss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and requesting him to communicate the time and place of the meeting.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dated the 1st April, 1939, Swami Swatantranandji also wrote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Superintendent, Gulburga Jail, informing him that in addition to the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Executive body of the Internatinal Aryan League, the gentlemen named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letter would represent the Sarva Deshik Sabha at the Hyderabad meeting.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Swatantranandji received a letter No. 2697, dated the 3rd April,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1939, from the Superintendent, Central Jail, Gulburga, which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important, as it throws considerable light on the present controversy; it reads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follows: 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“With reference to your letter No. 37060, dated the 31st March, ’39,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today, I write to inform you that it has been decided to hold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your representatives with Mahatma Narain Swami,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Khushalchand and others at Gulburga but not at Hyderabad. Please get all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to Sholapur and send to Gulburga by the morning mail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7th April, 1939, so that they may see Mahatma Narain Swami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>beforehand and be ready for the 8th instant to talk with the State officers.”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assure you that your representatives would never be harassed by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would your papers be seized here provided there would be no demonstration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your part. Kindly let me know the date and time of their arrival at Gulburga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telegram so that necessary arrangements may be made here. I am writing </w:t>
      </w:r>
      <w:r>
        <w:rPr>
          <w:rFonts w:ascii="Times" w:hAnsi="Times" w:eastAsia="Times"/>
          <w:b w:val="0"/>
          <w:i w:val="0"/>
          <w:color w:val="000000"/>
          <w:sz w:val="18"/>
        </w:rPr>
        <w:t>this to you with the approval of the First Talukdar, Gulburga.”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speaks for itself and shows that the Jail Superintendent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full authority because he distinctly states that the deputation was to meet </w:t>
      </w:r>
      <w:r>
        <w:rPr>
          <w:rFonts w:ascii="Times" w:hAnsi="Times" w:eastAsia="Times"/>
          <w:b w:val="0"/>
          <w:i w:val="0"/>
          <w:color w:val="000000"/>
          <w:sz w:val="18"/>
        </w:rPr>
        <w:t>the State officials on the 8th April, 1939.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leaders of the Aryasamaj were on their way to Hyderabad, </w:t>
      </w:r>
      <w:r>
        <w:rPr>
          <w:rFonts w:ascii="Times" w:hAnsi="Times" w:eastAsia="Times"/>
          <w:b w:val="0"/>
          <w:i w:val="0"/>
          <w:color w:val="000000"/>
          <w:sz w:val="18"/>
        </w:rPr>
        <w:t>Hyderabad Government issued the surprising communique that the news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in certain sections of Press that H. E. H. the Nizam’s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negotiating with the International Aryan League with a view to arrive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settlement or compromise was totally incorrect.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dated 3rd instant and signed by the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Jail, Gulburga, seems to be conclusive. I suggest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Hollins and other officials were over-enthusiastic and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their authority, their action should be endorsed by H. E. H.’s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 sake of the good name if for nothing else.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the word of such a great Government as H. E. 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Nizam’s ought not to be shaken, but perhaps there is a sound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to be unanswerable. May I expect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>reply?I am fixed up in Rajkot at present.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 W. 10216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   LETTER TO E. C. GIBSON</w:t>
      </w:r>
    </w:p>
    <w:p>
      <w:pPr>
        <w:autoSpaceDN w:val="0"/>
        <w:autoSpaceDE w:val="0"/>
        <w:widowControl/>
        <w:spacing w:line="244" w:lineRule="exact" w:before="208" w:after="0"/>
        <w:ind w:left="50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10, 1939</w:t>
      </w:r>
    </w:p>
    <w:p>
      <w:pPr>
        <w:autoSpaceDN w:val="0"/>
        <w:autoSpaceDE w:val="0"/>
        <w:widowControl/>
        <w:spacing w:line="212" w:lineRule="exact" w:before="15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note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journey.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524" w:space="0"/>
            <w:col w:w="299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Thanks, I am none the worse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524" w:space="0"/>
            <w:col w:w="299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 day. May I come to you at 3 p.m. </w:t>
      </w:r>
      <w:r>
        <w:rPr>
          <w:rFonts w:ascii="Times" w:hAnsi="Times" w:eastAsia="Times"/>
          <w:b w:val="0"/>
          <w:i w:val="0"/>
          <w:color w:val="000000"/>
          <w:sz w:val="22"/>
        </w:rPr>
        <w:t>tomorrow?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C.W. 10172. Courtesy:  D. B. Kalelkar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   LETTER TO AMTUSSALAAM</w:t>
      </w:r>
    </w:p>
    <w:p>
      <w:pPr>
        <w:autoSpaceDN w:val="0"/>
        <w:autoSpaceDE w:val="0"/>
        <w:widowControl/>
        <w:spacing w:line="244" w:lineRule="exact" w:before="248" w:after="0"/>
        <w:ind w:left="50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10, 1939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AMTUL 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Fasting can do you no good. It appears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“Letter to Subhas Chandra Bose”,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everything will turn out right. Qureshi, too, must not worry. No </w:t>
      </w:r>
      <w:r>
        <w:rPr>
          <w:rFonts w:ascii="Times" w:hAnsi="Times" w:eastAsia="Times"/>
          <w:b w:val="0"/>
          <w:i w:val="0"/>
          <w:color w:val="000000"/>
          <w:sz w:val="22"/>
        </w:rPr>
        <w:t>one need come. Sushila’s letter will tell you about Ba.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415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   LETTER TO AMRIT KAUR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you were” sums up my position here. No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midst of honeyed words. I am glad I sent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He being by my side I feel a kind of safety which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in his absence. He must know and endorse every step I may take.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copy of further correspondence with Subhas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Bose. What is one to do? Resoluteness seems to be the only answer if </w:t>
      </w:r>
      <w:r>
        <w:rPr>
          <w:rFonts w:ascii="Times" w:hAnsi="Times" w:eastAsia="Times"/>
          <w:b w:val="0"/>
          <w:i w:val="0"/>
          <w:color w:val="000000"/>
          <w:sz w:val="22"/>
        </w:rPr>
        <w:t>one has faith in one’s judgement.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Ramdurg is a pointer. No more civil disobedience till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has asserted itself.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got rid of your cough and headache. 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fit. Ba has sixth day of malaria. It is steadily decreasing.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off to Gibson’s now. This is being finished in the</w:t>
      </w:r>
      <w:r>
        <w:rPr>
          <w:rFonts w:ascii="Times" w:hAnsi="Times" w:eastAsia="Times"/>
          <w:b w:val="0"/>
          <w:i w:val="0"/>
          <w:color w:val="000000"/>
          <w:sz w:val="22"/>
        </w:rPr>
        <w:t>‘liberary’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Very little letter-writing. It is an eternal round of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the  original:  C.W. 3909. Courtesy:  Amrit Kaur. Also G.N. 7218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used this expression for lavatory.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328.  TELEGRAM TO JIVANSINH  D. JADEJA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4"/>
        <w:gridCol w:w="3294"/>
      </w:tblGrid>
      <w:tr>
        <w:trPr>
          <w:trHeight w:hRule="exact" w:val="64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2190" w:right="0" w:firstLine="6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12,  1939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ADEJA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IVANSINHJI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HIRUBHA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ANAND</w:t>
      </w:r>
    </w:p>
    <w:p>
      <w:pPr>
        <w:autoSpaceDN w:val="0"/>
        <w:autoSpaceDE w:val="0"/>
        <w:widowControl/>
        <w:spacing w:line="26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HAD           EXPECTED         SEE         YOU         HERE.        IN        SPITE      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CHIEF   JUSTICE             AWARD         HAVING          GONE        AGAINST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THAKORESAHEB’S CONTENTION        HE        DESIRES        HIS        NOMINATION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 YOU        AS        MEMBER        REFORMS         COMMITTEE        BEING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INCLUDED        IN          SARDAR’S        LIST.        THUS        HE        DISOWNS       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       RESPONSIBILITY.        THEREFORE        YOUR        NAME        WILL        DROP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       UNLESS        YOU         ACT        AS        SARDAR’S        NOMINEE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UNDERTAKE        TO        WORK        AS        ONE        TEAM         ALONG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       OTHER        NOMINEES        SUBJECT       OF        COURSE        TO        ASSURANCE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BHAYATS’        JUST        RIGHTS        WILL        BE        PROTECTED        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       PLEASE        WIRE        REPLY        AS        I        MUST        SEND         LIST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    TOMORROW        LATEST.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 C. W.  10175. Courtesy:  D. B. Kalelkar</w:t>
      </w:r>
    </w:p>
    <w:p>
      <w:pPr>
        <w:autoSpaceDN w:val="0"/>
        <w:tabs>
          <w:tab w:pos="3470" w:val="left"/>
          <w:tab w:pos="6430" w:val="left"/>
        </w:tabs>
        <w:autoSpaceDE w:val="0"/>
        <w:widowControl/>
        <w:spacing w:line="384" w:lineRule="exact" w:before="270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   LETTER TO GARASIAS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before </w:t>
      </w:r>
      <w:r>
        <w:rPr>
          <w:rFonts w:ascii="Times" w:hAnsi="Times" w:eastAsia="Times"/>
          <w:b w:val="0"/>
          <w:i/>
          <w:color w:val="000000"/>
          <w:sz w:val="22"/>
        </w:rPr>
        <w:t>April  13,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2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understood that Mahatma Gandhi has written a letter to the Garasias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(Bhayats), stating that he is unable to include a Bhayat on the Reforms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which seven representatives are to be nominated by Sardar Vallabhbhai Patel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Gwyer Award.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stated that Mahatma Gandhi had pointed out that, in view of the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Thakore Saheb not to increase the number of members of the Reforms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if the Bhayats’representative is included among the seven nominees of </w:t>
      </w:r>
      <w:r>
        <w:rPr>
          <w:rFonts w:ascii="Times" w:hAnsi="Times" w:eastAsia="Times"/>
          <w:b w:val="0"/>
          <w:i w:val="0"/>
          <w:color w:val="000000"/>
          <w:sz w:val="18"/>
        </w:rPr>
        <w:t>Sardar Vallabhbhai Patel, then what is majority for the Parishad, according to the</w:t>
      </w:r>
    </w:p>
    <w:p>
      <w:pPr>
        <w:autoSpaceDN w:val="0"/>
        <w:autoSpaceDE w:val="0"/>
        <w:widowControl/>
        <w:spacing w:line="220" w:lineRule="exact" w:before="32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nominated by the President, Rajkot Bhayats and Garasdars Samaj,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the Bhayats and zamindars of Rajkot on the Reforms Committee which  the </w:t>
      </w:r>
      <w:r>
        <w:rPr>
          <w:rFonts w:ascii="Times" w:hAnsi="Times" w:eastAsia="Times"/>
          <w:b w:val="0"/>
          <w:i w:val="0"/>
          <w:color w:val="000000"/>
          <w:sz w:val="18"/>
        </w:rPr>
        <w:t>Thakore Saheb had agreed to appoint.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 was reported under the date-line “Rajkot, April 13”.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Gwyer Award, would be reduced to a  minority. He is also stated to have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assurance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Bhayats early in March was never unconditional, and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always been understood that the Parishad should have a majority on the Reforms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regrets to note that  the Bhayat Association has not thought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necessary to continue the negotiations to find out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via media.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13-4-1939</w:t>
      </w:r>
    </w:p>
    <w:p>
      <w:pPr>
        <w:autoSpaceDN w:val="0"/>
        <w:autoSpaceDE w:val="0"/>
        <w:widowControl/>
        <w:spacing w:line="292" w:lineRule="exact" w:before="37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330    TELEGRAM TO B. R. AMBEDKAR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14, 1939</w:t>
      </w:r>
    </w:p>
    <w:p>
      <w:pPr>
        <w:autoSpaceDN w:val="0"/>
        <w:autoSpaceDE w:val="0"/>
        <w:widowControl/>
        <w:spacing w:line="260" w:lineRule="exact" w:before="1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MBEDKAR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M. L. A.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        FAR       AS       I           CAN        SEE       AT        LEAST        FOUR        MEMBERS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   FULLY        REPRESENT        DEPRESSED       CLASS        INTERESTS.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NAMES        BEING         CHOSEN        BY        SARDAR.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 W. 10176.  Courtesy: 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   TELEGRAM TO SUBHAS CHANDRA BOSE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14, 1939</w:t>
      </w:r>
    </w:p>
    <w:p>
      <w:pPr>
        <w:autoSpaceDN w:val="0"/>
        <w:autoSpaceDE w:val="0"/>
        <w:widowControl/>
        <w:spacing w:line="260" w:lineRule="exact" w:before="16" w:after="28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1"/>
        <w:gridCol w:w="2191"/>
        <w:gridCol w:w="2191"/>
      </w:tblGrid>
      <w:tr>
        <w:trPr>
          <w:trHeight w:hRule="exact" w:val="28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MINE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 CROSSED        YOUR        LETTER.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 CAN         ADD        NOTHING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HELPFUL.        CONVINCED        BEST        COURSE        NATIONAL        INTEREST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“The Rajkot Fast—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Pyarelal explains: “In the middle of a crowded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on March 11, a letter from the Bhayats was handed to Gandhiji asking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wait in deputation upon him to request him to give them an assurance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their representation on the Reforms  Committee similar to what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to have given to the Mussalmans. Gandhiji, anxious to save their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for which he was hard pressed, sent them a laconic, hurried note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effect of placing them on a level with Mussalmans, so far as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representation on the Reforms Committee was concerned”.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15-4-1939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preceding item and “Letter to Ranjitsinh”, 15-4-1939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Subhas Chandra Bose”, 10-4-1939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10, recapitulating principal  points of previous letters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   YOU        IS        TO         FORM        CABINET         OF        YOUR </w:t>
      </w:r>
    </w:p>
    <w:p>
      <w:pPr>
        <w:autoSpaceDN w:val="0"/>
        <w:autoSpaceDE w:val="0"/>
        <w:widowControl/>
        <w:spacing w:line="212" w:lineRule="exact" w:before="48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UNFETTERED        CHOICE        AND        FORMULATE        PROGRAMME.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5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14-5-1939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TELEGRAM TO SUBHAS CHANDRA BOSE</w:t>
      </w:r>
    </w:p>
    <w:p>
      <w:pPr>
        <w:autoSpaceDN w:val="0"/>
        <w:autoSpaceDE w:val="0"/>
        <w:widowControl/>
        <w:spacing w:line="258" w:lineRule="exact" w:before="120" w:after="0"/>
        <w:ind w:left="50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14, 1939</w:t>
      </w:r>
    </w:p>
    <w:p>
      <w:pPr>
        <w:autoSpaceDN w:val="0"/>
        <w:autoSpaceDE w:val="0"/>
        <w:widowControl/>
        <w:spacing w:line="260" w:lineRule="exact" w:before="1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HARIA</w:t>
      </w:r>
    </w:p>
    <w:p>
      <w:pPr>
        <w:autoSpaceDN w:val="0"/>
        <w:autoSpaceDE w:val="0"/>
        <w:widowControl/>
        <w:spacing w:line="23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       GANDHI         SEVA        SANGH        THIRD        MAY         TO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TENTH.        BETTER        IF        WORKING        COMMITTEE        TWENTY-EIGHTH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        A. I. C. C.         TWENTY-NINTH.        SHALL        MAKE        DESPERATE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EFFORTS       ATTEND.        BA’S        FEVER        ABATED.        NO        DANGER.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autoSpaceDE w:val="0"/>
        <w:widowControl/>
        <w:spacing w:line="266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14-5-1939</w:t>
      </w:r>
    </w:p>
    <w:p>
      <w:pPr>
        <w:autoSpaceDN w:val="0"/>
        <w:autoSpaceDE w:val="0"/>
        <w:widowControl/>
        <w:spacing w:line="292" w:lineRule="exact" w:before="37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 LETTER  TO DHARMENDRASINH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01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 14, 1939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NAMDAR THAKORE SAHEB,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answer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April 10, 1939, only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note that you have shaken your responsibility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shoulders. The Muslim and the Bhayat names to which you refer </w:t>
      </w:r>
      <w:r>
        <w:rPr>
          <w:rFonts w:ascii="Times" w:hAnsi="Times" w:eastAsia="Times"/>
          <w:b w:val="0"/>
          <w:i w:val="0"/>
          <w:color w:val="000000"/>
          <w:sz w:val="22"/>
        </w:rPr>
        <w:t>were nominated by you. My promise therefore meant and could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14, which read; “Am perturbed by persistent Press reports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not coming Calcutta during A. I. C. C. meeting and Gandhi Seva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being postponed till second week may. Your presence during A. I. C.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absolutely necessary. Will first week May for A. I. C. C. meeting suit you </w:t>
      </w:r>
      <w:r>
        <w:rPr>
          <w:rFonts w:ascii="Times" w:hAnsi="Times" w:eastAsia="Times"/>
          <w:b w:val="0"/>
          <w:i w:val="0"/>
          <w:color w:val="000000"/>
          <w:sz w:val="18"/>
        </w:rPr>
        <w:t>better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letter is extracted from “Rajkot Events”, in which it appeared as a “tra-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nslation” along with a note by Vallabhbhai Patel, which read: “This letter is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my consent and the names given here should be taken as submitted by me”.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17-4-1939, the letter is dated April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Dharmendrasinh”, 10-4-1939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only that I on my part would help you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 even if the Chief Justice’s Award went against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my understanding how anyone can interpret my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what I had no power to give. I am acting only as the Sardar’s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Parishad’s trustee. It is obvious that I may not give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terms of my trust. Therefore, my promise can only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desire to retain the names in question, I would help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Sardar to do so subject to the majority of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remaining intact. I hold that it is impossible to put more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into my word. Unfortunately you have taken an extraor-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dinary step and thrust upon me the responsibility of accommo-dating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Sardar’s list the names of your nominees. What pains one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misconstrue my promise in a manner that would render </w:t>
      </w:r>
      <w:r>
        <w:rPr>
          <w:rFonts w:ascii="Times" w:hAnsi="Times" w:eastAsia="Times"/>
          <w:b w:val="0"/>
          <w:i w:val="0"/>
          <w:color w:val="000000"/>
          <w:sz w:val="22"/>
        </w:rPr>
        <w:t>nugatory the right secured by the Sardar.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although after your letter the only thing that remained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was to send you seven names on behalf of the Sardar,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entreated three out of the four nominees named by you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included among the Sardar’s nominees and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team with the rest. But my entreaty has ended on failure.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all effort to honour your nominations if it were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You have mentioned a fourth name  in your letter.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 to put Shri Mohan Mandan to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me to discuss things, as he is not a Harijan.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the above four names, however, dose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representatives nominated by the Sardar will not guard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and legitimate rights of Muslims, Bhayats, Harijans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section. These members recognized no caste distinctions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Committee and service of the people are concerned.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only the cause of the Rajkot people as a whole.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Committee because the party they represent conducted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the rights of the Rajkot people. You appreciated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and gave the right of nominating the names of seven </w:t>
      </w:r>
      <w:r>
        <w:rPr>
          <w:rFonts w:ascii="Times" w:hAnsi="Times" w:eastAsia="Times"/>
          <w:b w:val="0"/>
          <w:i w:val="0"/>
          <w:color w:val="000000"/>
          <w:sz w:val="22"/>
        </w:rPr>
        <w:t>Rajkot State subjects outside the officials to the Sardar or the Parishad.</w:t>
      </w:r>
    </w:p>
    <w:p>
      <w:pPr>
        <w:autoSpaceDN w:val="0"/>
        <w:tabs>
          <w:tab w:pos="550" w:val="left"/>
          <w:tab w:pos="1190" w:val="left"/>
          <w:tab w:pos="3770" w:val="left"/>
          <w:tab w:pos="4090" w:val="left"/>
        </w:tabs>
        <w:autoSpaceDE w:val="0"/>
        <w:widowControl/>
        <w:spacing w:line="240" w:lineRule="exact" w:before="5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names are as below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   Shri Popatlal Purushottam Anada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B.A., L L. B.,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   Popatlal Dhanji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190" w:val="left"/>
          <w:tab w:pos="44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 Jamnadas Khushalchand Gandhi,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Kathiawar Bar and of Praja Pratinidhi Sabha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mercantile community, President of the local Social Service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League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Principal. Rajkot Rashtriya Shala (national school); participated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190" w:val="left"/>
          <w:tab w:pos="43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 Becharbhai Walabhai [Wadher]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190" w:val="left"/>
          <w:tab w:pos="39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 Jethalal [Harikrishna] Joshi,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190" w:val="left"/>
          <w:tab w:pos="41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 Vrajlal Mayashanker Shukla,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1190" w:val="left"/>
          <w:tab w:pos="42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 Gajanan Bhawanishanker Joshi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</w:t>
      </w:r>
      <w:r>
        <w:rPr>
          <w:rFonts w:ascii="Times" w:hAnsi="Times" w:eastAsia="Times"/>
          <w:b w:val="0"/>
          <w:i w:val="0"/>
          <w:color w:val="000000"/>
          <w:sz w:val="18"/>
        </w:rPr>
        <w:t>M.A., L L.B.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once more entreat you to listen to me. You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enlarge the Committe. This is not right.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Justice’s Award does not mean any absolute obligation to limit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Committee to ten. The two parties can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alterations by mutual agreement. The Sardar is still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you to keep your four nominess. The only condition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Parishad’s majority should not be affected in the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According to the Chief Justice’s Award, the Sardar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four at present. Instead of that, for your sake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avoiding bad blood, the Sardar is willing to reduce it to a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expect anything more?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Notification of December 26th, the time-limit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complete and submit its report to you was fixed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 four days. May remind you that the limit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exceeded?</w:t>
      </w:r>
    </w:p>
    <w:p>
      <w:pPr>
        <w:autoSpaceDN w:val="0"/>
        <w:autoSpaceDE w:val="0"/>
        <w:widowControl/>
        <w:spacing w:line="220" w:lineRule="exact" w:before="74" w:after="44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second satyagraha struggle  there were confiscations,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 and other repressive measures. It is hardly necessary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these should be now cancelled.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22-4-1939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886" w:space="0"/>
            <w:col w:w="2630" w:space="0"/>
          </w:cols>
          <w:docGrid w:linePitch="360"/>
        </w:sectPr>
      </w:pPr>
    </w:p>
    <w:p>
      <w:pPr>
        <w:autoSpaceDN w:val="0"/>
        <w:tabs>
          <w:tab w:pos="1564" w:val="left"/>
        </w:tabs>
        <w:autoSpaceDE w:val="0"/>
        <w:widowControl/>
        <w:spacing w:line="224" w:lineRule="exact" w:before="0" w:after="1394"/>
        <w:ind w:left="144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886" w:space="0"/>
            <w:col w:w="263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constructive worker; had taken interest in Harijan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Teacher, Rashtriya Shala; Secretary of the local Social Service League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Teacher in Rashtriya Shala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local Ramakrishna 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19-4-1939, the addressee replied,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</w:t>
      </w:r>
      <w:r>
        <w:rPr>
          <w:rFonts w:ascii="Times" w:hAnsi="Times" w:eastAsia="Times"/>
          <w:b w:val="0"/>
          <w:i/>
          <w:color w:val="000000"/>
          <w:sz w:val="18"/>
        </w:rPr>
        <w:t>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“I very much regret to find that in spite of what I wrote to you no representation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 on the Committee has been given to the Mahomedans or the Bhayats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representative for the Depressed Classes has also been omitted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his qualifications a special recommendation was made. I write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opinion of the Legal Adviser of the State only one gentleman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seven, viz., Mr. Bechar Wala Wadher, happens to be the subject of Rajkot;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six do not appear to enjoy that  status. I have, therefore, to request you to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in detail the grounds on which you hold them to be eligible for appointment on </w:t>
      </w:r>
      <w:r>
        <w:rPr>
          <w:rFonts w:ascii="Times" w:hAnsi="Times" w:eastAsia="Times"/>
          <w:b w:val="0"/>
          <w:i w:val="0"/>
          <w:color w:val="000000"/>
          <w:sz w:val="18"/>
        </w:rPr>
        <w:t>the said Committee.”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070" w:val="left"/>
          <w:tab w:pos="5750" w:val="left"/>
        </w:tabs>
        <w:autoSpaceDE w:val="0"/>
        <w:widowControl/>
        <w:spacing w:line="238" w:lineRule="exact" w:before="54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 LETTER  TO  CHANDAN PAREKH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 14,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wrote one letter to you at Dehra Dun. You </w:t>
      </w:r>
      <w:r>
        <w:rPr>
          <w:rFonts w:ascii="Times" w:hAnsi="Times" w:eastAsia="Times"/>
          <w:b w:val="0"/>
          <w:i w:val="0"/>
          <w:color w:val="000000"/>
          <w:sz w:val="22"/>
        </w:rPr>
        <w:t>don’t seem to have received it. Write to me 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completely recovered now. You needn’t, therefore, come </w:t>
      </w:r>
      <w:r>
        <w:rPr>
          <w:rFonts w:ascii="Times" w:hAnsi="Times" w:eastAsia="Times"/>
          <w:b w:val="0"/>
          <w:i w:val="0"/>
          <w:color w:val="000000"/>
          <w:sz w:val="22"/>
        </w:rPr>
        <w:t>for her sake.</w:t>
      </w:r>
    </w:p>
    <w:p>
      <w:pPr>
        <w:autoSpaceDN w:val="0"/>
        <w:autoSpaceDE w:val="0"/>
        <w:widowControl/>
        <w:spacing w:line="280" w:lineRule="exact" w:before="40" w:after="14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inclined to go to Bihar, do go. There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work to be done there. But it may be desirable now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222"/>
        </w:trPr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 C. W. 950. Courtesy:  Satish D. Kalelkar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Blesings from</w:t>
            </w:r>
          </w:p>
        </w:tc>
      </w:tr>
      <w:tr>
        <w:trPr>
          <w:trHeight w:hRule="exact" w:val="552"/>
        </w:trPr>
        <w:tc>
          <w:tcPr>
            <w:tcW w:type="dxa" w:w="2171"/>
            <w:vMerge/>
            <w:tcBorders/>
          </w:tcPr>
          <w:p/>
        </w:tc>
        <w:tc>
          <w:tcPr>
            <w:tcW w:type="dxa" w:w="2171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335. LETTER  TO  KHWAJA HASAN NIZAMI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14,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KHWAJA SAHEB,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sending me the Koran in Hindi.  I have </w:t>
      </w:r>
      <w:r>
        <w:rPr>
          <w:rFonts w:ascii="Times" w:hAnsi="Times" w:eastAsia="Times"/>
          <w:b w:val="0"/>
          <w:i w:val="0"/>
          <w:color w:val="000000"/>
          <w:sz w:val="22"/>
        </w:rPr>
        <w:t>high regard for Urdu, am trying to learn it and want it to prosper.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opinion that those Hindus who want to serve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communities] should know Urdu and should read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books. Similarly those Muslims who want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[the com-munities] should know Hindi and should read Hindi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and Hindi books.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 Pyarelal Papers.   Courtesy:  Pyarelal</w:t>
      </w:r>
    </w:p>
    <w:p>
      <w:pPr>
        <w:autoSpaceDN w:val="0"/>
        <w:autoSpaceDE w:val="0"/>
        <w:widowControl/>
        <w:spacing w:line="220" w:lineRule="exact" w:before="21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Satish D. Kalelkar, who later married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letter-paper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66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 LETTER  TO  RANJITSINH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15, 1939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14th instant. I have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 that you are giving an entirely different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written promise. If the meaning which you have given is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it, the result would be that I took a vow to give what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possess. I was then going to Delhi to obtain a decision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Justice. If that decision was against the Sardar I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give, because your representative was well protected.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in favour of the Sardar and if the Sardar raised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appointment of more than seven representatives.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representative’s name would vanish. Only those persons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list of the Sardar who could work as part of a team. 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in view, I wrote a letter to you that you were safe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would not protest if his purpose was served, and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would keep your name intact. The only meaning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was that the Sardar would not raise any protest if his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served. Where had I any authority to give a promise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carry a meaning contrary to the above?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to be quite clear as daylight that,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is not prepared to work as one team, it would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you that he cannot be included in the list of the Sardar.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if you intend to have your representative included in the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this. the addressee, President of the Kutch-Kathiawar-Gujarat Garasia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had said: “. . . You were firm in your opinion that one of the Bhayats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as a member of the Committee only if he works in team with Mr.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Patel. If we agree to it, we lose our right to an independent vote, and no one who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self-respect can agree to this suggestion. You have given us a promise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seat to the Bhayats without any condition. We strongly believe that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meaning to it, and we still hold this view. If a  Bhayat of Rajkot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on the Committee, the Bhayats have decided to offer satyagraha, and,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 Bhayats’ Garasia Samaj being part of the Kutch-Kathiawar-Gujarat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we shall have to uphold the decision of the central body, and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contingency, we fear the situation in Rajkot will become worse. . .”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source, an English translation of the Gujarati correspondence between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“released to the Press on behalf of the Garasia Association”.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Garasias” 13-4-1939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you should request the Thakore Saheb to do so,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him a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As a friend  I tell you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about agitaion and  satyagraha, etc., is out of 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18-4-1939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337.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15, 1939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for me unusual delay in sending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 names of seven representatives to sit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Committee in terms of the Thakore Saheb’s Notification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26 last and in terms of the Chief Justice’s Award.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shows the measure of my anxiety as well as Sardar Patel’s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in the list the Thakore Saheb’s four nominees whose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published in his now defunct Notification of 21st January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Award his  nominees automatically dropped </w:t>
      </w:r>
      <w:r>
        <w:rPr>
          <w:rFonts w:ascii="Times" w:hAnsi="Times" w:eastAsia="Times"/>
          <w:b w:val="0"/>
          <w:i w:val="0"/>
          <w:color w:val="000000"/>
          <w:sz w:val="22"/>
        </w:rPr>
        <w:t>out, but the Thakore Saheb could have retained them with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Sardar Patel. My first act on arrival in Rajkot on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offer to His Highness in writing the Sardar’s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the names. To my regret and to my astonishment the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summarily rejected. The public  knows from the Thakore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which was handed to the Press on his behalf, in what terms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He has allowed to be inferred that the Award left no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increasing the  number of members of the Committee. On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this is not right. With mutual consent there is ample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adjustment. The Thakore Saheb is not bound by the Award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or even decrease the number on the Committee, if in wanting </w:t>
      </w:r>
      <w:r>
        <w:rPr>
          <w:rFonts w:ascii="Times" w:hAnsi="Times" w:eastAsia="Times"/>
          <w:b w:val="0"/>
          <w:i w:val="0"/>
          <w:color w:val="000000"/>
          <w:sz w:val="22"/>
        </w:rPr>
        <w:t>to do so he secures the Sardar’s co-operation.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unfortunate decision became known to me,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co-operation of the Sardar I set about exploring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 at least  two Muslim representatives and one Bhayat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among the seven. This could not be done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their way to agree to work as one team with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nominees. If this condition could  not be fulfilled,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giving the Sardar, </w:t>
      </w:r>
      <w:r>
        <w:rPr>
          <w:rFonts w:ascii="Times" w:hAnsi="Times" w:eastAsia="Times"/>
          <w:b w:val="0"/>
          <w:i/>
          <w:color w:val="000000"/>
          <w:sz w:val="22"/>
        </w:rPr>
        <w:t>i.e.</w:t>
      </w:r>
      <w:r>
        <w:rPr>
          <w:rFonts w:ascii="Times" w:hAnsi="Times" w:eastAsia="Times"/>
          <w:b w:val="0"/>
          <w:i w:val="0"/>
          <w:color w:val="000000"/>
          <w:sz w:val="22"/>
        </w:rPr>
        <w:t>, the Parishad, the right to select all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 14-4-1939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“in the course of a lengthy reply” the addressee</w:t>
      </w:r>
      <w:r>
        <w:rPr>
          <w:rFonts w:ascii="Times" w:hAnsi="Times" w:eastAsia="Times"/>
          <w:b w:val="0"/>
          <w:i w:val="0"/>
          <w:color w:val="000000"/>
          <w:sz w:val="18"/>
        </w:rPr>
        <w:t>“asserted that Gandhiji’s promise to give one seat to the Bhayats was unconditional.”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“Rajkot Events”. The statement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members could be easily frustrated. But in spite of making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it was humanly possible both for the Sardar and me to make,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failed and, therefore, the public will find that all the four nominees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Thakore Saheb have been omitted.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mean that the Committee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all interests that could have been covered by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nominees and several other interests, not specifically represented,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known a single such committee in the world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specifically and sectionally all imaginable interests.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democracy is that every person represents all the varied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which compose the nation. It is true that it does not exclude,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exclude, special representation of special interests, but </w:t>
      </w:r>
      <w:r>
        <w:rPr>
          <w:rFonts w:ascii="Times" w:hAnsi="Times" w:eastAsia="Times"/>
          <w:b w:val="0"/>
          <w:i w:val="0"/>
          <w:color w:val="000000"/>
          <w:sz w:val="22"/>
        </w:rPr>
        <w:t>such representation is not its test. It is a sign of its imperfection.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claim perfection for the Rajkot committee, but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on the part of the Sardar to accommodate all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interests,without the indispensable safeguard that I have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failed to produce a constitution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worked in the interests of the whole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 venture to suggest that the Sardar’s nominees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selected after fulfilling the first   indispensable condition of team-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so that they would all make a conscientious effort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in his own person the whole of the interests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Therefore, it will be doubly the duty of the seven members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and protect all the special and legitimate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the Bhayats and the Harijans of the Rajkot State.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Harijan representation, I may say that Shri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Mandan, the fourth nominee of the Thakore Saheb, an estimable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of Rajkot though he is, is in no sense a Harijan any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nominees whose names have now been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Thakore Saheb on behalf of the Sardar.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Garasia Association has accused me in forcible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breach of promise in excluding their representative from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seven. All I can say is that they have hopelessly misread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 11. I do not propose at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immediate circumstance in which I hastily penned my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their note, but it has got to be read in conjunction with the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Garasias”, 13-4-1939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which I left Wardha on what I have described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peace. I then stated, as an indispensable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any permutation and combination that might be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composition of the Committee, that on it Sardar’s nominees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at least a bare majority of one. The letter of March 11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be read together with that condition. Nothing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on March 11 to make me waive that condition.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for the moment that I forgot to incorporate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my letter, the Garasia friends would be expected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with the missing condition. But I go a step further,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into my letter the meaning that the Garasia Association gives it,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frustrate the very object which was sought to be secured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Saheb’s letter to the Sardar. With the meaning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 and which meaning the Chief Justice’s Award has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upheld, I had no right to throw away that precious right.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 breach of trust if I did so. It should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was taken for the purpose of vindicating the Sardar’s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if you like, to repair the breach of faith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imputed to the Thakore Saheb. The Award has done it. Is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at a time when I was proceeding to Delhi in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the Sardar’s contention being upheld, I  was to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 the effect of such a happy termination of the  Delhi visit?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than fulfilled my promise contained in my letter of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addressed to the Garasia Association by offering to reduce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four which the Award gives to the Sardar’s nominees.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deserved better treatment from the Association.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should have been to the Thakore Saheb to seize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given by me of rehabilitating his nominees.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that obvious course, they have chosen the wrong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reminded the Garasias that, when I returned from my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exile, at the end of 1914, I gave them ample proof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concern for them. They had first met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Bhavnagar. Since then they  have been off and on seeking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and advice. Many of them know that it has been always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disposal. But no mischief is yet done. As I have said,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all their just rights will be respected by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>nominees.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22-4-1939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From Subhas Chandra Bose”, 29-3-1939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TELEGRAM TO A. I. KAJEE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AJEE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URBANSUB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SUGGESTION     DIFFICULT.      WHOLE    THING     DEPENDS      YOUR     EFFORT.</w:t>
      </w:r>
    </w:p>
    <w:p>
      <w:pPr>
        <w:autoSpaceDN w:val="0"/>
        <w:autoSpaceDE w:val="0"/>
        <w:widowControl/>
        <w:spacing w:line="266" w:lineRule="exact" w:before="2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 al Papers . Courte sy : Nation al Archiv 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   LETTER  TO  E. C. GIBSON</w:t>
      </w:r>
    </w:p>
    <w:p>
      <w:pPr>
        <w:autoSpaceDN w:val="0"/>
        <w:autoSpaceDE w:val="0"/>
        <w:widowControl/>
        <w:spacing w:line="258" w:lineRule="exact" w:before="120" w:after="0"/>
        <w:ind w:left="50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that you were in possession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Thakore Saheb, I gave myself time to write to you 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my having sent the letter. It has been a most anxious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taxing time  for me. I have been experiencing difficulties  I had little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of. But of this when the proper time comes.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copy:  C.W. 10177.   Courtesy: 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   FRAGMENT OF LETTER TO RANJITSINH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5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 16,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has been written as a duty.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intention to throw off my responsibility in writting that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behalf of Sardar Patel. I, however, showed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It did not at all mean that I was in the least prevented by the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of May 11, 1939, from Mr. Kajee,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South African Indian Congress and Natal Indian Congress, requesting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appeal to General Herzog and General Smuts to postopone the Asiatics (Transvaal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Land and Trading) Bill and agree to a Round Table Conference.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 reference to the letter dated April 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Dharmendrasinh”, 14-4-1939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this was in reply to the addressee’s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“Statement to the Press”, 15-4-1939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The   use of the word ‘trustee’ only meant that I cannot give a </w:t>
      </w:r>
      <w:r>
        <w:rPr>
          <w:rFonts w:ascii="Times" w:hAnsi="Times" w:eastAsia="Times"/>
          <w:b w:val="0"/>
          <w:i w:val="0"/>
          <w:color w:val="000000"/>
          <w:sz w:val="22"/>
        </w:rPr>
        <w:t>promise beyond my authority.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 also about other matters to which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reply, but I did not wish to take your time. A time will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agree that, in whatever I have written or said,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promise, nor any disregard for your comrades.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put in the mouth of the Sardar are nothing but an illusion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those who were present at that time. They heard like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guarantee can be believed regarding the rights of the Bhayats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 Paramount Power is investigating the rights of Princes?’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was that there is no permanency of rights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Therefore, when you have a guarantee from the Parishad,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it. You have misconstrued also my innocent words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But what wonder is there that words uttered by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are misconstrued when mutual confidence is lost?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learnt a great deal from my talk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Laithwaite. It is a difficult matter. I do not remember ever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gone through anything like what I am now experiencing. I am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midst of a forest fire. I am being tested. It is good that Sardar is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I cannot say where I stand now and where I shall end up.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the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had a tremendous effect. You are going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join me in Calcutta. Why don’t Durga and Bablo go to Simla?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come to Brindaban?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explains that the addressee had referred to “threats which Sardar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Val-labhbhai Patel used to the Association’s deputation in Gandhiji’s presence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14th instant”. Ranjitsinh had said: “. . .  when Mr. Dhebar started to talk about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of the rights of Bhayats by the Durbar that such rights would be preserved,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told Mr. Dhebar that nobody can touch our rights. At that time Sardar Patel said,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‘Who are they (Garasias and Bhayats) when the Rulers are made to bend down ?’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  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16, 1939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hurt me most about this evening’s demonstration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demonstrators chose what was for me a solemn hour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For years all India knows I have offered without practically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my evening prayers in open congregation.  Why did thay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 time to molest me, and what  had the numerous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children, who at the end of the day had come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humble prayers to the one and only  God of us all,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such inter-ference? Why was it not enough, seeing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out except for prayers, to shout their slogans and wave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 as I entered the prayer ground? Even that would have been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But they continued vigorously to shout their slogans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prayers.  And they were all my countrymen.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cries pierced me like arrows whilst I was trying to concentrate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on the words of the prayers. I have not attained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which makes one impervious to all disturbances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without. They knew that if they had invited me to attend their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witness their hostile demonstration and their wrath, weak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been, I would have gone there and tried to appease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maintain I have not committed any breach of promise.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throughout my public and private career,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a promise. Here the very motive for a breach of promise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But lest I might have made a promise, however hastily,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bear another meaning  than one I had put upon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Bhayats of March 11, I asked as many legal friends in Rajkot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together  and warned them to give their  unbiased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them that their reputation would be lost if they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without full cause  my own reading of my letter. I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and unanimous opinion in my possession, fully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>my meaning to the exclusion of any 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the demonstrators have not served their cause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interference with the prayer of innocent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women. There are tremendous difficulties in the way of getting  due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“Rajkot Events”. The statement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Pyarelal’s account of the incident,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Way of Satyagraha”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Award of the Chief Justice. I am not free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difficulties at the present stage. But I appeal to those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at my conduct in excluding certain names from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to bear with me. They may adopt all the just means to redress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The method they adopted today was very far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>just.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   UNHAPPY TRAVANCORE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substantial translation of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Working Committee of the Travancore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week of the month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 committee records its appreciation of the decision taken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Acting President and the Council of Action to suspend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pursuant to the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Mahatma Gandhi. The working Committee desires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emphasize the need at this juncture for local and taluk committees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concentrate   on the constructive work and  strengthen the organizational side </w:t>
      </w:r>
      <w:r>
        <w:rPr>
          <w:rFonts w:ascii="Times" w:hAnsi="Times" w:eastAsia="Times"/>
          <w:b w:val="0"/>
          <w:i w:val="0"/>
          <w:color w:val="000000"/>
          <w:sz w:val="18"/>
        </w:rPr>
        <w:t>of the movement....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Khadi:  The working Committee appoints a sub-committee consisting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Sjts. Elankath Ramakrishna Pillai(Convener), G. Ramachandran and K.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Bhoot-halingam Pillai to submit an exhaustive report on the facilities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the State for the spinning and weaving of khadi and to submit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for the same. This committee is further directed to choose and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 further centres where work can be immediately commenced.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Indigenous weaving:  For the purpose  of encouraging indigenous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(which is an important industry in the State),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constitutes Sjts. R. Shankar (Convener), K.S. Thangal and M.G. </w:t>
      </w:r>
      <w:r>
        <w:rPr>
          <w:rFonts w:ascii="Times" w:hAnsi="Times" w:eastAsia="Times"/>
          <w:b w:val="0"/>
          <w:i w:val="0"/>
          <w:color w:val="000000"/>
          <w:sz w:val="18"/>
        </w:rPr>
        <w:t>Koshi as a sub-committee to submit scheme for the same.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goondaism:  The Working Committee view with deep concern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rowdyism that is being inspired to suppress the State Congress activities.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recalls the hooliganism instigated by the police in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meetings during the months of May and June last year. Until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of political prisoners in November last, State Congress meetings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be prevented either by prohibitory orders or by hooliganism or by </w:t>
      </w:r>
      <w:r>
        <w:rPr>
          <w:rFonts w:ascii="Times" w:hAnsi="Times" w:eastAsia="Times"/>
          <w:b w:val="0"/>
          <w:i w:val="0"/>
          <w:color w:val="000000"/>
          <w:sz w:val="18"/>
        </w:rPr>
        <w:t>declaring the State Congress illegal. After the release, though numerous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Suspending Travancore Satyagraha”, 23-3-1939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were held before the middle of January, there were no disturbances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whatever. In the mean time the Government began recruiting what is called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police. These special policemen have no uniform and their pay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at Rs. 5 per month. Towards the middle of January 1939, these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policemen commenced attending meetings at Neyyattinkara and Parurtaluks.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so-called policemen and the rowdies under them have since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endeavouring to break up State Congress meetings. . . . Even after annonucing </w:t>
      </w:r>
      <w:r>
        <w:rPr>
          <w:rFonts w:ascii="Times" w:hAnsi="Times" w:eastAsia="Times"/>
          <w:b w:val="0"/>
          <w:i w:val="0"/>
          <w:color w:val="000000"/>
          <w:sz w:val="18"/>
        </w:rPr>
        <w:t>on the 22nd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satya-graha,volunteer </w:t>
      </w:r>
      <w:r>
        <w:rPr>
          <w:rFonts w:ascii="Times" w:hAnsi="Times" w:eastAsia="Times"/>
          <w:b w:val="0"/>
          <w:i/>
          <w:color w:val="000000"/>
          <w:sz w:val="18"/>
        </w:rPr>
        <w:t>jathas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meetings for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 have been subjected to goondaism.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Exhortation to workers:  Last  November, when the political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released, it was believed that we had at least  secured the liberty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meetings. The present situation, however, is worse than what existed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last when the State Congress was declared illegal. 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appreciates the firm faith in non-violence evinced by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the recent State Congress meetings. This rowdyism is the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persistent policy of repression continued by Government even 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satyagraha. Not only is the Government unwilling to grant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demands of the State Congress but it is continuing to arrest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workers on some pretext or other and endeavouring to obstruct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carrying out of the constructive programme of the Congress. Whatever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force of the repression and the extent of rowdyism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release, the State Congress will continue its work awaiting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from Gandhiji. While protesting against the hooliganism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inspired and encouraged by  the Government the Committee exhorts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to carry on the work of the Congress with courage and with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workers to realize that events there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justified suspension of civil disobedience. The authorities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them with ample opportunity for the exercise of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restraint. They have also provided them with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without civil disobedience. If, therefore, the workers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ordeal without losing faith or  heart and prosecute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resolutely the constructive programme, swaraj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automatically. This is a  bold statement; some will call it ridiculous.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 it comes from the deepest conviction.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worries me, however, is the statement in the concluding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that “the State Congress will continue its work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 instructions from Gandhiji.” This declaration of faith in me is </w:t>
      </w:r>
      <w:r>
        <w:rPr>
          <w:rFonts w:ascii="Times" w:hAnsi="Times" w:eastAsia="Times"/>
          <w:b w:val="0"/>
          <w:i w:val="0"/>
          <w:color w:val="000000"/>
          <w:sz w:val="22"/>
        </w:rPr>
        <w:t>both touching and embarrassing. Let the workers know that whilst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guidance are always at their disposal, I have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give till new light dawns on me. I have prescribed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well-tried remedy. And I am quite capable of saying, “Go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it, for it is never-failing.’ I am not likely easily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resumption of civil disobedience. There is too much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in the air to warrant resumption anywhere. And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Travancore, as I have said resumption is superfluous.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alleged goondaism by the State,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put implicit faith in the allegations, unless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inquiry made. Surely the mere  denial by the authorities,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often repeated, can carry no conviction. Nor will it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intended purpose if a local white-washing commission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appointed. Confidence can be restored and truth brought to 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inquiry is made by outside judges of unimpeachable </w:t>
      </w:r>
      <w:r>
        <w:rPr>
          <w:rFonts w:ascii="Times" w:hAnsi="Times" w:eastAsia="Times"/>
          <w:b w:val="0"/>
          <w:i w:val="0"/>
          <w:color w:val="000000"/>
          <w:sz w:val="22"/>
        </w:rPr>
        <w:t>impartiality.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AJKOT,  </w:t>
      </w:r>
      <w:r>
        <w:rPr>
          <w:rFonts w:ascii="Times" w:hAnsi="Times" w:eastAsia="Times"/>
          <w:b w:val="0"/>
          <w:i w:val="0"/>
          <w:color w:val="000000"/>
          <w:sz w:val="22"/>
        </w:rPr>
        <w:t>April 17,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22-4-1939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   TELEGRAM TO SUBHAS CHANDRA BOSE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LETTER   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PLEASE         RETAIN         DATE        MEETING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I. C. C.         TWENTY-NINTH.        SHALL        ATTEND.          IMPOSSIBLE        FOR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       IMPOSE        COMMITTEE        ON        YOU.        IF        YOU        WILL        FORM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       LET        A. I. C. C.        DECIDE.        COMPOSITE        CABINET        SEEMS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 ME        IMPRACTICABLE.        AS        YOU        HAVE        LIFTED        BAN </w:t>
      </w:r>
    </w:p>
    <w:p>
      <w:pPr>
        <w:autoSpaceDN w:val="0"/>
        <w:autoSpaceDE w:val="0"/>
        <w:widowControl/>
        <w:spacing w:line="212" w:lineRule="exact" w:before="4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         TRY         ISSUE        PUBLIC       STATEMENT        IF         I        GET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3"/>
        <w:gridCol w:w="2193"/>
        <w:gridCol w:w="2193"/>
      </w:tblGrid>
      <w:tr>
        <w:trPr>
          <w:trHeight w:hRule="exact" w:val="38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TIME.        LOVE.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522"/>
        </w:trPr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14-5-1939</w:t>
            </w:r>
          </w:p>
        </w:tc>
        <w:tc>
          <w:tcPr>
            <w:tcW w:type="dxa" w:w="21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50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two communications of April 15 had said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give effect to Gandhiji’s advice regarding a homogeneous Cabinet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only alternative was for Gandhiji to nominate the Cabinet.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of even date in reply to this read: “If you issue state-</w:t>
      </w:r>
      <w:r>
        <w:rPr>
          <w:rFonts w:ascii="Times" w:hAnsi="Times" w:eastAsia="Times"/>
          <w:b w:val="0"/>
          <w:i w:val="0"/>
          <w:color w:val="000000"/>
          <w:sz w:val="18"/>
        </w:rPr>
        <w:t>ment, kindly permit me release correspondence. My last letter posted fifteenth.”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   TELEGRAM TO AMRIT KAUR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ULLUNDUR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       IN        HELL        FEEL       GOD’S       PRESENCE         AND      AM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 NO        CAUSE        ANXIETY.        LOVE.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3910.   Courtesy;  Amrit Kaur. Also  G. N. 7219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   DRAFT TELEGRAM TO S. SATYAMURTI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ATYAMURTI</w:t>
      </w:r>
      <w:r>
        <w:rPr>
          <w:rFonts w:ascii="Times" w:hAnsi="Times" w:eastAsia="Times"/>
          <w:b w:val="0"/>
          <w:i w:val="0"/>
          <w:color w:val="000000"/>
          <w:sz w:val="20"/>
        </w:rPr>
        <w:t>, M..L.A.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   AGAINST        PROCLAIMING        DAYS        FOR        GRIEVANCES. 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; Pyarelal papers.   Courtesy: 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   LETTER  TO RANJITSINH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KUMAR SHRI RANJITSINHJI,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seen the handbill issued by the Rajkot Bhayats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Garasdars’s Committee. The allegations made therein are serious.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come to my notice is completely the reverse of 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solution for it. We both may appoint an arbitrator and obtain </w:t>
      </w:r>
      <w:r>
        <w:rPr>
          <w:rFonts w:ascii="Times" w:hAnsi="Times" w:eastAsia="Times"/>
          <w:b w:val="0"/>
          <w:i w:val="0"/>
          <w:color w:val="000000"/>
          <w:sz w:val="22"/>
        </w:rPr>
        <w:t>his decision on all complaints.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my walking, instead of going in car, was plain,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processionists may have an opportunity to say and do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want to. In deciding to go on foot I was confident that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>not desire to cause any injury to my person. But, in case they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dated April 16, seeking Gandh-</w:t>
      </w:r>
      <w:r>
        <w:rPr>
          <w:rFonts w:ascii="Times" w:hAnsi="Times" w:eastAsia="Times"/>
          <w:b w:val="0"/>
          <w:i w:val="0"/>
          <w:color w:val="000000"/>
          <w:sz w:val="18"/>
        </w:rPr>
        <w:t>iji’s blessings for observing May 14 as ‘Kenya Day’.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“a correct rendering in English of the correspondence...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Gujarati”. The superscription and the subscription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Hindustan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Times.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otherwise, I wanted them to feel that they had me wholly at </w:t>
      </w:r>
      <w:r>
        <w:rPr>
          <w:rFonts w:ascii="Times" w:hAnsi="Times" w:eastAsia="Times"/>
          <w:b w:val="0"/>
          <w:i w:val="0"/>
          <w:color w:val="000000"/>
          <w:sz w:val="22"/>
        </w:rPr>
        <w:t>their disposal.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Congress here. There is only Praja Parishad.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handbill was issued by it. Of course, I have issued a public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sent herewith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19-4-1939; 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  LETTER TO RANJITSINH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in the papers that you intend to obtain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letter through the Chief Justice and that you have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for it. I do not think that this is a  fit case for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be bothered with. Nor is there any room for persuasion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Viceroy in this behalf so far as I am concerned.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desire it and the Chief Justice is agreeable, I,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am always ready. My suggestion is that we may place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 Judge in Bombay. If reference to an arbitrator will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am quite game for it. But, there is one more condition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pending the reference to and decision by the arbitrator,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Committee should not be held up. If your interpretation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 shall accept your representative by withdrawing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Sardar’s nominees from the Committee.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writing this letter, I received your second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it is included in the foregoing. But even if the Chief 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your reference, would it not be necessary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to go into the allegations made in your handbill?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19-4-1939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statement to the Press on the demonstration;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16-4-1939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Ranjitsinh”, 17-4-1939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even date, the addressee acknowledged receipt of Gandhiji’s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“reply written in the afternoon to my letter of the morning” and thanked him“for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agreeing to obtain the decision of an arbitrator”. He informed Gandhiji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was sent  to the Viceroy “to get this matter decided by Sir Maurice Gwyer”.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Ranjitsinh also assured Gandhiji :  “. . . I am taking steps for cessation of all kinds of </w:t>
      </w:r>
      <w:r>
        <w:rPr>
          <w:rFonts w:ascii="Times" w:hAnsi="Times" w:eastAsia="Times"/>
          <w:b w:val="0"/>
          <w:i w:val="0"/>
          <w:color w:val="000000"/>
          <w:sz w:val="18"/>
        </w:rPr>
        <w:t>demonstration started by Bhayats against you.”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  LETTER TO RANJITSINH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KUMAR SHREE RANJITSINHJI,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May a misunderstanding never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hereafter. As soon as I saw in the papers I decided to write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if you would be satisfied by the appointment of an </w:t>
      </w:r>
      <w:r>
        <w:rPr>
          <w:rFonts w:ascii="Times" w:hAnsi="Times" w:eastAsia="Times"/>
          <w:b w:val="0"/>
          <w:i w:val="0"/>
          <w:color w:val="000000"/>
          <w:sz w:val="22"/>
        </w:rPr>
        <w:t>arbitrator there could possibly be no objection to it on my part.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we may select for the purpose some Judge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have no objection against the Chief  Justice,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give him all this trouble. It seems to me to be improper.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means that if you persist in it, you have to obtain his consent.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is appointed as arbitrator, my condition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forgotten. The Committee’s work should not be held up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arbitrator’s decision.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replied to my other request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viz., that we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an arbitrator’s decision on the allegations made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today’s handbill.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19-4-1939;  also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  LETTER TO  M. VISVESVARAYA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VISVESVARAYA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like to read the enclosed. It was so good of you </w:t>
      </w:r>
      <w:r>
        <w:rPr>
          <w:rFonts w:ascii="Times" w:hAnsi="Times" w:eastAsia="Times"/>
          <w:b w:val="0"/>
          <w:i w:val="0"/>
          <w:color w:val="000000"/>
          <w:sz w:val="22"/>
        </w:rPr>
        <w:t>to respond to the call of poor Orissa.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 W. 10211.   Courtesy:  Government of Mysore</w:t>
      </w:r>
    </w:p>
    <w:p>
      <w:pPr>
        <w:autoSpaceDN w:val="0"/>
        <w:autoSpaceDE w:val="0"/>
        <w:widowControl/>
        <w:spacing w:line="220" w:lineRule="exact" w:before="4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“a correct rendering in English of the correspondence...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Gujarati”. The superscription and the subscription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Hindustan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Times.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postscript to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Mysore State, 1912-18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  LETTER TO  NARAHARI D. PARIKH</w:t>
      </w:r>
    </w:p>
    <w:p>
      <w:pPr>
        <w:autoSpaceDN w:val="0"/>
        <w:autoSpaceDE w:val="0"/>
        <w:widowControl/>
        <w:spacing w:line="224" w:lineRule="exact" w:before="108" w:after="0"/>
        <w:ind w:left="50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17, 1939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don’t get a single  minute free. I am writing this in the</w:t>
      </w:r>
      <w:r>
        <w:rPr>
          <w:rFonts w:ascii="Times" w:hAnsi="Times" w:eastAsia="Times"/>
          <w:b w:val="0"/>
          <w:i w:val="0"/>
          <w:color w:val="000000"/>
          <w:sz w:val="22"/>
        </w:rPr>
        <w:t>“library’.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Ramji’s letter is enclosed.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Qureshi’s salary may be raised. It would not be right for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his debt. That will not be to his good either. Let him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activities and mind the store only and pay off his debt.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he will be doing public service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to Hindu-Muslim unity even by doing that. It wouldn’t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desirable that he should become altogether dependent on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show all this to him. If, however, you yourself hold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view, please let me know.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whatever freedom may be necessary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Why not consult the vaid who is treating Vasumati?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remedies of such vaids succeed. Consult Dinshaw also.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>negligent about regaining your health.</w:t>
      </w:r>
    </w:p>
    <w:p>
      <w:pPr>
        <w:autoSpaceDN w:val="0"/>
        <w:autoSpaceDE w:val="0"/>
        <w:widowControl/>
        <w:spacing w:line="220" w:lineRule="exact" w:before="86" w:after="2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6"/>
        <w:gridCol w:w="3276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 S.N. 9117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  TELEGRAM TO RANJITSINH</w:t>
      </w:r>
    </w:p>
    <w:p>
      <w:pPr>
        <w:autoSpaceDN w:val="0"/>
        <w:autoSpaceDE w:val="0"/>
        <w:widowControl/>
        <w:spacing w:line="294" w:lineRule="exact" w:before="4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SIR        MAURICE         GWYER         CONSENTS        TO        ARBITRATE     I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       WILLING.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2-5-1939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THE TRAGEDY OF TALCHER</w:t>
      </w:r>
    </w:p>
    <w:p>
      <w:pPr>
        <w:autoSpaceDN w:val="0"/>
        <w:autoSpaceDE w:val="0"/>
        <w:widowControl/>
        <w:spacing w:line="240" w:lineRule="exact" w:before="7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the twenty to twenty-five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of Talcher State in Orissa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are, living under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forests of Angul in British Orissa. I rely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because they are vouched for by Thakkar Bapa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Harekrushna Mahtab. Both of them have a reputation to lose.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Thakkar Bapa is purely a humanitarian and social reformer </w:t>
      </w:r>
      <w:r>
        <w:rPr>
          <w:rFonts w:ascii="Times" w:hAnsi="Times" w:eastAsia="Times"/>
          <w:b w:val="0"/>
          <w:i w:val="0"/>
          <w:color w:val="000000"/>
          <w:sz w:val="22"/>
        </w:rPr>
        <w:t>of  long standing. He does not dabble in politics.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reference to Maurice Gwyer;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the addressee,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telegram appeared under the date-line “Rajkot, May 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Deputation of Victualers Association”, 2-6-1939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ago it was announced in the Press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had been arrived at and that the refugees were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their homes. This news was immediately contradicted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stated that the Raja of Talcher had refused to honour the 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by Major Hennessey, Assistant Political Agent for Orissa </w:t>
      </w:r>
      <w:r>
        <w:rPr>
          <w:rFonts w:ascii="Times" w:hAnsi="Times" w:eastAsia="Times"/>
          <w:b w:val="0"/>
          <w:i w:val="0"/>
          <w:color w:val="000000"/>
          <w:sz w:val="22"/>
        </w:rPr>
        <w:t>States North.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was the pact signed on 21st March last: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Reduction of the Miscellaneous Cess from five annas to three annas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 rupee of  rent, and an undertaking that after the settlement to be started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next November,  the combined rent and  cesses will not be higher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Angul rent and cesses with the same  classes of land.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abolition of monopolies on the necessaries of life except hides,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skins, horns,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ganja, </w:t>
      </w:r>
      <w:r>
        <w:rPr>
          <w:rFonts w:ascii="Times" w:hAnsi="Times" w:eastAsia="Times"/>
          <w:b w:val="0"/>
          <w:i w:val="0"/>
          <w:color w:val="000000"/>
          <w:sz w:val="18"/>
        </w:rPr>
        <w:t>opium, bhang and liquors.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State administrative machinery should not be used for enforcing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fines, etc., levied by Ecclesiastical Courts and Panchayats.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Compulsory labour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bethi </w:t>
      </w:r>
      <w:r>
        <w:rPr>
          <w:rFonts w:ascii="Times" w:hAnsi="Times" w:eastAsia="Times"/>
          <w:b w:val="0"/>
          <w:i w:val="0"/>
          <w:color w:val="000000"/>
          <w:sz w:val="18"/>
        </w:rPr>
        <w:t>) should be abolished except when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for public purposes and then on payment of wages at ordinary rates.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abolition of special taxes (poll-tax) on industrial castes.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should be no victimization of refugees on their return to the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Reforms enabling the people to participate in the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administration through their representatives will be introduced as soon as the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schemes are approved by the Political Department.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shall be no interference with freedom of speech and meeting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that there is nothing subversive or disloyal to the Ruler or his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administration in those speeches or meetings.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People should be allowed to kill wild animals in the State on their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property without any penalties or fees.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present at the time Major Hennessey, </w:t>
      </w:r>
      <w:r>
        <w:rPr>
          <w:rFonts w:ascii="Times" w:hAnsi="Times" w:eastAsia="Times"/>
          <w:b w:val="0"/>
          <w:i w:val="0"/>
          <w:color w:val="000000"/>
          <w:sz w:val="16"/>
        </w:rPr>
        <w:t>F.R.S.A.,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A., BAR-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AT-LAW,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Major Gregory of the Military Intelligence Department,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Harekrushna Mahtab, Adjutant Woods of the Salvation Army,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Revenue Commissioner representing the Orissa Government.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Hennessey, I understand from Thakkar Bapa,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he had the authority of the Raja of Talcher to 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pact. How the Raja can now refuse to endorse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mystery deepens when on recalls the terms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 </w:t>
      </w:r>
      <w:r>
        <w:rPr>
          <w:rFonts w:ascii="Times" w:hAnsi="Times" w:eastAsia="Times"/>
          <w:b w:val="0"/>
          <w:i w:val="0"/>
          <w:color w:val="000000"/>
          <w:sz w:val="22"/>
        </w:rPr>
        <w:t>under which the Raja holds Talcher. Here are the relevant clauses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sanad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to the small Orissa States by the present Viceroy on </w:t>
      </w:r>
      <w:r>
        <w:rPr>
          <w:rFonts w:ascii="Times" w:hAnsi="Times" w:eastAsia="Times"/>
          <w:b w:val="0"/>
          <w:i w:val="0"/>
          <w:color w:val="000000"/>
          <w:sz w:val="22"/>
        </w:rPr>
        <w:t>26th February 1937 :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shall do your utmost to suppress crime of all kinds in your </w:t>
      </w:r>
      <w:r>
        <w:rPr>
          <w:rFonts w:ascii="Times" w:hAnsi="Times" w:eastAsia="Times"/>
          <w:b w:val="0"/>
          <w:i w:val="0"/>
          <w:color w:val="000000"/>
          <w:sz w:val="18"/>
        </w:rPr>
        <w:t>State.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you shall administer justice fairly and impartially to all alike.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shall recognize and maintain the rights of all your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 no account oppress, or suffer them in and way to be oppressed,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particular, you shall charge yourself personally with the welfare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aboriginal population of your State.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shall act in accordance with such advice as may be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by the Agent to the Governor-General, Eastern States, or such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Officer as may be vested with authority in this behalf by  H. E.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Clause 6 of the </w:t>
      </w:r>
      <w:r>
        <w:rPr>
          <w:rFonts w:ascii="Times" w:hAnsi="Times" w:eastAsia="Times"/>
          <w:b w:val="0"/>
          <w:i/>
          <w:color w:val="000000"/>
          <w:sz w:val="22"/>
        </w:rPr>
        <w:t>sanad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Raja is bound to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such advice as may be given to him “by the Agent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Governor-General, Eastern States, or such other Political Officer as </w:t>
      </w:r>
      <w:r>
        <w:rPr>
          <w:rFonts w:ascii="Times" w:hAnsi="Times" w:eastAsia="Times"/>
          <w:b w:val="0"/>
          <w:i w:val="0"/>
          <w:color w:val="000000"/>
          <w:sz w:val="22"/>
        </w:rPr>
        <w:t>may be vested with authority in this behalf  by H. E. the Viceroy”.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Raja has therfore no option but to carry out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Assistant Political Agent. The question is, why is there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carrying out the pact? The interests of over 20,000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sparse food and practically without shelter are at stake. </w:t>
      </w:r>
      <w:r>
        <w:rPr>
          <w:rFonts w:ascii="Times" w:hAnsi="Times" w:eastAsia="Times"/>
          <w:b w:val="0"/>
          <w:i w:val="0"/>
          <w:color w:val="000000"/>
          <w:sz w:val="22"/>
        </w:rPr>
        <w:t>Delay is not only dangerous; it is criminal.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18,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22-4-1939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  TELEGRAM TO LORD LINLITHGOW</w:t>
      </w:r>
    </w:p>
    <w:p>
      <w:pPr>
        <w:autoSpaceDN w:val="0"/>
        <w:autoSpaceDE w:val="0"/>
        <w:widowControl/>
        <w:spacing w:line="244" w:lineRule="exact" w:before="6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    I        REMIND        YOU        OF        20,000        TALCHER        REFUGEES ?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Lord Linlithgow Papers. Courtesy;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20" w:lineRule="exact" w:before="9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Viceroy’s reply dated April 25 read: “. . . I am . . . most anxious to see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solution . . .   without delay, and all possible assistance is being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my representatives in securing this.”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  TELEGRAM TO SUBHAS CHANDRA BOSE</w:t>
      </w:r>
    </w:p>
    <w:p>
      <w:pPr>
        <w:autoSpaceDN w:val="0"/>
        <w:autoSpaceDE w:val="0"/>
        <w:widowControl/>
        <w:spacing w:line="244" w:lineRule="exact" w:before="68" w:after="0"/>
        <w:ind w:left="51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1939</w:t>
      </w:r>
    </w:p>
    <w:p>
      <w:pPr>
        <w:autoSpaceDN w:val="0"/>
        <w:autoSpaceDE w:val="0"/>
        <w:widowControl/>
        <w:spacing w:line="240" w:lineRule="exact" w:before="3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3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       PUBLISH      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WHICH        WOULD        RENDER</w:t>
      </w:r>
    </w:p>
    <w:p>
      <w:pPr>
        <w:autoSpaceDN w:val="0"/>
        <w:autoSpaceDE w:val="0"/>
        <w:widowControl/>
        <w:spacing w:line="212" w:lineRule="exact" w:before="68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STATEMENT         UNNECESSARY.  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Hindustan Times,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14-5-1939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5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  TELEGRAM TO MULKRAJ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ULKRAJ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ALLIANWALABAGH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INVEST        AT         ONCE        BANKS        RECOMMEDED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0"/>
        <w:ind w:left="822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18, 1939</w:t>
      </w:r>
    </w:p>
    <w:p>
      <w:pPr>
        <w:autoSpaceDN w:val="0"/>
        <w:autoSpaceDE w:val="0"/>
        <w:widowControl/>
        <w:spacing w:line="230" w:lineRule="exact" w:before="774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AT         THEIR        RATE.</w:t>
      </w:r>
    </w:p>
    <w:p>
      <w:pPr>
        <w:sectPr>
          <w:type w:val="nextColumn"/>
          <w:pgSz w:w="9360" w:h="12960"/>
          <w:pgMar w:top="516" w:right="1404" w:bottom="49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357.   LETTER  TO AMTUSSALAAM</w:t>
      </w:r>
    </w:p>
    <w:p>
      <w:pPr>
        <w:autoSpaceDN w:val="0"/>
        <w:autoSpaceDE w:val="0"/>
        <w:widowControl/>
        <w:spacing w:line="224" w:lineRule="exact" w:before="16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letter; but how can you know my predicament?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expect me to send you a telegram, send you some [note],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cannot even go to sleep till 1 o’clock at night. Others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such things from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have to worry over your fast? You began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God. He was watching over you. Was that not enough?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reasonably well. Some discomfort is there but I keep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 The rest from Sushila’s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Hindi: G. N. 417</w:t>
      </w:r>
    </w:p>
    <w:p>
      <w:pPr>
        <w:autoSpaceDN w:val="0"/>
        <w:autoSpaceDE w:val="0"/>
        <w:widowControl/>
        <w:spacing w:line="220" w:lineRule="exact" w:before="6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“Telegram to Amrit Kaur”, 17-4-1939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Mulkraj”, 5-4-1939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358.   TELEGRAM TO SUBHAS CHANDRA BOSE</w:t>
      </w:r>
    </w:p>
    <w:p>
      <w:pPr>
        <w:autoSpaceDN w:val="0"/>
        <w:tabs>
          <w:tab w:pos="5130" w:val="left"/>
          <w:tab w:pos="575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19, 1939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EALGORA</w:t>
      </w:r>
    </w:p>
    <w:p>
      <w:pPr>
        <w:autoSpaceDN w:val="0"/>
        <w:autoSpaceDE w:val="0"/>
        <w:widowControl/>
        <w:spacing w:line="260" w:lineRule="exact" w:before="6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   DEFINITELY        TWENTY-FOURTH.         REACHING        CALCUTTA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TWENTY-SEVENTH        MORNING.        MIGHT        STAY       AT         SODEPUR.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HEMPRABHA        DEVI        HAS        ALWAYS        INSISTED.        DR.        ROY        HAD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ANOTHER        SUGGESTION        FROM        MEDICAL        STANDPOINT.        SINCE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       AM        LAID        UP        WITH       FEVER        WHICH 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INCREASING.        HOPE           IT        WILL        BE        UNDER        CONTROL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       DEPARTURE.        DESPITE        MANY        SUGGESTIONS        CONTAINED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   YOUR        LETTERS        FEEL       HELPLESS       CARRY         OUT        TERMS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PANT’S        RESOLUTION         IN        THIS        ATMOSPHERE        OF         MUTUAL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DISTRUST        SUSPICION        AND        IN         FACE        OF        MARKED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DIFFERENCES        OF        OPINION        BETWEEN         GROUPS.        I        STILL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MAINTAIN        YOU        SHOULD        BOLDLY        FORM        COMMITTEE.   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      BE        UNFAIR        TO          YOU         WITH         THE        VIEWS        YOU </w:t>
      </w:r>
      <w:r>
        <w:rPr>
          <w:rFonts w:ascii="Times" w:hAnsi="Times" w:eastAsia="Times"/>
          <w:b w:val="0"/>
          <w:i w:val="0"/>
          <w:color w:val="000000"/>
          <w:sz w:val="16"/>
        </w:rPr>
        <w:t>HOLD.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0"/>
        <w:gridCol w:w="3290"/>
      </w:tblGrid>
      <w:tr>
        <w:trPr>
          <w:trHeight w:hRule="exact" w:val="63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Hindustan Times,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14-5-1939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359.   TELEGRAM TO YESHWANTRAO HOLKAR</w:t>
      </w:r>
    </w:p>
    <w:p>
      <w:pPr>
        <w:autoSpaceDN w:val="0"/>
        <w:tabs>
          <w:tab w:pos="5130" w:val="left"/>
          <w:tab w:pos="575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19, 1939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AHARAJASAHEB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NDORE</w:t>
      </w:r>
    </w:p>
    <w:p>
      <w:pPr>
        <w:autoSpaceDN w:val="0"/>
        <w:autoSpaceDE w:val="0"/>
        <w:widowControl/>
        <w:spacing w:line="26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HAD        LONG        CHAT        WITH        ADC        LAST        NIGHT.        GAVE        HIM </w:t>
      </w:r>
      <w:r>
        <w:rPr>
          <w:rFonts w:ascii="Times" w:hAnsi="Times" w:eastAsia="Times"/>
          <w:b w:val="0"/>
          <w:i w:val="0"/>
          <w:color w:val="000000"/>
          <w:sz w:val="16"/>
        </w:rPr>
        <w:t>PERSONAL        LETTER.        THANKS        FOR        SENDING       HIM.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  LETTER TO E. C. GIBSON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lying on my back with severe headache and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which has up to now been diagnosed as gastric flu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raging about in Rajkot and especially in the house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I am accommodated.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here on the 9th instant. It is the 19th today.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need not have taken more than a day has taken ten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we hold different view about the cause. I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my opinion that Durbar Virawala is at the back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delay. I have proof enough which may not hold water in a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 but it is enough for all practical purposes and certainly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have no grudge against Durbar Virawala.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him. It would be a triumph of non-violence if  I could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could, if I had your active co-operation. But I know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so long as you hold the very high opinion you do of his ability, </w:t>
      </w:r>
      <w:r>
        <w:rPr>
          <w:rFonts w:ascii="Times" w:hAnsi="Times" w:eastAsia="Times"/>
          <w:b w:val="0"/>
          <w:i w:val="0"/>
          <w:color w:val="000000"/>
          <w:sz w:val="22"/>
        </w:rPr>
        <w:t>efficiency and straight forwardness.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copy of the latest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It speaks for itself. If the proposition laid down in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acted upon, there would never be a committee 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Award  of the Chief Justice of India. The whole plan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Delhi   bids fair to be completely frustrated if you, as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Paramount Power, do not actively intervene.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your attention to the fact that in the Thakore Saheb’s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dated the 12th January four out of the seven names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In an Appendix to the voluminous papers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Saheb’s case, signed by Durbar Virawala as his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adviser, occurs the analysis of all the seven names recommended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Sardar. Only two have been objected to because of their residential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disqualification. How is it that  now suddenly the qualifications 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have been challenged? And if I am to bear the burden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placed upon me, there will be no end to the preliminaries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will be no enquiry.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idea of troubling you or seeking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 of the Paramount Power. But I see there is no way out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Chandan Parekh”, 14-4-1939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difficulty.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Bhayats and Garasias Association has also taken up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a most unreasonable attitude. As soon as I 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that they wanted my so-called promise to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scrutiny,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once accepting the proposal. But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sensed danger of interminable delay I said the proceedings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interfere with the Committee’s work and that if their contention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upheld, the Bhayats’ nominee would immediately be accepted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name withdrawn. The Association, however, would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proposal. They would hold up the formation of the Committee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was selected and his award was available. Acceptance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would not have resulted in the Committee functioning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but it would certainly have resulted in the case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expeditiously enough. I have given the opinion that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India ought not to be troubled over the issue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objection to Sir Maurice adjudicating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could be induced to invite him to do so and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accepted the invitation. I have suggested instead a Judge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High Court. I have no doubt that you could manage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easily. I suppose the Judge could fly here tomorrrow or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I have not much to submit to  him nor can the Bhayats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either. The Judge need not take long to give his judgement.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fear and suspect is that there is no desire anywhere to play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game. You do not mind my thinking aloud before you.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just to you if I suppressed my innermost thoughts  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 to you as the local Crown Representative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properly set up and its work proceeded with, smoothly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delay.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leave Rajkot on the 24th instant by the 1.10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and hasten to Calcutta, thence to Brindaban. I would return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earliest possible moment which cannot be before the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proximo. Meanwhile Shri Dhebarbhai will be acting on my behalf.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that during the five days that I am here, much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remind you that my fast was only suspended and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fail and no headway is made I must resume it? It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serious reflection. I do not want to do so. I have not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Ranjitsinh”, 17-4-1939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energy for it. But a peremptory call of duty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mundane difficulty. The matter is so serious that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at least the substance of this letter to His Excellency.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loath to interfere with his much-needed rest. If you think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my complaint and that you have the will and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it I would  much rather that His Excellency were kept </w:t>
      </w:r>
      <w:r>
        <w:rPr>
          <w:rFonts w:ascii="Times" w:hAnsi="Times" w:eastAsia="Times"/>
          <w:b w:val="0"/>
          <w:i w:val="0"/>
          <w:color w:val="000000"/>
          <w:sz w:val="22"/>
        </w:rPr>
        <w:t>undisturbed.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am at your disposal, if you think that a personal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necessary; in that case you need not mind my fever. I will come.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an appointment with Dr. Ambedkar for half past eleven.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moment I am not replying to the Thakore Saheb’s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7820.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  LETTER TO E. C. GIBSON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prompt reply. My fever is still rising.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must not rebel against the good doctor. The fever went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101.2 at half past twelve. I shall therefore hope to call on you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at 2 p. m., if that hour is convenient.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10179. Courtesy: D. B. Kalelkar</w:t>
      </w:r>
    </w:p>
    <w:p>
      <w:pPr>
        <w:autoSpaceDN w:val="0"/>
        <w:autoSpaceDE w:val="0"/>
        <w:widowControl/>
        <w:spacing w:line="220" w:lineRule="exact" w:before="25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reply of even date, said: “I am very sorry indeed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are ill . . . of gastric flu. . .   I know how trying they are . . .  I shall be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  have a talk with you. . . Any time that suits you will suit me (preferably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5   and 7 p.m.) but I hope you won’t think of coming unless your doctors </w:t>
      </w:r>
      <w:r>
        <w:rPr>
          <w:rFonts w:ascii="Times" w:hAnsi="Times" w:eastAsia="Times"/>
          <w:b w:val="0"/>
          <w:i w:val="0"/>
          <w:color w:val="000000"/>
          <w:sz w:val="18"/>
        </w:rPr>
        <w:t>approve” (C. W. 10180).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  TELEGRAM TO VIRCHAND PANACHAND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 1939</w:t>
      </w:r>
    </w:p>
    <w:p>
      <w:pPr>
        <w:autoSpaceDN w:val="0"/>
        <w:autoSpaceDE w:val="0"/>
        <w:widowControl/>
        <w:spacing w:line="260" w:lineRule="exact" w:before="1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IRCHAND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ARISHAD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AMNAGAR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SORRY.          SUFFER        SILENTLY          WITHOUT          IRRITATION          ALL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REPRESSION.         NO          PARISHAD          IN          THIS          CONDITION.</w:t>
      </w:r>
    </w:p>
    <w:p>
      <w:pPr>
        <w:autoSpaceDN w:val="0"/>
        <w:autoSpaceDE w:val="0"/>
        <w:widowControl/>
        <w:spacing w:line="24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363.   LETTER TO E. C. GIBSON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offer which you admitted as sporting, and 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our interview. I must confess that it was born of despair.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fighting unseen forces in Rajkot—a situation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face throughout my life. The offer is that Parishad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withdraw from the proposed committee altogether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should nominate his own committee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Notification, that this committee should be formed at once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its report to the Thakore Saheb within one month and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 from its formation.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Constitution that will be framed by the committee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Notification, the Rajkot Rajya Praja Parishad,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seven nominees, should have the right to dissent from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report, and the dissenting report should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 Justice of India as if the Parishad was represented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in terms of the Award.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to send the note at once but as I told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might create consternation among the Parishad people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The method I have adopted is a novel method. As I said in my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of even date from the addressee, who had </w:t>
      </w:r>
      <w:r>
        <w:rPr>
          <w:rFonts w:ascii="Times" w:hAnsi="Times" w:eastAsia="Times"/>
          <w:b w:val="0"/>
          <w:i w:val="0"/>
          <w:color w:val="000000"/>
          <w:sz w:val="18"/>
        </w:rPr>
        <w:t>informed Gandhiji of the situation in Jamnagar.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yesterday, the Parishad was entitled to have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Justice’s Award enforced by the Paramount Power.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suffocating atmosphere made me suddenly think of the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 suggested to you. The offer I made to you carried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but I did not want to do violence to my colleagues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gave time for discussion, telling them that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repudiate my offer, for I had no such absolute powers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arrogated to myself during our talk. I could have said, though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when making the offer I did, I should  consult my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gave my final word. I did not feel like taking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precaution. Such was the strength of my conviction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 position I took up. There seemed to me no way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hopeless unreality of the situation. I am happy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colleagues, though they are filled with grave doubts,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correctness of the 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10182. 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  LETTER TO E. C. GIBSON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note for which many thanks.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any amplification unless you regard the deprivation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>Parishad representation as such.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be glad to meet D. S. Virawala whenever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come to me. Perhaps you and he desire that we three should </w:t>
      </w:r>
      <w:r>
        <w:rPr>
          <w:rFonts w:ascii="Times" w:hAnsi="Times" w:eastAsia="Times"/>
          <w:b w:val="0"/>
          <w:i w:val="0"/>
          <w:color w:val="000000"/>
          <w:sz w:val="22"/>
        </w:rPr>
        <w:t>meet. I am willing anyway.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10184.  Courtesy: D. B. Kalelkar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C. Gibson”, 19-4-1939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reply dated April 21, the addressee said: “</w:t>
      </w:r>
      <w:r>
        <w:rPr>
          <w:rFonts w:ascii="NewYork" w:hAnsi="NewYork" w:eastAsia="NewYork"/>
          <w:b w:val="0"/>
          <w:i w:val="0"/>
          <w:color w:val="000000"/>
          <w:sz w:val="18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given in fuller </w:t>
      </w:r>
      <w:r>
        <w:rPr>
          <w:rFonts w:ascii="Times" w:hAnsi="Times" w:eastAsia="Times"/>
          <w:b w:val="0"/>
          <w:i w:val="0"/>
          <w:color w:val="000000"/>
          <w:sz w:val="18"/>
        </w:rPr>
        <w:t>detail and with certain amplifications the proposal which you outlined at the time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discussion yesterday</w:t>
      </w:r>
      <w:r>
        <w:rPr>
          <w:rFonts w:ascii="NewYork" w:hAnsi="NewYork" w:eastAsia="NewYork"/>
          <w:b w:val="0"/>
          <w:i w:val="0"/>
          <w:color w:val="000000"/>
          <w:sz w:val="18"/>
        </w:rPr>
        <w:t xml:space="preserve"> . . 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  TELEGRAM TO MULKRAJ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22, 1939</w:t>
      </w:r>
    </w:p>
    <w:p>
      <w:pPr>
        <w:autoSpaceDN w:val="0"/>
        <w:autoSpaceDE w:val="0"/>
        <w:widowControl/>
        <w:spacing w:line="260" w:lineRule="exact" w:before="1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ALLIANWALABAGH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        LAC        FIFTY        THOUSAND          CENTRAL        REST        PUNJAB </w:t>
      </w:r>
    </w:p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          SIX         MONTHS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366.   TELEGRAM TO MULKRAJ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22, 1939</w:t>
      </w:r>
    </w:p>
    <w:p>
      <w:pPr>
        <w:autoSpaceDN w:val="0"/>
        <w:autoSpaceDE w:val="0"/>
        <w:widowControl/>
        <w:spacing w:line="260" w:lineRule="exact" w:before="1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ALLIANWALABAGH </w:t>
      </w: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     APPROVE.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  STATEMENT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friendly conversation and lot of ground was covered. </w:t>
      </w:r>
      <w:r>
        <w:rPr>
          <w:rFonts w:ascii="Times" w:hAnsi="Times" w:eastAsia="Times"/>
          <w:b w:val="0"/>
          <w:i w:val="0"/>
          <w:color w:val="000000"/>
          <w:sz w:val="22"/>
        </w:rPr>
        <w:t>We discussed several proposals.</w:t>
      </w:r>
    </w:p>
    <w:p>
      <w:pPr>
        <w:autoSpaceDN w:val="0"/>
        <w:autoSpaceDE w:val="0"/>
        <w:widowControl/>
        <w:spacing w:line="294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23-4-1939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Mulkraj”, 5-4-1939 and “Telegram to Mulkraj”,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of even date from the addressee,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some arrangement for the reinvestment of the Fund.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Gandhiji gave this statement “on behalf of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Virawala”, after their discussion in the “evening”.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two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  ABSTRACT OF LETTER TO VIRAWALA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23,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in a letter to Mr. Virawala, declines to have the Reforms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elected on the basis suggested by Mr. Virawala.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letter, Mahatma Gandhi points out that if four out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seven seats are reserved for certain communities, then the present majority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converted into a minority.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24-4-1939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  LETTER TO E. C. GIBSON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 five hours’ discussion yesterday with Durbar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Virawala  and the enclosed rejection of my sporting offer is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Parishad Committee hangs in the air. And the formation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promises to be still further delayed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of the meaning of my promise so-called, whereas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the reference to arbitration is conditional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formation of the committee not being delayed.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if the question of determining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“State subjects” is referred to the Judicial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will be shown to my representative Shri Dhebarbhai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Parishad will have the right, if necessary, to be represented by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addressee’s reply to this letter published in the source.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added that, in his reply, the addressee said: “I have received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today’s date, from which it is clear that the proposal discussed last 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based on the principle that the members of the Reforms committee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elected, is not acceptable to you. . . Thakore Saheb feels that it is impossible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other proposal which we discussed (the reference here is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that the Thakore Saheb should nominate his own Committee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 Praja Parishad, as represented by Sardar Patel’s nominees, should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submitting a dissenting report, if necessary, to the Chief Justice of India)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Highness has sent the statement showing reasons for eligibility of six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on the committee. . . for examination; and if . . .  any doubt exists,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will be referred, as agreed by you, to the Judicial commissioner of Western </w:t>
      </w:r>
      <w:r>
        <w:rPr>
          <w:rFonts w:ascii="Times" w:hAnsi="Times" w:eastAsia="Times"/>
          <w:b w:val="0"/>
          <w:i w:val="0"/>
          <w:color w:val="000000"/>
          <w:sz w:val="18"/>
        </w:rPr>
        <w:t>India States Agency. . . . ”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counsel. All this need not be necessary if the pure legal point is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the Judicial Commissioner on a joint statement of the case.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40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question of remission of fines, etc., still remains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passed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correspondence between us may be released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10185. Courtesy: D. B. Kalelkar</w:t>
      </w:r>
    </w:p>
    <w:p>
      <w:pPr>
        <w:autoSpaceDN w:val="0"/>
        <w:autoSpaceDE w:val="0"/>
        <w:widowControl/>
        <w:spacing w:line="292" w:lineRule="exact" w:before="362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SPEECH AT PRAJA PARISHAD WORKERS’ MEETING,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173"/>
        <w:gridCol w:w="2173"/>
        <w:gridCol w:w="2173"/>
      </w:tblGrid>
      <w:tr>
        <w:trPr>
          <w:trHeight w:hRule="exact" w:val="58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RAJKOT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23, 1939</w:t>
            </w:r>
          </w:p>
        </w:tc>
      </w:tr>
    </w:tbl>
    <w:p>
      <w:pPr>
        <w:autoSpaceDN w:val="0"/>
        <w:autoSpaceDE w:val="0"/>
        <w:widowControl/>
        <w:spacing w:line="280" w:lineRule="exact" w:before="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for the last fifteen days  I have striven hard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solution to the Rajkot tangle. But I am sorry to have to confess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that in this I have failed. I am most grieved over our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a settlement with the  Bhayats and the Mussalmans.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conviction, and I want you to share that conviction with 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labour has not been wasted. Providence has its appointed hour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We cannot command results ; we can only strive.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concerned it  is enough satisfaction for me to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striven my utmost to dicharge the duty that rested on me.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my ‘sporting offer’ to  Mr. Gibson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was making a big surrender; I could have demanded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be made to implement his promise in full, and if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insisted on it, the Paramount Power would have probably been </w:t>
      </w:r>
      <w:r>
        <w:rPr>
          <w:rFonts w:ascii="Times" w:hAnsi="Times" w:eastAsia="Times"/>
          <w:b w:val="0"/>
          <w:i w:val="0"/>
          <w:color w:val="000000"/>
          <w:sz w:val="22"/>
        </w:rPr>
        <w:t>forced to intervene.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that such a course, though legitimate, would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not be the best course for any of the parties concerned.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two preceding items.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“Heart-searching”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“a gist of Gandhiji’s talk” at the meeting held in the evening.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used here has been collated with the Gujarati test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“day before yesterday”. However, Gandhiji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made the “sporting offer” at an interview with Gibson in the evening of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on “Letter to E. C. Gibson”, 19-4-1939; also “Letter to E.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Gibson”,  20-4-1939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 so I chose instead the alternative of putting your head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lap of the ‘enemy’.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to you the working of my mind in making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I hold it to be an  axiomatic truth that true ahimsa  never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itself on the opponent. If  it does, to that extent it is imperfect.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that I have been engaged in the Rajkot question,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been forcing itself upon me: ‘Why has our ahimsa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recognition from the State authorities ?’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Indians had won as a result of satyagraha did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ill-feeling behind it. For eight long years General Smuts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uncompromisingly against the claims of the Indian community.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he recognized the justice of the claims and became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lifelong friend. He helped me a great deal even in London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and had he his way he would have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get everything. When the final settlement was arrived at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he had said:  “I on my part had inflicted severe hardships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men but they had borne them silently. How long could I </w:t>
      </w:r>
      <w:r>
        <w:rPr>
          <w:rFonts w:ascii="Times" w:hAnsi="Times" w:eastAsia="Times"/>
          <w:b w:val="0"/>
          <w:i w:val="0"/>
          <w:color w:val="000000"/>
          <w:sz w:val="22"/>
        </w:rPr>
        <w:t>inflict severities on such people ?”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that it is more difficult to win over Virawala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to win over General Smuts. Time and again the question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mind: ‘Why should what was possible in South Africa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here? Why can’t Virawala  say the same thing which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had said?’ What was possible in South Africa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Rajkot too. There we were a handful of Indians pitted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entire Boer population. Here numbers are on your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our fight was against a Government and the governments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fettered by rigidity. But here you have only to gain entrance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heart of one man. Surely there must be something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about us and our ahimsa if we cannot do even that.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your supreme effort into  this. To say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Rajkot so long as Durbar Virawala is there, is to speak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ahimsa but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attribute of ahimsa is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into the mouth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cows had wisdom they would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understanding run straight into the mouth of a lion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did so it is possible that the lion would lose the taste for cow’s flesh.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holding a silent court of enquiry within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I came to Rajkot on a  mission of  peace but have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antagonizing Durbar Virawala and the State authorities? I   had </w:t>
      </w:r>
      <w:r>
        <w:rPr>
          <w:rFonts w:ascii="Times" w:hAnsi="Times" w:eastAsia="Times"/>
          <w:b w:val="0"/>
          <w:i w:val="0"/>
          <w:color w:val="000000"/>
          <w:sz w:val="22"/>
        </w:rPr>
        <w:t>banked upon the ancestral family relationship existing between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Thakore Saheb, but instead I had to seek the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Paramount Power. ‘What a lapse from grace is this?’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feel crestfallen and humbled. Should I absolve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 altogether from its promise? Or should I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folly from the house-tops? I have been thinking furiously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lines. But my self-confidence seems to have deserted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However, I leave the thoughts with you for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to ponder and think over. Capacity to convert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>Durbar Virawala is the acid test of your ahimsa as it is of mine.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I have made after introspection is this.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concessions you succeed in getting from the State authorities,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to the extent they are the result of a true heart-conversion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that you will be able to enjoy or digest them. But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launch a successful satyagraha to win your rights, your speech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If you do  so, your actions and general behaviour will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form. Ahimsa is not the weapon of the coward.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manly effort. It is the dharma of the brave. If you wish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you should get rid of ignorance, indolence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cultivate constant vigilance. There should not be any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inertia in you. Only then can ahimsa function.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true ahimsa, your speech, action and general behaviour will </w:t>
      </w:r>
      <w:r>
        <w:rPr>
          <w:rFonts w:ascii="Times" w:hAnsi="Times" w:eastAsia="Times"/>
          <w:b w:val="0"/>
          <w:i w:val="0"/>
          <w:color w:val="000000"/>
          <w:sz w:val="22"/>
        </w:rPr>
        <w:t>reflect love and willy-nilly your enemies will have to recognize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my meaning further by an illustration.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engaged for five hours in a talk with Durbar Virawala.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before. But I had gone there with the dawn of 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as a result of my heart-searching, upon me. My reaction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was different. ‘We are after all what nature has made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quarrelling with nature’, I said to myself, and I tried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I could to get under his skin, to view questions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angle. I did not mince matters and even told him some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truths. Gently, in my own language, I gave him a glimpse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crookedness. But there was no irritation on my part or resentment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It was a different atmosphere. He said: “  It is my bad luck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convince you of my inability to give you more than this”.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replied; “ I agree that I am prejudiced against you. I am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 I am prepared to  be locked up with you in a  room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unanimity Please  remove my fears.” Khan Saheb Fateh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Mohammad Khan was also present on the occasion. He also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and pressed Durbar Virawala  somehow or other “ to find </w:t>
      </w:r>
      <w:r>
        <w:rPr>
          <w:rFonts w:ascii="Times" w:hAnsi="Times" w:eastAsia="Times"/>
          <w:b w:val="0"/>
          <w:i w:val="0"/>
          <w:color w:val="000000"/>
          <w:sz w:val="22"/>
        </w:rPr>
        <w:t>a solution for the agitation. People are tired of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time to share with you all the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 of this interview. But there was one thing in this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galled me and to which I draw your attention. He had an unmixed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for the Parishad people. I had noticed that before too but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laughed it away. But now it hurt me. Why should your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 his contempt of all things? I can understand ahimsa inspiring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fear, the sort of fear that a mother feels when her child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 and goes to sleep hungry. But genuine satyagraha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excite contempt in the opponent even when it fails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>regard or respect. This is not super-refinement on my part. Satyagr-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aha is nothing if not a ceaseless quest after perfection.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turns the searchlight inward relentlessly to weed-out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that  may be lying hidden there still. Thereby he increases his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to serve the cause he has espoused a thousand fold.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if this definition of ahimsa is beyond you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choose your own path.  I will render all possible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you always to rely upon your own inner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banking upon outside help. But I now want you to go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wish to see a different kind of strength in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cease to look for guidance from without. Satyagraha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to you an independent inspiration. It should be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and me both that you should depend in every little 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advice. I am therefore  going away, throwing the whole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make a firm resolve that you will now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according to your inner light and conviction and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Durbar Virawala, not without him. Now you will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choice between ahimsa and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drop ahimsa if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it does not suit you or is likely to make cowards of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wish that you should never become cowards.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you will come to learn pure ahimsa from disciplined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dangerous condition if you, like Trishanku,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 in mid air between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ahimsa. The country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this same problem as you are. You should solve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immediately. If you cling to ahimsa, that ahimsa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one bequeathed by me but should orginate from  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inspiration. But if you decide to follow the path of ahimsa,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it will be an empty name unless it aims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of the heart of the opponent.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offer you a few concrete suggestion in this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accept the approach that I have  indicated, I would like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of you, whom the Sardar has nominated, to go to Durbar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Virawala and tell him that you have decided to relieve me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connection with Rajkot, that you would also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Paramount Power too of its responsibility in this behalf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instead entirely on your capacity to induce him to implement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of December 26. Ask him to tell you as to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to win his heart. Hold yourself in readiness to drain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the bitter cup of personal indignities and humiliations.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learnt to reduce myself to a zero that I was able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of satyagraha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must express itself through acts of selfless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 cannot think of a better symbol of it or medium for its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than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 science. The word ‘failure’ has no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vocabulary of science. Failure to obtain the expected result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precursor to further discoveries. It is in that spirit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and pursue your present mission.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6-5-1939, and 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14-5-1939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371.   TELEGRAM TO AMRIT KAUR</w:t>
      </w:r>
    </w:p>
    <w:p>
      <w:pPr>
        <w:autoSpaceDN w:val="0"/>
        <w:autoSpaceDE w:val="0"/>
        <w:widowControl/>
        <w:spacing w:line="294" w:lineRule="exact" w:before="8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AJKOT,</w:t>
      </w:r>
    </w:p>
    <w:p>
      <w:pPr>
        <w:autoSpaceDN w:val="0"/>
        <w:autoSpaceDE w:val="0"/>
        <w:widowControl/>
        <w:spacing w:line="270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3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GOING        TODAY       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WITH         BA       VIA        BOMBAY.       BOTH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TOLERABLY         WELL.        LOVE. 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3911. Courtesy: Amrit Kaur.    Also G.N. 7220</w:t>
      </w:r>
    </w:p>
    <w:p>
      <w:pPr>
        <w:autoSpaceDN w:val="0"/>
        <w:autoSpaceDE w:val="0"/>
        <w:widowControl/>
        <w:spacing w:line="220" w:lineRule="exact" w:before="148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Bapu’s Letters</w:t>
      </w:r>
      <w:r>
        <w:rPr>
          <w:rFonts w:ascii="Times" w:hAnsi="Times" w:eastAsia="Times"/>
          <w:b w:val="0"/>
          <w:i/>
          <w:color w:val="000000"/>
          <w:sz w:val="18"/>
        </w:rPr>
        <w:t>to</w:t>
      </w:r>
      <w:r>
        <w:rPr>
          <w:rFonts w:ascii="Times" w:hAnsi="Times" w:eastAsia="Times"/>
          <w:b w:val="0"/>
          <w:i/>
          <w:color w:val="000000"/>
          <w:sz w:val="18"/>
        </w:rPr>
        <w:t>Mira,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 that Gandhiji was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“for negotiations with Fazlul Haq’s Ministry with regard to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who had been put in jail under the Bengal Ordinance”.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434" w:val="left"/>
          <w:tab w:pos="5130" w:val="left"/>
          <w:tab w:pos="5750" w:val="left"/>
        </w:tabs>
        <w:autoSpaceDE w:val="0"/>
        <w:widowControl/>
        <w:spacing w:line="28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372.   TELEGRAM TO G. D. BIRLA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24, 1939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DR.  BIDHAN          SUBHAS        CONSENTED        MY        STAY         SODEPUR.        MOST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        MEET        MALAVIYAJI.      IMPOSSIBLE        BREAK        JOURNEY </w:t>
      </w:r>
      <w:r>
        <w:rPr>
          <w:rFonts w:ascii="Times" w:hAnsi="Times" w:eastAsia="Times"/>
          <w:b w:val="0"/>
          <w:i w:val="0"/>
          <w:color w:val="000000"/>
          <w:sz w:val="16"/>
        </w:rPr>
        <w:t>GOING        CALCUTTA.        WILL        BREAK        ON         RETURN.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 W. 7821. Courtesy: G. D. Birla </w:t>
      </w:r>
    </w:p>
    <w:p>
      <w:pPr>
        <w:autoSpaceDN w:val="0"/>
        <w:tabs>
          <w:tab w:pos="550" w:val="left"/>
          <w:tab w:pos="1550" w:val="left"/>
          <w:tab w:pos="1590" w:val="left"/>
          <w:tab w:pos="5130" w:val="left"/>
          <w:tab w:pos="5750" w:val="left"/>
        </w:tabs>
        <w:autoSpaceDE w:val="0"/>
        <w:widowControl/>
        <w:spacing w:line="294" w:lineRule="exact" w:before="3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373.   LETTER TO E. C. GIBSON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24, 1939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GIBSON,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apologies for the enclosure referred to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been omitted. I am practically on my back. </w:t>
      </w:r>
      <w:r>
        <w:rPr>
          <w:rFonts w:ascii="Times" w:hAnsi="Times" w:eastAsia="Times"/>
          <w:b w:val="0"/>
          <w:i w:val="0"/>
          <w:color w:val="000000"/>
          <w:sz w:val="22"/>
        </w:rPr>
        <w:t>I had left the matter to one of my helpers. It goes herewith.</w:t>
      </w:r>
    </w:p>
    <w:p>
      <w:pPr>
        <w:autoSpaceDN w:val="0"/>
        <w:autoSpaceDE w:val="0"/>
        <w:widowControl/>
        <w:spacing w:line="280" w:lineRule="exact" w:before="40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procedure will naturally be left to the Judge.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can decide whether this is to be given on written pleadings or </w:t>
      </w:r>
      <w:r>
        <w:rPr>
          <w:rFonts w:ascii="Times" w:hAnsi="Times" w:eastAsia="Times"/>
          <w:b w:val="0"/>
          <w:i w:val="0"/>
          <w:color w:val="000000"/>
          <w:sz w:val="22"/>
        </w:rPr>
        <w:t>by personal appearance. That is how I conceive the thing.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respect your suggestions about release of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pondence.</w:t>
      </w:r>
    </w:p>
    <w:p>
      <w:pPr>
        <w:autoSpaceDN w:val="0"/>
        <w:tabs>
          <w:tab w:pos="5250" w:val="left"/>
        </w:tabs>
        <w:autoSpaceDE w:val="0"/>
        <w:widowControl/>
        <w:spacing w:line="33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C. W. 10186. Courtesy: D. B. Kalelkar</w:t>
      </w:r>
    </w:p>
    <w:p>
      <w:pPr>
        <w:autoSpaceDN w:val="0"/>
        <w:tabs>
          <w:tab w:pos="4510" w:val="left"/>
          <w:tab w:pos="5130" w:val="left"/>
        </w:tabs>
        <w:autoSpaceDE w:val="0"/>
        <w:widowControl/>
        <w:spacing w:line="338" w:lineRule="exact" w:before="396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  LETTER TO  MANEKLAL AND RADHA KOTHARI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24, 1939</w:t>
      </w:r>
    </w:p>
    <w:p>
      <w:pPr>
        <w:autoSpaceDN w:val="0"/>
        <w:tabs>
          <w:tab w:pos="550" w:val="left"/>
        </w:tabs>
        <w:autoSpaceDE w:val="0"/>
        <w:widowControl/>
        <w:spacing w:line="33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MANEKLAL AND RADHA,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Chi. Manu’s wedding pass off smoothly, and may they be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32" w:lineRule="exact" w:before="2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C. Gibson”, 23-4-1939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happy and be an ideal couple.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 M.M.U./XXIII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  LETTER TO  VIJAYA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birthday of yours will it be? English girls conceal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Are you also doing something of that kind? Be that as it may.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 and still remain young for ever ! But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spinning. You must do more spinning this year than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year. 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  STATEMENT TO 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1939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seems to have robbed me of my youth. I never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old. Now I am weighed down by the knowledge of decrepitude.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what it was to lose hope. But it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cremated in Rajkot. My ahimsa has been put to a test such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subjected to before.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fifteen precious days to have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in the Award  of the Chief Justice of India. But I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 far from it as ever. I have found unexpected difficulties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The Award was acclaimed throughout India as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 for the Sardar. But it has been effectively used  against me for </w:t>
      </w:r>
      <w:r>
        <w:rPr>
          <w:rFonts w:ascii="Times" w:hAnsi="Times" w:eastAsia="Times"/>
          <w:b w:val="0"/>
          <w:i w:val="0"/>
          <w:color w:val="000000"/>
          <w:sz w:val="22"/>
        </w:rPr>
        <w:t>accusing me of a breach of promise to the Muslims and the Bhayats.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 Gandhi’s daughter-in law and wife of Purushottam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“I Am Defeated”. The statement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that the Thakore Saheb had made was on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 transferred to my poor shoulders. The plain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had said could only be that I should help the Thakore Saheb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his promise, though,  according to the Award, I need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reason might be, both the Muslims and the Bhayats </w:t>
      </w:r>
      <w:r>
        <w:rPr>
          <w:rFonts w:ascii="Times" w:hAnsi="Times" w:eastAsia="Times"/>
          <w:b w:val="0"/>
          <w:i w:val="0"/>
          <w:color w:val="000000"/>
          <w:sz w:val="22"/>
        </w:rPr>
        <w:t>relieved  the Thakore Saheb of the duty of fulfilment of the promise.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to placate the Muslims and the Bhayats, I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seven names of the Parishad. In reply I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prove that six out of the seven names were Rajkot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One would have thought that I would at least be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inkling of the objections. If every statement made by men presumed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fairly honourable could be challenged, it might take a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an inquiry into the facts of each case. But I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proofs.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seemed to have come to the end of my resources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patience, I sent a letter of complaint to the Resident as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Paramount Power seeking his aid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assurances given to me.  He invited me to an interview.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were discussing the ways and means an idea flashed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that I should end the agony by forgoing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nomination of members of the Committee, and so I made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and the Resident  admitted, was a sporting offer.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Com-mittee should be selected by the Thakore Saheb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in accordance with the terms of the Notification of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last, provided that its report should be shown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Parishad, and that if they found that the report did not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Notification, their dissenting note and the original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to the Chief Justice for his decision. The Resident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offer to Durbar Shri Virawala, but H. H. the Thakore Saheb has </w:t>
      </w:r>
      <w:r>
        <w:rPr>
          <w:rFonts w:ascii="Times" w:hAnsi="Times" w:eastAsia="Times"/>
          <w:b w:val="0"/>
          <w:i w:val="0"/>
          <w:color w:val="000000"/>
          <w:sz w:val="22"/>
        </w:rPr>
        <w:t>turned it down.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Agonizing experiences of the fifteen days have resulted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discovery that my ahimsa should be voted  down as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Thakore Saheb and Durbar Shri Virawala were to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 to give anything under pressure  from above. My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 that I should  remove that feeling. And so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came to me, I tried to assure Durbar Shri Virawala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no delight in invoking the assistance of the Paramount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ahimsa, my connection with Rajkot should impose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on me. I assured him that my spontaneous offer to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Gibson was an effort in that direction. He immediately retor-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ted:“But if you are not satisfied with His Highness’s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you claim the right to scrutinize the report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Notification, and if the Parishad dissents you want to have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dissent to be examined by the Hon. the Chief  Justice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call this removing the feeling of pressure? Why not turst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and his adviser through and through? You may not 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want, but whatever you get will be charged with his goodwill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carry a promise of full delivery. Do you know what the Parishad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said about the Thakore Saheb and me? Is that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people desiring reforms from their Prince?” There was bitterness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 and contempt for the  Parishad people. But with the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my imperfect handling of ahimsa,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the blow, I recognized the force of his argument as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faith in the essential goodness of human  nature and littleness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own belief in ahimsa. And so our conversation went 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many proposals. But it was inconclusive. I was no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tangle. Nevertheless, I parted with the feeling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know each  other better, and that in trying to woo Durbar </w:t>
      </w:r>
      <w:r>
        <w:rPr>
          <w:rFonts w:ascii="Times" w:hAnsi="Times" w:eastAsia="Times"/>
          <w:b w:val="0"/>
          <w:i w:val="0"/>
          <w:color w:val="000000"/>
          <w:sz w:val="22"/>
        </w:rPr>
        <w:t>Shri Virawala I was on the right  track.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presented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new line of approach to my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more than once told me that Durbar Shri Virawala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all the evil that had descended upon Rajkot and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would mean for them full swaraj. I had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them that what they were thinking of was good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self- government. At this meeting, which only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told them that if they accepted my explanation of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to set  their heart not on getting rid of Drubar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Virawala, but on converting him. This they could do only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set about finding his good points and working at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develop infinite faith in the capacity of ahimsa to neutralize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True ahimsa lay in running into the mouth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cows could   be  credited  with  intelligence, it is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given a sufficient number of such  cows who would run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tiger’s mouth, the latter would lose the relish for cow flesh and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nature. They must, therefore, shed their fear of Durbar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Virawala and their disbelief in the power of ahimsa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>seemingly impossible.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Praja Parishad Workers’ Meeting, Rajkot”, 25-4-1939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listened to this (to them ) new doctrine with attention.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them whether they were convinced. I hope they were.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quite legitimately have asked me: ‘Are you yourself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correctness of this extraordinary attitude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commended to us as to tear the Award to pieces and simply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goodness of Durbar Shri Virawala’s heart?’ If they had asked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 would have been obliged to say: ‘I have not yet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requisite courage. Ahimsa accrues only to the courageous.’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have left empty-handed, with body shattered,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cremated. Rajkot has been to me a priceless laboratory. My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sorely tried by the tortuous politics of Kathiawar.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workers to confer with Durbar Shri Virawala, to forget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Sardar Patel, and if they get enough to satisfy their least wants,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accept the offer without reference to either of us.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Shri Virawala, ‘ I am defeated. May you win. Placate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giving as much as possible and wire to me so as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>the hope which I seem to have lost for the moment.’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29-4-1939</w:t>
      </w:r>
    </w:p>
    <w:p>
      <w:pPr>
        <w:autoSpaceDN w:val="0"/>
        <w:autoSpaceDE w:val="0"/>
        <w:widowControl/>
        <w:spacing w:line="292" w:lineRule="exact" w:before="43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377.   POPULAR VIOLENCE IN RAMDURG</w:t>
      </w:r>
    </w:p>
    <w:p>
      <w:pPr>
        <w:autoSpaceDN w:val="0"/>
        <w:autoSpaceDE w:val="0"/>
        <w:widowControl/>
        <w:spacing w:line="260" w:lineRule="exact" w:before="17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not a word about Ramdurg up to now. I had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Hardikar not to commit myself till I had heard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Rajkot left me not a moment for any other work.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the train read the report prepared by Shris Diwakar, Kaujalgi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Hardikar. I have also a revealing note from Shri Diwakar.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Shri Ganga-dharrao Deshpande’s note on the tragedy.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from Shri Munnavali, President of the Praja Sangh,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Magadi. The report of Shris Diwakar, Kaujalgi and Hardikar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 document and satisfactory in so far as it goes. This is its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 we feel that the officers have acted tactlessly to a great extent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allowed the police to have their way. We believe that  they could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controlled the situation if they had acted a little more patiently and put the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of the Praja Sangh on their honour as they had done many a time. 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there was provocation, we do not think that it was so great as to arouse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brute in man and it must be laid at the door of the highly inflammable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temper of the people. They seemed to have readily believed the rumours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got infuriated.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is absolutely no justification for any kind of violence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greatest provocation. In fact, the greater the provocation the greater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opportunity and necessity for showing a non-violent spirit. That 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ideal we cannot defend any the slightest  violence under any circumstances.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events only show that the Praja Sangh  had no control over the forces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which were hiding in the people. It is a matter for the deepest regret,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this tragedy is sure to act detrimentally against all popular movements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States. It is a clear  warning to all workers in the field and everyone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realize that before one feels sure that the people are rightly trained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disciplined in non-violence it is unwise to begin any great mass movement.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study of the evidence before me leads 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the provocation, the popular fury was wanton, cruel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deliberate. Over two thousand villagers had collected with the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wreaking vengeance. They were intent upon releasing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the other prisoners. Congressmen cannot escape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savagery of the people. The villagers were having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given to them. Ranpur in Orissa was the first finger-post.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Ramdurg is the second. No one has denied the fact that the 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of Ramdurg was a friend of the Congress. He deserved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am not just now concerned with the turth or otherwise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on provocation. There are grave enough charges.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the Congress policy to plead provocation, howsoever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grave, in justification of popular violence. We shall lose all if we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fundamental provision of the Congress. I had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Ramdurg outbreak that I smelt violence in the very air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breathing. I am very sensitive to the slightest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or untruth. They are twins.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the Provincial Congress Committees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Working Committee when it is formed must take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to purge the Congress ranks of violence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deed. What little I read of the public Press shows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 departure from truth and non-violence. How this evil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I do not know. The Press managed or owned by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might be amenable to   moral control.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the greatest mischief is done by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 villages. It ought not to be difficult to bring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under rigid discipline.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an impartial enquiry into the events. The Karnataka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 Committee should entrust it to a High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If the Raja Saheb will help, the task will be easy. But even if 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not, there should be no difficulty in getting at the truth.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untoward result of the Ramdurg movement. It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communal turn. There are two parties, Brahmin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Brahmin. My own feeling has hitherto been that Karnataka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fairly free from the  curse. But the cuttings and 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sent to me show that the evil has gone deep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 immediate remedy. I have been asked to offer guidance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It would be presumptuous on my part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without a proper study on the spot of the tension.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if there are enough Brahmins and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removing the tension, they should tour the affected area,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causes and  deal with them. The tension is a symptom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growing spirit of violence in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OMBAY, 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24, 1939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  TELEGRAM TO G. D. BIRLA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25,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      FULL      DISCUSSION      SARDAR      AND       I    HAVE      DECIDED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 HE        SHOULD        NOT        ATTEND        CALCUTTA       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7822.   Courtesy: G. D.  Birla</w:t>
      </w:r>
    </w:p>
    <w:p>
      <w:pPr>
        <w:autoSpaceDN w:val="0"/>
        <w:autoSpaceDE w:val="0"/>
        <w:widowControl/>
        <w:spacing w:line="240" w:lineRule="exact" w:before="2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A. I. C. C.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“The Statesman”, 27-4-1939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 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am going from the frying pan into the fire.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! You will have seen my Rajkot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gives you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into my mental state. To be in Bombay was like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>fresh air—Bombay which I used to avoid.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grape juice and glucose. That alone keeps the fever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complications down. I do not know how long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prolong the fruit diet.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is deeply interesting. You are making your way.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conquer difficulties if you keep your health.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Ba, Navin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Dhiru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 me. Kanam remained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He was disinclined. He wept. But it was much the best.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is none too well. I expect to reach Brindaban on 3rd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about 12th. I can come to the Frontier Province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finishing Rajkot.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 original: C. W. 6437.   Courtesy: Mirabehn.   Also G. N. 10032</w:t>
      </w:r>
    </w:p>
    <w:p>
      <w:pPr>
        <w:autoSpaceDN w:val="0"/>
        <w:autoSpaceDE w:val="0"/>
        <w:widowControl/>
        <w:spacing w:line="292" w:lineRule="exact" w:before="2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380.  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think I have neglected you. There was no time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My latest note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Rajkot will give you slight idea of </w:t>
      </w:r>
      <w:r>
        <w:rPr>
          <w:rFonts w:ascii="Times" w:hAnsi="Times" w:eastAsia="Times"/>
          <w:b w:val="0"/>
          <w:i w:val="0"/>
          <w:color w:val="000000"/>
          <w:sz w:val="22"/>
        </w:rPr>
        <w:t>the torture I have gone through. And it is not yet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nasty cough which won’t leave me. I am keeping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fit only by restricting myself to fruit juices. No milk. I am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keeping my strength remarkably well. Have no anxiety. The cough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interfere with my sleep.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on “Telegram to Amrit Kaur”, 24-4-1939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24-4-1939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Vrajlal Gandhi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24-4-1939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with me and so are Navin and Dhiru. They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progress. Amtul Salaam was in Bombay. She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more from me. I am washed out. I expect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Brindaban on 3rd May. The best route is for you to go to Patna, there </w:t>
      </w:r>
      <w:r>
        <w:rPr>
          <w:rFonts w:ascii="Times" w:hAnsi="Times" w:eastAsia="Times"/>
          <w:b w:val="0"/>
          <w:i w:val="0"/>
          <w:color w:val="000000"/>
          <w:sz w:val="22"/>
        </w:rPr>
        <w:t>cross the river and take the train at Sonepur for Bettiah.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 3912.  Courtesy:  Amrit Kaur.   Also  G. N.  7221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381.INTERVIEW TO “THE STATESMAN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 Had Mr. Gandhi come to Calcutta on a peace mission seeing that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advised Sardar Patel  not to come to Calcutta?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ANSWER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Yes. The reason for Sardar Patel not coming was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best interests of the country to  absent himself from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Had Mr. Gandhi found a way out of the conflicting demads?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with a  solution in my pocket.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pocket. I cannot say what will be the result of my talks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Chandra Bose. What is the use of forecasting when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known soon 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Had Mr. Gandhi heard it said that  Mr. Bose was an undesirable man?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 heard that. He was elected by the Congress.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in the Congress so long if  he was an undesirable man.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reason to believe that Mr. Bose is “undesirable”.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Has Mr. Bose shown a desire to be more accommodating since the Tripuri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vote?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is acting  in accordance with certain principles he holds.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the latest note— 34 pages—from Mr. Bose form a basis of peace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talks?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rPr>
          <w:rFonts w:ascii="Times" w:hAnsi="Times" w:eastAsia="Times"/>
          <w:b w:val="0"/>
          <w:i w:val="0"/>
          <w:color w:val="000000"/>
          <w:sz w:val="22"/>
        </w:rPr>
        <w:t>Thirty-four pages? I did not count them.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>dence must form the basis of our conference.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reported that Gandhiji, “who was slightly ill and bore signs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fatigue”, gave the interview “while travelling on the Bombay Mail between </w:t>
      </w:r>
      <w:r>
        <w:rPr>
          <w:rFonts w:ascii="Times" w:hAnsi="Times" w:eastAsia="Times"/>
          <w:b w:val="0"/>
          <w:i w:val="0"/>
          <w:color w:val="000000"/>
          <w:sz w:val="18"/>
        </w:rPr>
        <w:t>Kharagpur and Calcutta”.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Had Pandit  Nehru reported to him on his recent talks with Mr. Bose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Dhanbad?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Were they favourable?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Always. All Congress people work for peace.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a final rupture with Mr. Bose divide the Congress?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course it would. But why should there be a rupture?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for a settlement.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Has it been the case that Mr. Bose’s orders have been disobeyed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subordinate Congress bodies?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know of single case of disobedience, and if I did,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greatly surprised. He is the congress President.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Was he, Mr. Gandhi, not responsible, indirectly, for this as, when 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fast, Congress Ministries threatened to resign independently of directions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   Bose?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could be no resignations without reference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President. There is no question of insubordination.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Has the non-existence of the supreme Congress executive, the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for such a long time delayed Congress decisions on larger issues like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Federation, formulation of its policy and war?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has been some delay. The non-existence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 is a cause, and delay in that case is inevitable.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true that during the Munich crisis the Committee was in continuous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session at Delhi to decide on Congress attitude to war?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 We discussed thoroughly our policy of  non-violence.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the present  “tangle” be said to be weakening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bargaining power with the British?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should not say “bargaining”  but “settlement”.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Since the Congress  impasse there has been no Parliamentary Committee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control the work of the Congress Provincial Ministries. Has this led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 action by the  Ministries?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to my knowledge.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present machinery to give advice to the Ministries? Do they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 for your or Sardar Patel’s advice?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machinery is the President. Sardar Patel’s or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are not asked for. I have been out of it since my retirement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Congress.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 Central  Congress be able to get the Congress Ministries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the same spirit under a new  Parliamentary Committee, when it is formed, as </w:t>
      </w:r>
      <w:r>
        <w:rPr>
          <w:rFonts w:ascii="Times" w:hAnsi="Times" w:eastAsia="Times"/>
          <w:b w:val="0"/>
          <w:i w:val="0"/>
          <w:color w:val="000000"/>
          <w:sz w:val="18"/>
        </w:rPr>
        <w:t>of old?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see no reason why they should not.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Has it not been a good thing that the Provinces have regained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of action?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regained it. The President is there with as </w:t>
      </w:r>
      <w:r>
        <w:rPr>
          <w:rFonts w:ascii="Times" w:hAnsi="Times" w:eastAsia="Times"/>
          <w:b w:val="0"/>
          <w:i w:val="0"/>
          <w:color w:val="000000"/>
          <w:sz w:val="22"/>
        </w:rPr>
        <w:t>much power as the old Board had.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Apart from purging the Congress of corruption, what would he suggest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to set up the Congress as a well-knit party organization?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purging of corruption is the first indispensable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the smooth running of the Congress. Once the corruption is </w:t>
      </w:r>
      <w:r>
        <w:rPr>
          <w:rFonts w:ascii="Times" w:hAnsi="Times" w:eastAsia="Times"/>
          <w:b w:val="0"/>
          <w:i w:val="0"/>
          <w:color w:val="000000"/>
          <w:sz w:val="22"/>
        </w:rPr>
        <w:t>banished the Congress will carry on its great work.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it be better for  the Congress to have a really democratic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constitution, or to be entirely subject to a leader?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not lack democracy.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>dem-ocratic.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gave the following special message to the </w:t>
      </w:r>
      <w:r>
        <w:rPr>
          <w:rFonts w:ascii="Times" w:hAnsi="Times" w:eastAsia="Times"/>
          <w:b w:val="0"/>
          <w:i/>
          <w:color w:val="000000"/>
          <w:sz w:val="18"/>
        </w:rPr>
        <w:t>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readers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assure them all that we are not going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personalities but policies. Mr. Bose  discussed principles only in his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me. So far as I recollect, there were no person-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alities or grievances in his communications to me. But I have vivid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recollections of seeing principles and policies in the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 then repeated his Rajkot statement :</w:t>
      </w:r>
    </w:p>
    <w:p>
      <w:pPr>
        <w:autoSpaceDN w:val="0"/>
        <w:autoSpaceDE w:val="0"/>
        <w:widowControl/>
        <w:spacing w:line="22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Ahimsa accrues only to the courageous and so I have left Rajkot empty-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handed with body shattered and hope cremated. I have told Mr. Virawala: “I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defeated. May you win. Placate the people by giving as much as possible and </w:t>
      </w:r>
      <w:r>
        <w:rPr>
          <w:rFonts w:ascii="Times" w:hAnsi="Times" w:eastAsia="Times"/>
          <w:b w:val="0"/>
          <w:i w:val="0"/>
          <w:color w:val="000000"/>
          <w:sz w:val="18"/>
        </w:rPr>
        <w:t>inform me so as to revive the hope which I seem to have lost for the moment.”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 seems to have robbed me of my youth. I  never knew  that  I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old. Now I am weighed down by the knowledge of decrepitude. I  never   knew </w:t>
      </w:r>
      <w:r>
        <w:rPr>
          <w:rFonts w:ascii="Times" w:hAnsi="Times" w:eastAsia="Times"/>
          <w:b w:val="0"/>
          <w:i w:val="0"/>
          <w:color w:val="000000"/>
          <w:sz w:val="18"/>
        </w:rPr>
        <w:t>what   it was  to   lose hope. But it seems to have been cremated in Rajkot.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went on to say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broken down. I am now conscious of old age. It was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said, “Hello, 70 years—no, 17”. Now I feel myself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>even 80.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Mr. Gandhi has developed a cough and, commenting on this, said: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a stranger to a cough. Yet this has been persisting for 15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reporter then asked Mr. Gandhi if there was going to be a war. His reply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to the effect that the journalist would probably know more about that than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himself. However, Mr. Gandhi went on to say in his opinion the best way for peace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to disarm. [He  said:]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I could get the three great nations. Great  Britain,  France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U.S.A with a tithe of my faith in non-violence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did not agree that in the event of the nations disarming, Germany and Italy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march into other countries and even take British colonies.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Germany and Italy would not want war.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would realize that too. The leaders dare not go to war.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reign in the universe. If I were a leading statesman in England,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shudder at the prospect of war.</w:t>
      </w:r>
    </w:p>
    <w:p>
      <w:pPr>
        <w:autoSpaceDN w:val="0"/>
        <w:autoSpaceDE w:val="0"/>
        <w:widowControl/>
        <w:spacing w:line="24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close of  the interview, Mr. Gandhi gave the following message: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fighting for peace, I shall die for peace, peace in the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ress, peace in the States, peace on earth and goodwill amongst 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the seal upon that, if I feel the power, I am quite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unto death to prevent Western humanity, which is getting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embark upon suicide on a scale  hitherto unknown to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his talks with Mr. Bose, he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India hopes and I hope that there will be no rupture.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28-4-1939</w:t>
      </w:r>
    </w:p>
    <w:p>
      <w:pPr>
        <w:autoSpaceDN w:val="0"/>
        <w:autoSpaceDE w:val="0"/>
        <w:widowControl/>
        <w:spacing w:line="292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  LETTER TO MUNNALAL G. SHAH</w:t>
      </w:r>
    </w:p>
    <w:p>
      <w:pPr>
        <w:autoSpaceDN w:val="0"/>
        <w:autoSpaceDE w:val="0"/>
        <w:widowControl/>
        <w:spacing w:line="224" w:lineRule="exact" w:before="128" w:after="0"/>
        <w:ind w:left="513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27, 1939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You should go away from Segaon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Perhaps that will give you peace of mind.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suffer the same fate as Janakiprasad did. Would you like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Pondicherry? Or to Ramana Maharshi? I think you should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thing. But if you don’t fell inclined to leave the place and go </w:t>
      </w:r>
      <w:r>
        <w:rPr>
          <w:rFonts w:ascii="Times" w:hAnsi="Times" w:eastAsia="Times"/>
          <w:b w:val="0"/>
          <w:i w:val="0"/>
          <w:color w:val="000000"/>
          <w:sz w:val="22"/>
        </w:rPr>
        <w:t>anywhere, then live where you are and learn to be content.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8559. Also C. W. 7056.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  ‘AN INSULT TO INTELLIGENCE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94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correspondent will be read with interest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profit by those who oppose prohibition.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29-4-1939</w:t>
      </w:r>
    </w:p>
    <w:p>
      <w:pPr>
        <w:autoSpaceDN w:val="0"/>
        <w:autoSpaceDE w:val="0"/>
        <w:widowControl/>
        <w:spacing w:line="292" w:lineRule="exact" w:before="45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384.   TELEGRAM TO AMRIT KAUR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1939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p>
      <w:pPr>
        <w:autoSpaceDN w:val="0"/>
        <w:autoSpaceDE w:val="0"/>
        <w:widowControl/>
        <w:spacing w:line="212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       YOU        BRINDABAN        THIRD.        LEAVING        HERE        MONDAY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NIGHT.         YOU         CAN        JOIN        PATNA.        FAIRLY        WELL.        LOVE.</w:t>
      </w:r>
    </w:p>
    <w:p>
      <w:pPr>
        <w:autoSpaceDN w:val="0"/>
        <w:autoSpaceDE w:val="0"/>
        <w:widowControl/>
        <w:spacing w:line="266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3914.  Courtesy: Amrit Kaur. Also  G.N. 7223</w:t>
      </w:r>
    </w:p>
    <w:p>
      <w:pPr>
        <w:autoSpaceDN w:val="0"/>
        <w:autoSpaceDE w:val="0"/>
        <w:widowControl/>
        <w:spacing w:line="292" w:lineRule="exact" w:before="52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385.   LETTER TO SUBHAS CHANDRA BOSE</w:t>
      </w:r>
    </w:p>
    <w:p>
      <w:pPr>
        <w:autoSpaceDN w:val="0"/>
        <w:autoSpaceDE w:val="0"/>
        <w:widowControl/>
        <w:spacing w:line="266" w:lineRule="exact" w:before="36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60" w:lineRule="exact" w:before="1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give you in terms of Pant’s resolution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for the Working  Committee. As I have told you in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telegrams, I feel myself utterly incompetent to do so.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since Tripuri. Knowing your own view, knowing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most of the members differ on fundamentals,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give you names, it would be an imposition on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argued this position at length in my letters to you.  Nothing that has</w:t>
      </w:r>
    </w:p>
    <w:p>
      <w:pPr>
        <w:autoSpaceDN w:val="0"/>
        <w:autoSpaceDE w:val="0"/>
        <w:widowControl/>
        <w:spacing w:line="220" w:lineRule="exact" w:before="4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correspondent, who described the arguments adva-</w:t>
      </w:r>
      <w:r>
        <w:rPr>
          <w:rFonts w:ascii="Times" w:hAnsi="Times" w:eastAsia="Times"/>
          <w:b w:val="0"/>
          <w:i w:val="0"/>
          <w:color w:val="000000"/>
          <w:sz w:val="18"/>
        </w:rPr>
        <w:t>nced in favour of alcoholic drinks to be “an insult to intelligence”, had explained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loss of revenues from liquor will be more than offset by increased revenue from </w:t>
      </w:r>
      <w:r>
        <w:rPr>
          <w:rFonts w:ascii="Times" w:hAnsi="Times" w:eastAsia="Times"/>
          <w:b w:val="0"/>
          <w:i w:val="0"/>
          <w:color w:val="000000"/>
          <w:sz w:val="18"/>
        </w:rPr>
        <w:t>other sources”.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during the three days of closest conversation between us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my view. Such being the case you are free  to choose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Committee. I have told you, too, that you could discuss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ex-members the possibility of mutual approach and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please me better than to know that you were able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Into what has happened since, I need not go.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ex-members present will make the position clear before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it has been matter of the greatest grief to me that  a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has not been possible. I hope, however, that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will be done with mutual Goodwill.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1145,  1939.  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  LETTER TO AMRIT KAUR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feel neglected. I have been sending you wires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must have received.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notes of the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It is a good account. We must now allow things to run their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mind my being discredited or misunderstood. That  is </w:t>
      </w:r>
      <w:r>
        <w:rPr>
          <w:rFonts w:ascii="Times" w:hAnsi="Times" w:eastAsia="Times"/>
          <w:b w:val="0"/>
          <w:i w:val="0"/>
          <w:color w:val="000000"/>
          <w:sz w:val="22"/>
        </w:rPr>
        <w:t>no novel experience for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35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find that my route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sending you the telegram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And I see that you could get a direct train to Bettiah from </w:t>
      </w:r>
      <w:r>
        <w:rPr>
          <w:rFonts w:ascii="Times" w:hAnsi="Times" w:eastAsia="Times"/>
          <w:b w:val="0"/>
          <w:i w:val="0"/>
          <w:color w:val="000000"/>
          <w:sz w:val="22"/>
        </w:rPr>
        <w:t>Lucknow. It is worth considering. I may send you another wire.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returns tonight.  She must tell you all about my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3913. Courtesy: Amrit Kaur. Also  G.N. 7222</w:t>
      </w:r>
    </w:p>
    <w:p>
      <w:pPr>
        <w:autoSpaceDN w:val="0"/>
        <w:autoSpaceDE w:val="0"/>
        <w:widowControl/>
        <w:spacing w:line="220" w:lineRule="exact" w:before="3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29-4-1939, Subhas Bose read out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at the A. I. C. C. meeting the same day, in the evening, before he announced his </w:t>
      </w:r>
      <w:r>
        <w:rPr>
          <w:rFonts w:ascii="Times" w:hAnsi="Times" w:eastAsia="Times"/>
          <w:b w:val="0"/>
          <w:i w:val="0"/>
          <w:color w:val="000000"/>
          <w:sz w:val="18"/>
        </w:rPr>
        <w:t>resignation.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Amrit Kaur”, 29-4-1939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  A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3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from Chi. Krishnachandra’s letter that your daughter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and that you are grief-stricken. But why grieve over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born must die. Some will die today, some tomorrow.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the wise tell us that birth and death are in the hands of God.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it and put up with death. But the death of the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must certainly teach us to remember their virtues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emulate them.</w:t>
      </w:r>
    </w:p>
    <w:p>
      <w:pPr>
        <w:autoSpaceDN w:val="0"/>
        <w:autoSpaceDE w:val="0"/>
        <w:widowControl/>
        <w:spacing w:line="294" w:lineRule="exact" w:before="6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grant you peace.</w:t>
      </w:r>
    </w:p>
    <w:p>
      <w:pPr>
        <w:autoSpaceDN w:val="0"/>
        <w:autoSpaceDE w:val="0"/>
        <w:widowControl/>
        <w:spacing w:line="220" w:lineRule="exact" w:before="8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brother,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 G. N. 4313;  also S.G. 130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  JAIPUR PRISONERS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Jaipur Durbar communique on the treatment of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Bajaj and the other prisoners reads like a laboured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status quo.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question about Sheth Jamnalalji is simple.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he is locked up in an out-of-the-way place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said to be ‘heavy’ according to the Indian notion.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 place is difficult of access. He has been given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companion. Why this isolation? Is he a dangerous character? Is he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intriguer? One can understand detention as he chose to defy the ban </w:t>
      </w:r>
      <w:r>
        <w:rPr>
          <w:rFonts w:ascii="Times" w:hAnsi="Times" w:eastAsia="Times"/>
          <w:b w:val="0"/>
          <w:i w:val="0"/>
          <w:color w:val="000000"/>
          <w:sz w:val="22"/>
        </w:rPr>
        <w:t>on his entry into his own birth-place.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know that Shethji is an ideal prisoner.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meticulous observance of Jail discipline. It is cruel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 him as he has been isolated from the outside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want of prisoners is the companionship of their equals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manners and customs. I suggest that without much ado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a place which is easily accessible and healthy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>he is allowed company.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addressed to Krishnachandra’s mother;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Krishnachandra”, 8-5-1939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Moransagar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special pleading with reference to the satyagrahi prisoners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Lamba  is much worse. They admit that the place selected for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incarceration is an old snake-infested fort. But they point out that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spite of the place being snake-infested no one has as yet been bitten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reptiles! Must the Jaipur Durbar’s cosnscience wait for snake-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bites before it is stirred to action? It should be remembered that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pris-oners were transferred to Lamba because they had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presumptuousness to hunger-strike for better treatment. The strike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continued but for my intervention.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 larger question of the object of satyagraha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unsolved. And yet it  is not at all large. It is aimed at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Praja Sangh recognized. The Durbar have laid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condition of recognition. viz., that its officials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members of any political organization out-side the State.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Jamnalalji himself   could not remain President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connected with the National Congress. Satyagraha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suspended at my instance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Jaipur as in many other States.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remain suspended for ever. I entertain the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concerned will placate the advanced and awakened 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people. And I suggest to the Jaipur Durbar that they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way by keeping them locked up even though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been suspended. In any case what I must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treatment of the prisoners, including Sheth Jamnalalji, might </w:t>
      </w:r>
      <w:r>
        <w:rPr>
          <w:rFonts w:ascii="Times" w:hAnsi="Times" w:eastAsia="Times"/>
          <w:b w:val="0"/>
          <w:i w:val="0"/>
          <w:color w:val="000000"/>
          <w:sz w:val="22"/>
        </w:rPr>
        <w:t>surely stop at once.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ODEPUR,   </w:t>
      </w:r>
      <w:r>
        <w:rPr>
          <w:rFonts w:ascii="Times" w:hAnsi="Times" w:eastAsia="Times"/>
          <w:b w:val="0"/>
          <w:i w:val="0"/>
          <w:color w:val="000000"/>
          <w:sz w:val="22"/>
        </w:rPr>
        <w:t>April 30, 1939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6-5-1939</w:t>
      </w:r>
    </w:p>
    <w:p>
      <w:pPr>
        <w:autoSpaceDN w:val="0"/>
        <w:autoSpaceDE w:val="0"/>
        <w:widowControl/>
        <w:spacing w:line="292" w:lineRule="exact" w:before="37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  TELEGRAM TO DHARMENDRASINH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HAKORESAHEB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GRATEFUL        YOUR       WIRE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2584" w:space="0"/>
            <w:col w:w="393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0"/>
        <w:ind w:left="2546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1939</w:t>
      </w:r>
    </w:p>
    <w:p>
      <w:pPr>
        <w:autoSpaceDN w:val="0"/>
        <w:autoSpaceDE w:val="0"/>
        <w:widowControl/>
        <w:spacing w:line="230" w:lineRule="exact" w:before="534" w:after="3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NOTHING        WILL        PLEASE       ME 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2584" w:space="0"/>
            <w:col w:w="39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”Discussion with Jaipur Satyagrahis”, 20-3-1939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item are extracted from “Rajkot Correspondence”.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29, which read: “I am sincerely grateful to you for rightly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advising the leaders of agitation to approach me as a Ruler together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representing various interests. ...  If they do so, I assure you, I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will do our utmost to meet their legitimate and reasonable demands. ...  My </w:t>
      </w:r>
      <w:r>
        <w:rPr>
          <w:rFonts w:ascii="Times" w:hAnsi="Times" w:eastAsia="Times"/>
          <w:b w:val="0"/>
          <w:i w:val="0"/>
          <w:color w:val="000000"/>
          <w:sz w:val="18"/>
        </w:rPr>
        <w:t>ardent desire is to come to a settlement as early as possible. ...”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34" w:lineRule="exact" w:before="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       THAN       TO      FIND       THAT       YOU       AND      YOUR     PEOPLE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COME        TO        HONOURABLE        UNDERSTANDING        WITHOUT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       OUTSIDE        INTERVENTION.         MY        WIFE        AND        I        KEEPING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FAIRLY           WELL.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1"/>
        <w:gridCol w:w="2191"/>
        <w:gridCol w:w="2191"/>
      </w:tblGrid>
      <w:tr>
        <w:trPr>
          <w:trHeight w:hRule="exact" w:val="75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6-5-1939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54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390.   TELEGRAM TO VIRAWALA</w:t>
            </w:r>
          </w:p>
        </w:tc>
        <w:tc>
          <w:tcPr>
            <w:tcW w:type="dxa" w:w="2191"/>
            <w:vMerge/>
            <w:tcBorders/>
          </w:tcPr>
          <w:p/>
        </w:tc>
        <w:tc>
          <w:tcPr>
            <w:tcW w:type="dxa" w:w="2191"/>
            <w:vMerge/>
            <w:tcBorders/>
          </w:tcPr>
          <w:p/>
        </w:tc>
      </w:tr>
    </w:tbl>
    <w:p>
      <w:pPr>
        <w:autoSpaceDN w:val="0"/>
        <w:tabs>
          <w:tab w:pos="5130" w:val="left"/>
          <w:tab w:pos="551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30, 1939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40" w:lineRule="exact" w:before="6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SHALL        NOT          MISUNDERSTAND        YOU        AND        SHALL        HOLD </w:t>
      </w:r>
      <w:r>
        <w:rPr>
          <w:rFonts w:ascii="Times" w:hAnsi="Times" w:eastAsia="Times"/>
          <w:b w:val="0"/>
          <w:i w:val="0"/>
          <w:color w:val="000000"/>
          <w:sz w:val="16"/>
        </w:rPr>
        <w:t>YOU        TO        YOUR        PROMISE        TO        COME       HONOURABLE        SET-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TLEMENT.        ASK         YOU         NOT         BE         ANGRY          DHEBARBHAI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       IS        GOOD        MAN.        NEITHER        SARDAR         NOR        I      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       DESIRE        INTERFERE        WITH        MUTUAL        HONOURABLE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       BETWEEN        HIS         HIGHNESS         AND         PEOPLE. </w:t>
      </w:r>
      <w:r>
        <w:rPr>
          <w:rFonts w:ascii="Times" w:hAnsi="Times" w:eastAsia="Times"/>
          <w:b w:val="0"/>
          <w:i w:val="0"/>
          <w:color w:val="000000"/>
          <w:sz w:val="16"/>
        </w:rPr>
        <w:t>EXPECT        REACH        RAJKOT       ABOUT       TWELFTH       UNLESS         MEAN-</w:t>
      </w:r>
      <w:r>
        <w:rPr>
          <w:rFonts w:ascii="Times" w:hAnsi="Times" w:eastAsia="Times"/>
          <w:b w:val="0"/>
          <w:i w:val="0"/>
          <w:color w:val="000000"/>
          <w:sz w:val="16"/>
        </w:rPr>
        <w:t>WHILE         YOU     SEND        ME        GOOD        NEWS.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7"/>
        <w:gridCol w:w="3287"/>
      </w:tblGrid>
      <w:tr>
        <w:trPr>
          <w:trHeight w:hRule="exact" w:val="1266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60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6-5-1939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391.   INTERVIEW TO SANTI ROY AND OTHERS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  <w:p>
            <w:pPr>
              <w:autoSpaceDN w:val="0"/>
              <w:autoSpaceDE w:val="0"/>
              <w:widowControl/>
              <w:spacing w:line="134" w:lineRule="exact" w:before="6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4" w:lineRule="exact" w:before="88" w:after="0"/>
        <w:ind w:left="51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1939</w:t>
      </w:r>
    </w:p>
    <w:p>
      <w:pPr>
        <w:autoSpaceDN w:val="0"/>
        <w:autoSpaceDE w:val="0"/>
        <w:widowControl/>
        <w:spacing w:line="260" w:lineRule="exact" w:before="5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pointed out to Gandhiji that the political prisoners were asked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  any agitaion till April 13 pending his negotiations with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Government; the date had expired, but a large number of young men were still rotting </w:t>
      </w:r>
      <w:r>
        <w:rPr>
          <w:rFonts w:ascii="Times" w:hAnsi="Times" w:eastAsia="Times"/>
          <w:b w:val="0"/>
          <w:i w:val="0"/>
          <w:color w:val="000000"/>
          <w:sz w:val="18"/>
        </w:rPr>
        <w:t>behind prison bars.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April 29, which read ; “Am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grateful for letter twenty-sixth. My statement being of prior date kindly request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misunderstand. Am doing utmost for settlement.... Dhebar going to Bombay consult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Vallabhbhai.... brings Vallabhbhai in again in spite of your advice to keep him </w:t>
      </w:r>
      <w:r>
        <w:rPr>
          <w:rFonts w:ascii="Times" w:hAnsi="Times" w:eastAsia="Times"/>
          <w:b w:val="0"/>
          <w:i w:val="0"/>
          <w:color w:val="000000"/>
          <w:sz w:val="18"/>
        </w:rPr>
        <w:t>aloof. Most earnestly request Vallabhbhai not to interfere and delay settlement.... 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reported “in the course of a statement to the Press by Santi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Roy, Convener of Political Prisoners’ Release Day Committee, who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>Niranjan Sen and Anukul Chatterjee had met Gandhiji”.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reply,  Gandhiji said that he quite remembered that the date had expired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Mr. Subhas Chandra Bose and Mr. Sarat Chandra Bose were doing  their   utmost 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connection he could not do anything without consulting them. In course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talk, says Sjt. Santi Roy, Gandhiji incidentally remarked that the attitude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 Government in this respect was “illogical”.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  10-5-1939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NOTE TO PYARELAL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it. That letter is there of course;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we need not consider all the attendant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What was the fate of Thakore Saheb’s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letter? Virawala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 voluminous case. We can present one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>voluminous if we want. Is there any doubt about it?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4050" w:val="left"/>
        </w:tabs>
        <w:autoSpaceDE w:val="0"/>
        <w:widowControl/>
        <w:spacing w:line="304" w:lineRule="exact" w:before="35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393.   LETTER TO CHIMANLAL  N. SHAH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1.20  </w:t>
      </w:r>
      <w:r>
        <w:rPr>
          <w:rFonts w:ascii="Times" w:hAnsi="Times" w:eastAsia="Times"/>
          <w:b w:val="0"/>
          <w:i w:val="0"/>
          <w:color w:val="000000"/>
          <w:sz w:val="24"/>
        </w:rPr>
        <w:t>a. m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.,  </w:t>
      </w:r>
      <w:r>
        <w:rPr>
          <w:rFonts w:ascii="Times" w:hAnsi="Times" w:eastAsia="Times"/>
          <w:b w:val="0"/>
          <w:i/>
          <w:color w:val="000000"/>
          <w:sz w:val="22"/>
        </w:rPr>
        <w:t>May 1, 1939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desire to do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in haste. He who wishes to know what ahimsa is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practise the </w:t>
      </w:r>
      <w:r>
        <w:rPr>
          <w:rFonts w:ascii="Times" w:hAnsi="Times" w:eastAsia="Times"/>
          <w:b w:val="0"/>
          <w:i/>
          <w:color w:val="000000"/>
          <w:sz w:val="22"/>
        </w:rPr>
        <w:t>yamaniyama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no small matter.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them with real sincerity? How many pray? How many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card, or show love to their neighbours? How much love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each other in Segaon? We learn the lessons of ahimsa and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seemingly small details. My rigidity also arises from my </w:t>
      </w:r>
      <w:r>
        <w:rPr>
          <w:rFonts w:ascii="Times" w:hAnsi="Times" w:eastAsia="Times"/>
          <w:b w:val="0"/>
          <w:i w:val="0"/>
          <w:color w:val="000000"/>
          <w:sz w:val="22"/>
        </w:rPr>
        <w:t>imperfection. That is why I have so far tolerated the laxity of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Ponder over the difficult vows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yamaniyamas, shama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dama </w:t>
      </w:r>
      <w:r>
        <w:rPr>
          <w:rFonts w:ascii="Times" w:hAnsi="Times" w:eastAsia="Times"/>
          <w:b w:val="0"/>
          <w:i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etc., mentioned in the verse cited by you.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note is placed in the source among items of April 1939.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Thakore Saheb Dharmendrasinh of Rajkot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Durbar Virawala, Dewan of Rajkot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Self-suffering  as moral discipline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of moral discipline and religious observances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Overcoming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Suppressing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shortly leaving for Brindaban.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Gujarati; G. N. 8563.  Also C. W. 7049., Chimanlal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 LETTER TO  KANTILAL GANDHI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with this a copy of Ramachandran’s letter.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you wrote to him as I had advised.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do so now. It is your duty to pacify Ramachandran.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write to him? You cannot treat that family as your enemy.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sincerely repent of your error, you will keep advancing.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 and ego ought to lose their excessive strength and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mature. If you don’t write to me at all, I shall keep </w:t>
      </w:r>
      <w:r>
        <w:rPr>
          <w:rFonts w:ascii="Times" w:hAnsi="Times" w:eastAsia="Times"/>
          <w:b w:val="0"/>
          <w:i w:val="0"/>
          <w:color w:val="000000"/>
          <w:sz w:val="22"/>
        </w:rPr>
        <w:t>worrying.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at the moment busy getting ready for the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>Brindaban.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7359.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395.   TELEGRAM TO U. N. DHEBAR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N. D</w:t>
      </w:r>
      <w:r>
        <w:rPr>
          <w:rFonts w:ascii="Times" w:hAnsi="Times" w:eastAsia="Times"/>
          <w:b w:val="0"/>
          <w:i w:val="0"/>
          <w:color w:val="000000"/>
          <w:sz w:val="18"/>
        </w:rPr>
        <w:t>HEBAR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  MUST         NOT        LOSE        HEART.       YOU        SHOULD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RESOLUTELY      FOLLOW        OUT       YOUR        OWN        PLAN        TILL        MY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 10187.  Courtesy:  D.B. Kalelkar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going to Brindaban;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preceding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396.   TELEGRAM TO U. N. DHEBAR</w:t>
      </w:r>
    </w:p>
    <w:p>
      <w:pPr>
        <w:autoSpaceDN w:val="0"/>
        <w:tabs>
          <w:tab w:pos="5250" w:val="left"/>
          <w:tab w:pos="563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OTIPUR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2,  1939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HEBARBHAI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6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WIRE.       HAVE        WIRED        KALIDASBHAI       CO-OPERATE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PARISHAD       PEOPLE.       YOU       SHOULD       YIELD       UTMOST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CONSISTENTLY        WITH        YOUR        CAPACITY        SHOULDER        BURDEN.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DOING        ALL         I        CAN        FROM        HERE.        IF        FINAL        SETTLEMENT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     REACHED        RETURNING        FOR        CERTAIN.        WIRE        BRINDABAN </w:t>
      </w:r>
      <w:r>
        <w:rPr>
          <w:rFonts w:ascii="Times" w:hAnsi="Times" w:eastAsia="Times"/>
          <w:b w:val="0"/>
          <w:i w:val="0"/>
          <w:color w:val="000000"/>
          <w:sz w:val="16"/>
        </w:rPr>
        <w:t>CHAMPARAN.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 a copy: C. W. 10188.  Courtesy: D. B. Kalelkar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  TELEGRAM TO VIRAWALA</w:t>
      </w:r>
    </w:p>
    <w:p>
      <w:pPr>
        <w:autoSpaceDN w:val="0"/>
        <w:tabs>
          <w:tab w:pos="4110" w:val="left"/>
          <w:tab w:pos="525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3,  1939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6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MY        WIRES       MUST        BE        READ        TOGETHER.        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        DEVELOPING          NEW          TECHNIQUE.         MY            DESIRE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     TO        INTERFERE        DOES        NOT        MEAN        MY        REFUSAL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GUIDE        THOSE        WHO        SEEK        GUIDANCE       BUT        I         WANT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DHEBARBHAI        OTHER        PARISHAD        PEOPLE        RELY        ON         THEIR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        RESOURCES          AND         ACT         INDEPENDENTLY         OF         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       SARDAR.         IT        WILL        BE        OUR        TRIUMPH        AND        YOURS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      THEY        DO        SO        BUT       THEY        WILL        NOT        DO        SO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YOU        TREAT        PARISHAD         PEOPLE        WITH          CONTEMPT 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        THEM         AS         LOAFERS.         DHEBARBHAI         MAY  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       STATE        SUBJECT        IN        TERMS        NOTIFICATION        BUT        IS        NO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OUTSIDER.       MOREOVER        HE        REPRESENTS         ME        AND        IS        ONLY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       I        KNOW        WELL        ENOUGH       FOR        PUR-POSE.     I          ASK </w:t>
      </w:r>
    </w:p>
    <w:p>
      <w:pPr>
        <w:autoSpaceDN w:val="0"/>
        <w:autoSpaceDE w:val="0"/>
        <w:widowControl/>
        <w:spacing w:line="220" w:lineRule="exact" w:before="426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Virawala’s telegram of May 3 read: “... It has been a painful surprise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 and myself to read the publication of your telegram to Dhebar stating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resolutely follow out his own plan till your return. This telegram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contradictory to your instructions  for direct settlement between His Highness and his </w:t>
      </w:r>
      <w:r>
        <w:rPr>
          <w:rFonts w:ascii="Times" w:hAnsi="Times" w:eastAsia="Times"/>
          <w:b w:val="0"/>
          <w:i w:val="0"/>
          <w:color w:val="000000"/>
          <w:sz w:val="18"/>
        </w:rPr>
        <w:t>people...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 TRUST        HIM.        HE       HAS        ONE         DEFECT.          HE        LEANS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TOO        MUCH        ON        SARDAR        OR        ME.        SARDAR        HAS        TOLD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         HE        MUST        REFER        ONLY        ME        IF        HE        MUST.        I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   TRYING        MAKE        HIM        SELF-RELIANT.        I        DON’T        WANT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       TO         RAJKOT        BUT        MY        NOT        COMING        DEPENDS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UPON        YOUR        BEING        JUST        AND        GENEROUS        AND        CARRYING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      YOUR        PROMISE        TO        SEE        THROUGH        SETTLEMENT        NOT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   SLIGHTING        HONOURABLE        PEOPLE        BUT        BY         TREATING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THEM         AS        SUCH.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 W. 10190.   Courtesy; D. B. Kalelkar.   Also   C.W.  7825.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G.D. Birla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  SPEECH AT OPENING OF VILLAGE INDUSTRIES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EXHIBITION, BRINDABAN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AND SISTERS,</w:t>
      </w:r>
    </w:p>
    <w:p>
      <w:pPr>
        <w:autoSpaceDN w:val="0"/>
        <w:autoSpaceDE w:val="0"/>
        <w:widowControl/>
        <w:spacing w:line="260" w:lineRule="exact" w:before="3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sisters have come, of course, but let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hear me. I have been told that a notice was sent out yesterday,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Prajapati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not actually by him.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plague had broken out here and hence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Gandhi Seva Sangh and no exhibition.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no provision for water, and even if there was,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drink it. This notice was distributed by a friend here.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call him a friend, for how could he be called an enemy? This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fear that people perhaps would not turn up. They would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exhibition had been postponed. It was suggested to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advisable not to open the exhibition today but to postpone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tomorrow. I said the exhibition should be opened, even if only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turned up. At least we have arrived. As  you see,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here have been made with a large audience in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only a brief look at the exhibition. I could not see it thoroughly. </w:t>
      </w:r>
      <w:r>
        <w:rPr>
          <w:rFonts w:ascii="Times" w:hAnsi="Times" w:eastAsia="Times"/>
          <w:b w:val="0"/>
          <w:i w:val="0"/>
          <w:color w:val="000000"/>
          <w:sz w:val="22"/>
        </w:rPr>
        <w:t>Doctors have prohibited me from making public speeches. Hence, I</w:t>
      </w:r>
    </w:p>
    <w:p>
      <w:pPr>
        <w:autoSpaceDN w:val="0"/>
        <w:autoSpaceDE w:val="0"/>
        <w:widowControl/>
        <w:spacing w:line="220" w:lineRule="exact" w:before="44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exhibition held at Kumar Bagh was organized by the Gandhi Seva Sangh.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on the occasion were Kasturba Gandhi, Rajendra Prasad, Vallabhbhai Patel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Kishorelal Mashruwala, President of Gandhi Seva Sangh. The meeting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>the morning.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Prajapati Misra, Organizer, Gandhi Seva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say much. I was even advised not to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having  come here after so many years, I could not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seeing you and speaking to you. It  is now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first came to champaran. Many of you were not even born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Then also I had emphasized the point that you must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spare time to some use. In those days we had selected the loom.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 knowledge of the spinning-wheel then. We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spin. Chhotelal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man through whom this work was started,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summoned from Kochrab. He was a very industrious man.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was entrusted to him. But even for him the task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Poor Chhotelal is no more and his work has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undone. But though his work remained incomplete, it brought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 atmosphere in those days was one of despair.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frightfully lazy. And the people of Champaran were inclined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lazy, too. They would sit round me and harass me. I would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learn some industry. And so Chhotelal was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would listen to poor Chhotelal? Chhotelal is dead,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remains to be done. I am reviving for you Chhotelal’s sacred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am inviting you all to see the exhibition.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big exhibition. I have not come out of it particularly inspired.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useful thing for Champaran. Let the people of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idea of the things that are being made. For instance,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leather. I call that leather innocent which does 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slaughtering of cattle. After the cattle are dead, they are split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bones, their flesh, their hide, everything is utilized.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bhumihar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is carrying on this work. I was very happy to see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knew how to make string-gut, this man had made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it well. I even saw in the exhibition a tool for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small tool. It is not a big thing. He makes six or seven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just manages to live. He may be making four annas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he is satisfied with that much. But how can I be satisfied?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give one anna for an hour’s work. But how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all?They would have work when all of you think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 wearing khadi and realize that you have to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place is now flooded with textiles from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Chhotelal Jain, who committed suicide on August 31, 1937; For an obituary,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Slient Co-Workers Gone”, 1-9-1937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Landless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of  Japan, England and Ahmedabad. You buy that cloth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cheap, while you find the khadi prepared by the   poor expensive.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then only say that you do not deserve to live in India. You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made by the  rich cheap. My economics does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you realize this, You must know where your duty lies.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consists in buying the things made by the poor people at a </w:t>
      </w:r>
      <w:r>
        <w:rPr>
          <w:rFonts w:ascii="Times" w:hAnsi="Times" w:eastAsia="Times"/>
          <w:b w:val="0"/>
          <w:i w:val="0"/>
          <w:color w:val="000000"/>
          <w:sz w:val="22"/>
        </w:rPr>
        <w:t>higher price.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 number  of such things in the exhibition.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from Nepal, the like of which you will find nowhere else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or in the world. No other hand-made paper can compare with it. </w:t>
      </w:r>
      <w:r>
        <w:rPr>
          <w:rFonts w:ascii="Times" w:hAnsi="Times" w:eastAsia="Times"/>
          <w:b w:val="0"/>
          <w:i w:val="0"/>
          <w:color w:val="000000"/>
          <w:sz w:val="22"/>
        </w:rPr>
        <w:t>It is like silk. It is worth seeing. You can use it for air-mail if you wish.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another thing. You can have a drink there.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millions of palm-trees in Bihar. This is a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extracted from those trees. It can be converted into liquor also. But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liquor.  I have a Brahmin boy living with me.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his whole life to it. It has no alcoholic content at all.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from almost anything. It can be made from grape juice.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also be got from steeping rice and fermenting it. We can make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tastes like honey. It is better than the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sugar-cane. The sugar-cane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too sweet. This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You can make crores of rupees worth of such </w:t>
      </w:r>
      <w:r>
        <w:rPr>
          <w:rFonts w:ascii="Times" w:hAnsi="Times" w:eastAsia="Times"/>
          <w:b w:val="0"/>
          <w:i/>
          <w:color w:val="000000"/>
          <w:sz w:val="22"/>
        </w:rPr>
        <w:t>gur.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Cane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bad thing. It is not fit to eat.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good. It provides salts.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harmful for the system. Sugar is. I recommend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see how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from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>. People say that palm-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intoxicating. This is a wrong impression. I suggest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taste it. Doctors have recommended that I should take </w:t>
      </w:r>
      <w:r>
        <w:rPr>
          <w:rFonts w:ascii="Times" w:hAnsi="Times" w:eastAsia="Times"/>
          <w:b w:val="0"/>
          <w:i/>
          <w:color w:val="000000"/>
          <w:sz w:val="22"/>
        </w:rPr>
        <w:t>gur.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same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day. But I am never tired of it. Sugar-cane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is very sweet. This is not so sweet. Nature has seen to it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processed in a factory. It is prepared in Andhra Pradesh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palmyra trees grow in thousands. There are millions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in Bihar, and that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prepared here as well.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eradicate our poverty through it. This is the only remedy </w:t>
      </w:r>
      <w:r>
        <w:rPr>
          <w:rFonts w:ascii="Times" w:hAnsi="Times" w:eastAsia="Times"/>
          <w:b w:val="0"/>
          <w:i w:val="0"/>
          <w:color w:val="000000"/>
          <w:sz w:val="22"/>
        </w:rPr>
        <w:t>for our poverty.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see the exhibition by paying the entrance fee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anna. There is another thing worth seeing. They extract oil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such things that can be produced in villages.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all those things, we would not become affluent but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get rid of our poverty. Today we do not have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eat. Women do not have enough clothes to wear. These things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available. We would not get silver and gold and money.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silver, gold and money are worth nothing compared to this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which can produce things   like these possesses real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nation alone is truly prosperous. If you visit this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realize all this. Now that I have said this much, please take it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opened the exhibition.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 Sanghke Panchama  Varshik Adhiveshan (Brindaban, Bihar) ka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Vivaran,  </w:t>
      </w:r>
      <w:r>
        <w:rPr>
          <w:rFonts w:ascii="Times" w:hAnsi="Times" w:eastAsia="Times"/>
          <w:b w:val="0"/>
          <w:i w:val="0"/>
          <w:color w:val="000000"/>
          <w:sz w:val="18"/>
        </w:rPr>
        <w:t>pp. 2-4</w:t>
      </w:r>
    </w:p>
    <w:p>
      <w:pPr>
        <w:autoSpaceDN w:val="0"/>
        <w:autoSpaceDE w:val="0"/>
        <w:widowControl/>
        <w:spacing w:line="260" w:lineRule="exact" w:before="45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399. SPEECH AT  GANDHI SEVA SANGH MEETING,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BRINDABAN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heard Kishorelalbhai. I do not intend to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 the topics he has covered in his speech. Nor do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later. I would like to dwell briefly on the four 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were placed before me last evening. But even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do this perhaps if I recapitulate here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Rajkot it will help to clarify my position today.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your attention to a point on which Kishorelal has dwelt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his speech. He has said that if we are truly non-violent,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the person who considers himself our enemy will,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>of our non-violence, gradually melt. It is in the very nature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rush into the jaws of violence. And it is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to rush forward to devour anything that comes its way.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people cannot practise non-violence among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all non-violent. The  test for a non-violent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when he has to face a violent person. I have assumed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 and I have been conducting various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in my own life. But I cannot say that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successful—successful in the sense of melting the heart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opponent.  I even doubt if I have been able to carry on these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 exactly in accordance with my idea of non-violence. the</w:t>
      </w:r>
    </w:p>
    <w:p>
      <w:pPr>
        <w:autoSpaceDN w:val="0"/>
        <w:autoSpaceDE w:val="0"/>
        <w:widowControl/>
        <w:spacing w:line="220" w:lineRule="exact" w:before="3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fifth session of Gandhi Seva Sangh was held at Brindaban from May 3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7, 1939. The speech as summarized by Mahadev Desai, appeared under the title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Technique”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18"/>
        </w:rPr>
        <w:t>13-5-1939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that I had not been able to reach the point I had intended </w:t>
      </w:r>
      <w:r>
        <w:rPr>
          <w:rFonts w:ascii="Times" w:hAnsi="Times" w:eastAsia="Times"/>
          <w:b w:val="0"/>
          <w:i w:val="0"/>
          <w:color w:val="000000"/>
          <w:sz w:val="22"/>
        </w:rPr>
        <w:t>came to me with added force in Rajkot.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repeatedly asked myself the question why we had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 Durbar Virawala’s heart. The simple answer I got was that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him we had not been wholly non-violent.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considered themselves satyagrah is abused Virawala.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been saying things. I could not control the tongues of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been trying to control my own tongue.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tongues of my colleagues. Many satyagrahis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in giving tongue to such things we violate non-violence.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laxity that I have ignored this. Take the Ali Brothers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Their tongues were sharp. I knew them intimately.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can certify that there was time when they never held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me.  When we were touring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they used to tell me frankly whatever they had in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had some terrible thought they would express it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cherish many such sweet memories of them. Subsequently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my non-violence and my love for Muslims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considerably. The bitter experiences of the later times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 the sweetness of our earlier relations. They created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 bitterness among Muslims with regard to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 have forgotten all those things. There were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collea-gues too who similarly used harsh words. They said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liked of opponents.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I have not been as firm in this matter as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So long as our people did not go beyond words I paid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what they said. I remained indifferent to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Later this became a habit and I even stopped taking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suddenly saw a new light when I proposed to Mr. Gibson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that the Thakore Saheb should form a Committee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Even Mr. Gibson admitted that I had made a sporting offer.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had been doing prior to that was self-evident in my life.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accomplish my purpose I even showed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 duty. I pointed out that it was its duty to protect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That was the reason why I wired to the Viceroy. I did not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anything from the British Government. I just made them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But one great flaw in this was that I brought 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to bear on the Thakore Saheb, or say, Durbar Virawala.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came to me again and again that the experiment 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was fraught with risks. So I went to Mr. Gibson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  Thakore Saheb should form his own Committee.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new thing for me and for the country. I acquired a new tool and </w:t>
      </w:r>
      <w:r>
        <w:rPr>
          <w:rFonts w:ascii="Times" w:hAnsi="Times" w:eastAsia="Times"/>
          <w:b w:val="0"/>
          <w:i w:val="0"/>
          <w:color w:val="000000"/>
          <w:sz w:val="22"/>
        </w:rPr>
        <w:t>a new method. It was like changing my house.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today I am not prepared to tear up the Gwyer Award.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use of it. Such is my weakness. But what am I to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follow the dictates of my heart. But, if I can summon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obey the dictates of non-violence, I would tear to bits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the Award. I should have reassured Virawala. I should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him: ‘See, I have torn up the Gwyer Award. I shall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  Government. If  I have to resort to satyagraha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against you.  And the experiment will be my sincere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it matter even if I had to die in my attempt to convert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authorities? As yet I have not been able to persuade myself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British help in the Rajkot matter. But this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inside me. Now Rajkot is for me the wonderful laboratory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non-violence. My reason prompts me to conduct my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total non-violence in that very place. Let the world say I am mad.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people mock at me for throwing away a thing I had got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difficulty. My reason says that is what I should do.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ready. This is my weakness. This means that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lacking in our non-violence. That is why our experiment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was not pure and did not succeed. The blame does not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lie with Virawala. Let us see what he can do when we offer pure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cannot conduct such an experiment in pure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sitting here in Champaran. I shall have to turn Rajkot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laboratory. But right now my heart does not prompt me to do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This is a sign of my weakness. There is no doubt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some mistake somewhere in the matter of Rajkot.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courage to correct that mistake.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applies to Rajkot applies also to the Congress.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in the congress, and for these too we are responsible.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call themselves Gandhians are not less so. I say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that you should not call yourselves Gandhians.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label. Call yourselves votaries of non-violence. Gandhi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worthless—imperfect, a  mixture of good and bad,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power and impotence. Let your claim therefore be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truth, are votaries of truth, you pursue non-violence, are </w:t>
      </w:r>
      <w:r>
        <w:rPr>
          <w:rFonts w:ascii="Times" w:hAnsi="Times" w:eastAsia="Times"/>
          <w:b w:val="0"/>
          <w:i w:val="0"/>
          <w:color w:val="000000"/>
          <w:sz w:val="22"/>
        </w:rPr>
        <w:t>votaries of non-violence. That claim is sufficient. The term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‘Gandhian’ is meaningless. Non-violence does not contain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mixture. If you search your hearts from the point of view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you would realize that the responsibility of the rift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lies with us  and none else. Can you truthfully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non-violence within the Congress? Did you bare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chests to the arrows of your opponents? Did you not try to turn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 them in this direction and that? Did we welcome criticism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No. We challenged it with our tongues. We were pleased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criticized the critics. All this is a sign of violence.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so far I had not set such a harsh test. My words, too,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occasionally tend to be harsh. But the fault lies with me, not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You can also say that you have never claimed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 non-violence to this extent. But this too is the fault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working. I have been somewhat  lax in this regard. Let us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 these faults as our own and not ascribe them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Let us not bring non-violence to ridicule for faults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Let us look upon the faults of our colleagues in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bits of straw or as dust particles and get on with them; let us see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faults a mountains. Even if others consider us their opponents,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consider them so.  We are as much full of violence as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nature of a serpent to hiss. But we have taken a 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We wish to conquer that propensity of ours. We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protect, not devour, the Princes. We even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them. But I am afraid that we talk of converting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we talk of converting them because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to do so. Deep in our hearts we do not believe in it.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violence in us. Truly speaking we do not have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 the  Princes will ever be converted. We feel the same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colleagues in the Congress. I must frankly  tell you that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violence, and it is precisely because of this that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>much dissension in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am constantly thinking and that is why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new technique with  Durbar Virawala. Please believe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not going to run away like a coward from the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 am not going to let down my co-workers thus. Nothing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perverse will happen. If  I do any such thing, you can take it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my reason. I have certainly grown old. But there is not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evidence of mental decay. I am doing my work with great care.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resort we are going to fight. But we shall have to change  our </w:t>
      </w:r>
      <w:r>
        <w:rPr>
          <w:rFonts w:ascii="Times" w:hAnsi="Times" w:eastAsia="Times"/>
          <w:b w:val="0"/>
          <w:i w:val="0"/>
          <w:color w:val="000000"/>
          <w:sz w:val="22"/>
        </w:rPr>
        <w:t>strategy. We shall have to revise the logistics of our forces. So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 to strengthen  the position of our co-workers in Rajkot.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dwelt on this point at some length so that you may understand it. 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say few things about the Sangh. From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you will understand the way my mind is working. I have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have to retrace our steps  a little. I had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Hudli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expand our field a little, that we should also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But, even if we have plunged into politics, we must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that field too. We must be very firm in this.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on that account only twenty members are left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two hundred. I also find that the Sangh too is not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faults which are in the Congress. The Congress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the Sangh is small. The evils that are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a larger measure are to be found in the Sangh in a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There are mutual jealousies, quarrels and also conceit.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people working with one heart, one mind. I am not saying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personal experience. I do not even know all the members.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all the faces.  I do  not know the names of many.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where each of them comes from and what work he is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saying this on the strength of the material I have received.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that Jamnalalji is not present here today. He is connected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institutions. He keeps on telling me about his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we  have to face so many difficulties in running institutions?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all these faults creep in? If two hundred individuals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one mind, one heart, we could, without mentioning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worker, call any one of them and tell him, ‘Go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and achieve success in the work  there’. But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does not have the courage to say this. He has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qualifications, temperament and inclination of each individual worker.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saying all this to find fault with you. This speaks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of all of us. It seems to me that we shall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 matter. We shall have to be more firm in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observing the rules of our institution. If this leads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depletion in our membership, it cannot be helped.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strength of satyagrahis lies not in numbers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spirit, in other words, in God.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I expect every satyagrahi to have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God. A satyagrahi possesses no other strength. One can derive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Hemprabha Das Gupta”, 25-1-1931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from God only if one has boundless faith in Him.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ever offer satyagraha without such faith in God?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has no such faith in God should leave the Sangh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about satyagraha. I would like to ask how many of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the spinning-wheel. About the spinning-wheel,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boldly and unashamedly that it is the infallible means to swaraj.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unique symbol of non-violence. You may become a great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spinning-wheel, but your working at it would be futile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regard it as a symbol of non-violence. If we have a living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spinning-wheel we shall find in it immeasurable strength.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spinning-wheel as a greater symbol of non-violence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In civil disobedience there is a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and violence. But the spinning-wheel is faultless.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make fun of it. The spinning-wheel can evoke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violence. Even those who ply the spinning-wheel and ply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diligence and faith do not regard it as a symbol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entered politics do not regard it as a  symbol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ply it as a ritual. I have been lax in this respect too. </w:t>
      </w:r>
      <w:r>
        <w:rPr>
          <w:rFonts w:ascii="Times" w:hAnsi="Times" w:eastAsia="Times"/>
          <w:b w:val="0"/>
          <w:i w:val="0"/>
          <w:color w:val="000000"/>
          <w:sz w:val="22"/>
        </w:rPr>
        <w:t>Now I am paying the price. I had expressed my faith in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way back in 1920. Now 1940 is approaching. I repeat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my experience of twenty years that  there is nothing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as the  charkha for demonstrating  the power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winning swaraj. Today I have acquired knowledge also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This combination of faith and reason has strengthened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I stand by whatever I have written so far on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spinning-wheel. I would  once again tell those who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but have no faith in the spinning-wheel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forget about satyagraha.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Prajapati Misra said that spinning-wheels are being plied in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This is just a mockery. Why is not 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 in every home in Champaran? I can make fun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plying in five villages, and if  I so choose, I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cry. There is nothing very exciting even in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Poor Laxmi Babu and Mathuradas are doing some  spade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is that going to satisfy me? Bihar has so many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Why is the charkha not plying in every house in Champaran?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realize that the spinning-wheel is a thing that can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strength, the whole face of Bihar will be transformed.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few workers that are there are not enough.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 of women plying  the charkha today—women to whom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pay a wage of eight annas. They do it for their bread.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those who do it for a living. I speak of those who will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considering it a symbol of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will transform the life of the individual who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non-violence and truth. He will render an account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minute. He will consider it sinful to waste time. God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one’s  thoughts. But such a man will have no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his mind. His speech will have a unique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 pertaining to him will have a divinity about it.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spinning-wheel possesses all this power. But it is not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evident. Outwardly the spinning-wheel is a lifeless object. It acquires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from determination. Let us look at it with devotion.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clay? But if a devotee shapes a lump of it into a ball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that Lord Shankara is residing in it, that same lump of clay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there in mere clay? Another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just throw it away. Shankara does not reside in the clay.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is Shankara. What is in Ramanama? What is the secret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it possesses today? Millions of people have uttered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with great faith. It is the power or their devotion.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in the habit of repeating Ramanama. They derive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out of it, because they have no devotion in their hearts. In </w:t>
      </w:r>
      <w:r>
        <w:rPr>
          <w:rFonts w:ascii="Times" w:hAnsi="Times" w:eastAsia="Times"/>
          <w:b w:val="0"/>
          <w:i/>
          <w:color w:val="000000"/>
          <w:sz w:val="22"/>
        </w:rPr>
        <w:t>Kaliyuga.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Ramanama can deceive. But the spinning-wheel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deceive. It will at least produce yarn. I have got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would stand witness to the fact that even physical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its edge if one sits down to spin with determination.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Prabhashanker Pattani is dead. He was not a man who could have ever </w:t>
      </w:r>
      <w:r>
        <w:rPr>
          <w:rFonts w:ascii="Times" w:hAnsi="Times" w:eastAsia="Times"/>
          <w:b w:val="0"/>
          <w:i w:val="0"/>
          <w:color w:val="000000"/>
          <w:sz w:val="22"/>
        </w:rPr>
        <w:t>deceived me. He had  written to me that when he sat with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at night, he forgot all mundane affairs. The miracle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was revealed to him. It is another matter if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stick to it for good.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say this much in praise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most important among all the weapons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Let all of you make a resolution. That is why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is laid on it. That is the reason why it has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the satyagraha of my conception. I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language may be crude but even today my pen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polish it. I had not seen even a single spinning-wheel at</w:t>
      </w:r>
    </w:p>
    <w:p>
      <w:pPr>
        <w:autoSpaceDN w:val="0"/>
        <w:autoSpaceDE w:val="0"/>
        <w:widowControl/>
        <w:spacing w:line="220" w:lineRule="exact" w:before="4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mythical cow that was supposed to give whatever was asked of 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time. Not only this, I had even confused a loom with a 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That was exactly why I had mentioned the loom rather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that book. But I have continued to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right from those  days. It has been for me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from that time on. Today I have this much strength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 tell those who do not share this belief to quit. If those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Travancore or Mysore or Jaipur tell me that they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thing, I would tell them that  I cannot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with their help. They may offer satyagraha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responsibility, but  I cannot help them.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 have presented this thing to you in a new form.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 has come here to perform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five or six days,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his thoughts, and subject himself to rigorous introspection.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himself that judging by the language, he gave way to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malice towards this or that person, betrayed the Sangh.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realize their errors will voluntarily remove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 Sangh from outside, even as I am serving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I claim to serve the Congress more than I did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four-anna member. I have absolutely no doubt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let some people serve the Sangh from outside. Let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remain inside constantly examine their thoughts.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probably aware that some people have got into the Sangh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to be conceited and corrupt. We certainly cannot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everybody who has got into the Sangh has got a stamp of purity.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some members of this kind will go out of their own accord.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serving better from outside.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come to the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wish to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Whatever has happened has happened. Let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be in the Congress. Let Sardar, Rajendra  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be in the Congress. Let other members support them.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But the Gandhi Seva  Sangh as an institution should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this. This is not within the purview of the Sangh. If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Gan-dhi Seva Sangh feel called upon to interfere 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circular issued by Kishorelal Mashruwala explained that out of seven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Working Committee members who recommended Pattabhi Sitaramayya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Presidentship, six belonged to the Gandhi Seva Sangh and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realized Gandhiji’s  interest and involvement in the election only when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declared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“Its Implications”) that he considered Pattabhi Sitaramayya’s defeat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own. The circular reminded the members of the Sangh that it was their primary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duty to stay together, sinking all differences. It also condemned the wild allegations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Vallabhbhai Patel as false and mischievous vilification, adding that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him absolutely irreproachable.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matters let them do so on their own responsibility.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here it can only mean their carrying out the tenets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We shall no doubt face defeat if we do not remain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of truth and non-violence. We cannot be party to  all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permissible there, because, being members of the Sangh,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trustees of truth and non-violence. We can certainly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members to function who enter politics carrying with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yardstick of truth and non-violence. But the function of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 is altogether different. The Sangh is not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at Tripuri or who voted in whose favour.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our field. That is the field of Sardar, or those who went to Tripuri.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circular. Let me now come to the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Congress. The best remedy for the corruption is first 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pure. Let us make the atmosphere as clean as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personal contact, because the Congress too wants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with truth and non-violence. The Congress too is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orga-nization and, if I can have my way, I would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conditions for it. But the Gandhi Seva Sangh is not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 of purifying the Congress. From one point of view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heads is light and also heavy. Those of us who wish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purifying the Congress may well do so. But that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fall on everybody. On the other hand, our responsibility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heavy because we have made ourselves the self-appointed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Thirteen of our members are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 They will look after the task of purifying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If they do not, they will be proved worthless.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take up the question of the spread of Gandhian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Gandhian thought can hardly spread through books.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propagated best through being lived.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propagated in this manner. If we place a million books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and a living example on the other, the value of the example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grater. Books are lifeless. I do not suggest that we should write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at all. We may write books and also publish newspapers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But I want to suggest that they are  not a necessary means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growth of a satyagrahi depends on his following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We go on repeating ‘ahimsa’, ‘ahimsa’ with our tongues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nothing to sharpen our intelligence.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lethargic.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there should be 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heart. When the mind and the heart are untied,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unconquerable. The mind acquires the powers to solve all question.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become non-violent simply because we do not 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We indulge in violence through our thought and reasoning.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a sign of a sharp intellect. Keeping ourselves alert is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  of sharp intelligence. When we are faced by an opponent,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understand his viewpoint. Let us see what Jayprakash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saying. There is an ocean of difference beween him and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means that we must have the patience to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opponent. This is the characteristic of non-violence. This is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 by rushing into the  mouth of the enemy.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tells his opponent not to trouble himself too much for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him on his own. It does not mean that we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soft.  We must keep our intelligence sharp. If we can, we should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arguments of our opponent. We should try to understand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agruments from his point of view, and accept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acceptable. if I try to understand the point of view of my opponent,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have accepted everything he has said, or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flattered him. If we train our mind thus, we can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truth and non-violence all through our life.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through a monthly or bi-monthly or quarterly.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 how carelessly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be brouhgt 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serve a useful purpose. In the end it just died,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satyagraha did not die. My work did not stop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publication. A satyagrahi knows that he cannot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aids. Rather, He depends on inner strength. He who has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God will go ahead with faith in himself.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has also been asked what we should do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opposition to Gandhian thought and the needlesss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poisoning of the minds in Maharashtra. I have already answered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We should purify ourselves. If things are going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Maharashtra, let us kill Shankarrao Deo. If things are going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Karnataka, let us kill Gangadharrao. Do you agree, Shankarrao,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 more can I say in this matter?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my opinion of the Aryasamaj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testing I must tell you what I feel about it. What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Hyderabad in the name of satyagraha is not dharma.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conducted for the defence of dharma. There is much fraud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 one who believes in truth and non-violence can participate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enough evidence. I have passed it on to Guptaji.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man had come to me. He is very much upset.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Panchama Varshik Adhiveshan (Brindaban, Bihar) ka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Vivaran,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7-5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nodded their headsx in agreement.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CABLE TO Y. M. DADOO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ADOO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47 E</w:t>
      </w:r>
      <w:r>
        <w:rPr>
          <w:rFonts w:ascii="Times" w:hAnsi="Times" w:eastAsia="Times"/>
          <w:b w:val="0"/>
          <w:i w:val="0"/>
          <w:color w:val="000000"/>
          <w:sz w:val="18"/>
        </w:rPr>
        <w:t>NDSTREET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    HAVE     TO     SUFFER    NOT I.      THEREFORE    LET    GOD    ALONE    BE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GUIDE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C. W. 11353. Courtesy : E. S. Reddy; also </w:t>
      </w:r>
      <w:r>
        <w:rPr>
          <w:rFonts w:ascii="Times" w:hAnsi="Times" w:eastAsia="Times"/>
          <w:b w:val="0"/>
          <w:i/>
          <w:color w:val="000000"/>
          <w:sz w:val="18"/>
        </w:rPr>
        <w:t>South Africa’s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Freedom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>p. 296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 LETTER TO  MIRABEHN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1939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or letters(I forget). Khan Saheb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till 7th. I leave on 8th for Rajkot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Benares breaking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for the night in Benares to see Malaviyaji. How long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in Rajkot I do not know.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told me you were happy and were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is not all village work or village atmosphere.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motors and city amenities. These jar on one. You will be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no mosquito  to be found in this camp. This is due </w:t>
      </w:r>
      <w:r>
        <w:rPr>
          <w:rFonts w:ascii="Times" w:hAnsi="Times" w:eastAsia="Times"/>
          <w:b w:val="0"/>
          <w:i w:val="0"/>
          <w:color w:val="000000"/>
          <w:sz w:val="22"/>
        </w:rPr>
        <w:t>not to man’s effort but nature’s disposition.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 original: C. W. 6438. Courtesy: Mirabehn.  Also G. N. 10033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Leader of the Passive Resistance Committee in South Africa. “Who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Dadoo?”, Gandhiji enquired later of Manilal, writing to him on June 25;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Chhanganlal Gandhi”, 25-6-1939. For his acknowledgement of the identity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4-4-1939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wire of May 2, 1939, which read 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“Union Government introducing interim bill tomorrow. Community resolved offer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satyag-raha. Expecting your blessings and guidance.”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   LETTER TO  AGATHA HARRISON</w:t>
      </w:r>
    </w:p>
    <w:p>
      <w:pPr>
        <w:autoSpaceDN w:val="0"/>
        <w:autoSpaceDE w:val="0"/>
        <w:widowControl/>
        <w:spacing w:line="264" w:lineRule="exact" w:before="228" w:after="0"/>
        <w:ind w:left="531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just to tell you I have been thinking of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Federation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far as I can see, it has receded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background. If it comes, it will be an  imposition. If the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in England  really wants to part with power, much can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send to A. Moore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longish letter in answer to his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send you a copy.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is a difficult question for me to tackle.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myself  what advice I can give Congress.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Hitler has not yet formed itself. It won’t be long.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to all the friends.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1507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 LETTER TO  MUNNALAL  G. SHAH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4" w:lineRule="exact" w:before="268" w:after="0"/>
        <w:ind w:left="531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RINDABAN,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 Mathew to Nagpur and get him admitted to David’s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if possible. Why need you stay in Nagpur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months?  Can’t he be treated in Wardha? If [you think] it is absolutely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“Federation of India” embodied in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Act of 1935.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Arthur Moore,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 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Adolf Hitler”, 23-7-1939.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damaged at several places.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to stay, think how . . . and send me  . . . at this address up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8th . . .   and after that wire at Rajkot . . .</w:t>
      </w:r>
    </w:p>
    <w:p>
      <w:pPr>
        <w:autoSpaceDN w:val="0"/>
        <w:autoSpaceDE w:val="0"/>
        <w:widowControl/>
        <w:spacing w:line="240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]</w:t>
      </w:r>
    </w:p>
    <w:p>
      <w:pPr>
        <w:autoSpaceDN w:val="0"/>
        <w:autoSpaceDE w:val="0"/>
        <w:widowControl/>
        <w:spacing w:line="266" w:lineRule="exact" w:before="4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8561.  Also C. W. 7050.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 LETTER TO  P. G. MATHEW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4,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a problem. I have ask [ed]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Munnalal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Dr. David and see if you can be kept in Nagpur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kept in Segaon or simply sent to Nagpur for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patient and not worry. Whatever happens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cheerfully. If you have any suggestion of your own don’t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 to make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. 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SPEECH AT TEACHERS’ TRAINING CAMP,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BRINDABAN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1939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 to tell you what I saw today. First I visited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very good. They say in size it is one-fourth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Tripuri exhibition. The one-fourth that  I saw pleased me immensely.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mean that my happiness would have been four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if I had seen the whole exhibition. In the Tripuri exhibition,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contribution was from the Jamia Millia of Delhi, while 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contributed nothing. Their contribution was indeed very large.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visit the  exhibition today only for a few minutes.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very large. If I had a whole day I would have seen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it and could have gained much. I would have seen to what point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camp was organized by the All-India Talimi Sangh to prepare teachers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Wardha Scheme of  Education.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organized by Ashadevi Aryanayakam to demonstrate the  various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aspects of basic education.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taken basic  education, how much they have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planning education through a craft and how they correlate the craft </w:t>
      </w:r>
      <w:r>
        <w:rPr>
          <w:rFonts w:ascii="Times" w:hAnsi="Times" w:eastAsia="Times"/>
          <w:b w:val="0"/>
          <w:i w:val="0"/>
          <w:color w:val="000000"/>
          <w:sz w:val="22"/>
        </w:rPr>
        <w:t>with other subjects.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study this exhibition. Observe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carefully. Let me give you only one example.  We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carding-bow made from </w:t>
      </w:r>
      <w:r>
        <w:rPr>
          <w:rFonts w:ascii="Times" w:hAnsi="Times" w:eastAsia="Times"/>
          <w:b w:val="0"/>
          <w:i/>
          <w:color w:val="000000"/>
          <w:sz w:val="22"/>
        </w:rPr>
        <w:t>munj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grass can be so efficient.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in some respects it is even better than the bow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catgut. For fine carding it is excellent. Every fibre of the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separated. Besides it is not harmful to health. Even a person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heart  has become weak can comfortably card his cotton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nice to look at. No effort is required in plying it. One derives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pleasure. This is just an example to show what progress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  such small things. It is the invention of someone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>devoted all his mind and inventive genius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study and assess the exhibition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There is no limit to the progress we can make.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 teachers if we are not able to develop originality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kind of education. Education through a craft is the pivot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basic education. You must cultivate your creative instinct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your mind through various crafts and teach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by putting your creative genius and resourcefulness to use and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new things.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dependent on only two crafts. Let us take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found two men who could develop their minds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crafts. That is why Ashadevi and Aryanayakam could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We found Vinoba for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 have found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to show us how one can develop one’s mind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cardboard-making. These two men showed us how full of possibilities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crafts are. If you cannot do as they did  you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creative instinct. If such men were not there neither Zakir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nor Ashadevi could have achieved anything.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exhibition with a view to developing creative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system of education. It is not our aim to teach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handicraft  in the traditional way. We want to make crafts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medium of education.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went to the school. I found the teacher quite intelligent.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boys were plying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claim that I know the science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the charkha and the loom very well. Although I lack skill in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them, I know much about them. I immediately noticed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something wrong somewhere. Either the teacher himself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boys were taught wrong.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the flaw immediately. The boys were taking four times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over an operation that should  take half a minute. They kept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drew the thread. That is not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drawing yarn. The yarn should get the twist as we draw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give any further twist. The yarn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strong becomes useless if it is twisted even just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necessary. And also one can never increase one’s speed.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noticed a few more shortcomings which I do not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told Nayakamji that a teacher who is not doing well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 should be considered useless, however intelligent he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he may have read of the science of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loom, he  is not fit to be a teacher if he cannot spin well.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become a clerk. He is utterly useless. It is our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can be developed through a craft and that is our yardstick.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central point of our scheme.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will therefore first see the quality of the teacher’s yarn—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even or not, whether it is strong or not. If it has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I will say that he is a good artisan but if his proficiency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 does not help him to develop his intellect, he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originality. He will go on plying the charkha and the loom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and never make any improvements. That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India. That is so because there was no correlation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and the mind. Artisans never paid any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of their tools and methods of work and those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work were not concerned with the crafts. So both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>creative instinct.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test the intelligence of the teachers also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They should learn their craft in this way and take pleasure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will come to naught if teachers do not train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If it gets known that the scheme has failed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laugh at them. However, that is not what I am afraid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satisfied only when I see that things are happening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wished. If they are not, then even if the whole world praises us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 will not be deceived. I am feeling apprehensive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education scheme  is much admired today.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under the scheme are feeling Jubilant. But maybe we are </w:t>
      </w:r>
      <w:r>
        <w:rPr>
          <w:rFonts w:ascii="Times" w:hAnsi="Times" w:eastAsia="Times"/>
          <w:b w:val="0"/>
          <w:i w:val="0"/>
          <w:color w:val="000000"/>
          <w:sz w:val="22"/>
        </w:rPr>
        <w:t>deceiving ourselves. I should like you to learn the art of gaining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through a craft. That art and knowledge is a rare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utilize your knowledge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B. A.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to this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your duty to make  education, which is a dull and drab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today, a lively and fascinating subject. It is my claim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 I have suggested a rare enlightenment will be produced.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intellectual education and bookish education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thing. In my opinion a  man whose intellect is not correlated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hands is not intelligent. Would you call a man an authority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if he has  memorized words  from the Vedas and has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 its commentaries?  What I would ask is how far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 the real meaning of the Vedas. His conduct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>indication. I have set before you the main idea behind this scheme.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8-7-1939.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TELEGRAM TO K. P. PILLAI</w:t>
      </w:r>
    </w:p>
    <w:p>
      <w:pPr>
        <w:autoSpaceDN w:val="0"/>
        <w:autoSpaceDE w:val="0"/>
        <w:widowControl/>
        <w:spacing w:line="27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AINIKKARA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ADMANABHA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ILLAI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RISHNA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ILAS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UNNUMKUZHI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REACHING       RAJKOT        TWELFTH.        CAN       MEET       RAJKOT      AFTER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TWELFTH.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ANSWERS TO QUESTIONS  AT GANDHI SEVA SANGH </w:t>
      </w:r>
      <w:r>
        <w:rPr>
          <w:rFonts w:ascii="Times" w:hAnsi="Times" w:eastAsia="Times"/>
          <w:b w:val="0"/>
          <w:i/>
          <w:color w:val="000000"/>
          <w:sz w:val="24"/>
        </w:rPr>
        <w:t>MEETING, BRINDABAN–I</w:t>
      </w:r>
    </w:p>
    <w:p>
      <w:pPr>
        <w:autoSpaceDN w:val="0"/>
        <w:autoSpaceDE w:val="0"/>
        <w:widowControl/>
        <w:spacing w:line="27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questions received from Annada Babu. He says </w:t>
      </w:r>
      <w:r>
        <w:rPr>
          <w:rFonts w:ascii="Times" w:hAnsi="Times" w:eastAsia="Times"/>
          <w:b w:val="0"/>
          <w:i w:val="0"/>
          <w:color w:val="000000"/>
          <w:sz w:val="22"/>
        </w:rPr>
        <w:t>he  is asking the questions not for himself but for others.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Subhas Babu’s election has  somewhat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changed the  situation. Why did you not issue any statement at the time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election? Some people are of the view  that the present  situation would not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arisen if you had issued a statement at the time of the election.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did not issue any statement.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Annada Babu that has changed the situation. What he means is that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31-1-1939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would not have taken the turn it did if I had issued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earlier. But the statement issued by Sardar Vallabhbhai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contained a small sentence which suggested that I too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it. Moreover, there was no particular occasion then.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no need to issue a statement at the time. It became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subsequently. It is a long story. I shall not go into it. It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having been sluggish.  Nor was there any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situation to the country. I had conveyed to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what I felt. That is the way I work. In the end all that remains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put up with any misunderstanding that may have arisen.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more questions from anyone on the point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welcome.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people are under the impression that you were not in favour of the Pant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resolution. What was your reaction when you first knew about the resolution? Why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you write to Subhas Babu that the more you thought of it the more you disliked it?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explain.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you are all aware  that I was confined to bed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 not my way to interfere in something with which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That is why I remained indifferent to the developments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Tripuri. So much so that I even avoided reading the newspapers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days. My mind was preoccupied with Rajkot. Someone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Pantji intended to move some such resolution.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that the resolution would express confidence in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 stated that while expression of confidence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I would have done something more  if  I was there. I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Wardha that if they had the courage they should bring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of no-confidence against Subhas Babu. It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thing to do. If the delegates to the Congress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made a mistake in electing Subhas Babu, this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way open to them. But probably the atmosphere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favourable then. I had a feeling that Subhas Babu would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 Working Committee. But that did not happen. Then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Pant resolution came up. All I heard was that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confidence in the people who had gone out. I said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there was in the  resolution it was all right. But I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it. I saw the resolution later. Then followed an exchange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with Subhas Babu. The letter to which Annada Babu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is not before you. When I read the Pant resolution,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contained a suggestion that Subhas Babu should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>me. I thoroughly disapproved of the idea. So much so that I refused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of the kind. I stuck to my refusal to the end.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this may lead to some misunderstanding.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it. How can I do a thing which I consider wrong? 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should form a Working Committee of his choice,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 a programme and implement  it. I would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if I could. If not, the work would go on and gradually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change the atmosphere. That is why when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asked to name the Working Committee I found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repugnant. There I had some material, in view of which I felt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to do so. Nobody had such material at Tripuri. Subsequent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letters further confirmed me in my opinion. Later 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came to know about the ill-feeling generated.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any names under those conditions? It would be subjecting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to coercion. Can the ship of the nation sail smoothly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Subhas Babu to coercion? It would be like sinking it. I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do it. I also said that if they wanted to have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back, they should consult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if they were agreeable both sides could work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not be party to imposing any names on Subhas 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about that resolution, the more I dislike it.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nation according to the terms of that resolution.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anyone may insist, I just cannot choose names for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My doing so would be coercion against Subhas 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coercion is violence. How can I resort to it? I have told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feelings as to the Pant resolution. Even if people think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country well it surely does not give me the right to use </w:t>
      </w:r>
      <w:r>
        <w:rPr>
          <w:rFonts w:ascii="Times" w:hAnsi="Times" w:eastAsia="Times"/>
          <w:b w:val="0"/>
          <w:i w:val="0"/>
          <w:color w:val="000000"/>
          <w:sz w:val="22"/>
        </w:rPr>
        <w:t>coercion against anybody 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was the difficulty in giving the names when Subhas Babu himself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agreed to accept any names you suggested?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question means is that through the Pant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Tripuri ordered me to do a certain thing and ordered Subhas Babu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certain thing. Subhas Babu was willing to do as ordered,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I defy it? Where was the question of coercion in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for the Working Committee in pursuance of that order?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the argument is attractive. But it  is fallacious.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were to come to me tomorrow and say that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abuse him and hit him as I please? When there was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gulf between me and Subhas Babu, would it have been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to inflict some names on him merely by virtue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right? Having a right surely does not mean that I should exercise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utter disregard of my sense of proportion. If someone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with me thus I would not like it. Supposing tomorrow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right to abuse everybody, would it then become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that right?  There is a distincion between right and duty.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right depends on one’s sense of duty. It is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dharma. I do not think only of my own importance. It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to me. I think in terms of the nation. I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my duty.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your correspondence with Subhas Babu be published? If not, will 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explain why?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stage it had been decided to publish the correspondence.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on, after Jawaharlal’s arrival it was decided to withhold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It was also decided that I should not issue any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in the interest of the nation. In this my attitude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Subhas Babu should do only what suited him. This should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 attitude if we are non-violent. It is none of our concern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any correspondence. We should withhold the publication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can. It becomes our duty to publish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someone does something contrary to what he has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letter. There is no such question here. That is why I have left it to </w:t>
      </w:r>
      <w:r>
        <w:rPr>
          <w:rFonts w:ascii="Times" w:hAnsi="Times" w:eastAsia="Times"/>
          <w:b w:val="0"/>
          <w:i w:val="0"/>
          <w:color w:val="000000"/>
          <w:sz w:val="22"/>
        </w:rPr>
        <w:t>Subhas Babu. If any misunderstanding arises from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not being published, it will not bring any particular harm.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 will publish it when he thinks it is necessary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>When it becomes ancient history, it will be abandoned.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come to Shankar Rao’s two questions.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the second question first because it is related to the same topic.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mentioned in one of the letters to Subhas Babu that there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fundamental differences between you and him. What are those differences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for me not to mention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That would make the explanation too long. I shall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briefly. I think he still holds the view he had expressed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Jalpaiguri. I saw that I could not associate myself with any part of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giving an ultimatum to the Government. He holds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enough resources for a fight. I am totally opposed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Today we possess no resources for a fight. Today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so steeped in violence that I cannot think of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the violent incidents take place at Ranpur in Orissa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Ramdurg in Karnataka? Pantji could not control things at Kanpur.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 control at all over the Shias and Sunnis in Lucknow. There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 to communal strife. We cannot carry on by controlling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Congressmen. It had ever been our boast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was with us. Today we are not able to control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people. Workers and peasants too were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with the Congress. We do not have the same hold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of Bihar as we used to.  Is this a situation favourable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a struggle? There is a difference between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that of the people who believe in violence. If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start the ‘Dandi March’, I have not the courage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do anything without the workers and peasants?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belongs only to them. I am not equipped to issue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to the Government. The country would only be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ridicule. But Subhas Babu thinks that we are ready for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great  and fundamental difference of opinion. We differ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ideas of the resources needed for the struggle. My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his. Is this difference of opinion not fundamental?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out all these things to the Press right now,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do any good. I shall write about it when the time comes.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the fundamental differences. It has been covered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also.  I have put the matter to you simply. It has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 personal differences.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of the corruption in the Congress.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me and him is one of degree. He also agrees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corruption.  But he feels that it is not of such proportion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worry. But in my view, we shall not be able to do anything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this corruption persists. For me there is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office-acceptance. Both are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movement. Thus my point of view and assessment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are altogether different from his. He does not mean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by satyagraha as I do. Hence, sometimes even the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becomes a fundamental difference. I have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of the corruption prevailing in the Congress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bury the organization if the corruption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In a non-violent organization there can be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things that pass in a violent organization.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violent war cannot apply here. Now you will have understood what I </w:t>
      </w:r>
      <w:r>
        <w:rPr>
          <w:rFonts w:ascii="Times" w:hAnsi="Times" w:eastAsia="Times"/>
          <w:b w:val="0"/>
          <w:i w:val="0"/>
          <w:color w:val="000000"/>
          <w:sz w:val="22"/>
        </w:rPr>
        <w:t>mean by fundamental differences.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not your differences with the socialists and Jawaharlalji also fundamental?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take up a similar attitude with regard to them?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My differences with the socialists are of a different kind.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confuse the two. They differ with Subhas Babu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an ultimatum to the Government. I do not know who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sup-ports him on the point. That is why in spite of my having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fundamental differences with the socialists my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is different. Moreover, we cannot put the socialists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in the same  category. Jawaharlal does not lend his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socialist group. He believes in socialism. He mixes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and consults them. But there is considerable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their methods of work. The differences between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are widely known. I believe in change of heart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it. They do not. They make fun of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so the socialists are coming nearer to me every day. Or,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I am moving nearer to them. Or, that we are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each other. I cannot say how long it will continue.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one day our ways will part. The same thing happened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Babu. The  Jalpaiguri resolution brought our differences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fore. There are certainly differences between Jawaharlal 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not significant. Without him I feel myself a cripple.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feels more or less the same way. Our hearts are one. This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us has not started with politics. It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older and deeper. We shall leave it at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come now to Gangadharrao’s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socialists say that while you are tolerant and liberal, we others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intolerant and narrow-minded. For instance you might be prepared to take them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but we would not agree to it. What is the reason for this?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say? How can I answer that? You should search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hearts for the reason. I can only say that in this matter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me. You must be as gentle of speech as I am. The socialists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frowning, but they leave smiling.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express to them my differences with them. I tell them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my heart. I do not flatter them, but try to enter their hearts.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their honesty. I try to understand their point of 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time to talk to them. You should treat them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courtesy. I can go so far to help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one more question remains. But it is very important.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of only passing importance. You are all in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I have read its constitution. It contains many things. You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certain principles. If the question Annada raised had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on the Congress platform it would  have been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when it is raised on the Sangh platform I feel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grieved. Why should you entertain such doubts? 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me and Subhas Babu are of a passing nature. But if this leads </w:t>
      </w:r>
      <w:r>
        <w:rPr>
          <w:rFonts w:ascii="Times" w:hAnsi="Times" w:eastAsia="Times"/>
          <w:b w:val="0"/>
          <w:i w:val="0"/>
          <w:color w:val="000000"/>
          <w:sz w:val="22"/>
        </w:rPr>
        <w:t>to bad blood between us, the country will be ruined.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should never lead to bitterness.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believers in religious tolerance. I would suggest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broaden the definition of religious tolerance. We must also include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moderates and the radicals. We must see equality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and the radicals. We should have respect even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call themselves radicals.  We must look at the views of the radicals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angle and those of the moderates from theirs.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our dharma with our eyes and those of others with theirs.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tolerance. This means that we must emphasize the points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agreement between us. We should not stress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difference. Just because I respect Islam and Christianity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Muslim or  a Christian. What I mean to say is that I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religions as much as I respect my own religion.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converted to either Islam or Christianity. What is the sense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Koran or the Bible, if I remain intolerant? 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meaning of the expression ‘religious tolerance’. In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let us take our differences in the same light. Let us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too in the same way.  If we take this attitude our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only temporary and we would try to end the quarrels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If we do not do so, we shall become narrow minded.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entangled in small quarrels. Man shapes himself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he follows. If we forget larger issues and remember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 points which cause differences, the country will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ruined.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so difficult to discover the points of agreement?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road of non-violence consists of mutual trust and willingness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another’s point of view with an unprejudiced mind.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 take up once again the matter of that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again. The central point in it is the same. The central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Sardar. Many people have a feeling that the Sardar does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Deep down in their hearts they feel that he has been unfair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cases of Nariman, Khare and Subhas. But they should frankly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“Speech at Gandhi Seva Sangh Meeting, Brindaban”, </w:t>
      </w:r>
      <w:r>
        <w:rPr>
          <w:rFonts w:ascii="Times" w:hAnsi="Times" w:eastAsia="Times"/>
          <w:b w:val="0"/>
          <w:i w:val="0"/>
          <w:color w:val="000000"/>
          <w:sz w:val="18"/>
        </w:rPr>
        <w:t>3-5-1939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870" w:val="left"/>
          <w:tab w:pos="3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themselves. This is the inviolable dharma of the votaries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This is our dharma in relation to the whole world. If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or anger for anybody, it is our duty to go straight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understand his point of view. We should remember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from the Bible. In the matter  of morality the word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or  any other scripture should be considered as authentic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Vedas. One of these statements is: “Agree with thine adversary </w:t>
      </w:r>
      <w:r>
        <w:rPr>
          <w:rFonts w:ascii="Times" w:hAnsi="Times" w:eastAsia="Times"/>
          <w:b w:val="0"/>
          <w:i w:val="0"/>
          <w:color w:val="000000"/>
          <w:sz w:val="22"/>
        </w:rPr>
        <w:t>quickly”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 statement  is: “Be ye angry, and sin not: let </w:t>
      </w:r>
      <w:r>
        <w:rPr>
          <w:rFonts w:ascii="Times" w:hAnsi="Times" w:eastAsia="Times"/>
          <w:b w:val="0"/>
          <w:i w:val="0"/>
          <w:color w:val="000000"/>
          <w:sz w:val="22"/>
        </w:rPr>
        <w:t>not the sun go down upon your wrath”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me these utterances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precious as anything in the Vedas. This is the very root of 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ahimsa has to rush into the mouth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has been unfair to Subhas Babu, unfair to Nariman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to Khare, let me say that the blame for the Khare affair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 affair lies with me. I am not saying this to protect the Sardar.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a  statement of fact. But  it is now irrelevant. I call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seeker of truth, a speaker to truth and a satyagrahi.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 deliberately give support to those reso-rting to injustice.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anything against the Sardar in your hearts,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 to him. If you are not satisfied with his explanation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something rankling in your heart, it becomes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Sardar from the Sangh. Thereby he would not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Gandhi Seva Sangh. I freed myself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continued to serve the Congress. Your relieving the Sardar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would not mean that you have become his enemies or he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your enemy.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of the Sardar I say of everyone. We have Appa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 here. He is a great mathematician.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 he can explain the mechanism of the charkha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He has faith in the charkha, he  believes in khadi and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supposing he begins to have doubts, he loses confidence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 of the members, must he then continue in the Sangh?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necessarily cease to serve like other members of the Sangh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no longer a member? Or because he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 Sangh, does it mean that he is worse than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us? But when there is mutual distrust there cannot be any Sangh.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honestly believe that no one belonging to the Sangh can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act improperly will our path be easy. As soon as a doubt</w:t>
      </w:r>
    </w:p>
    <w:p>
      <w:pPr>
        <w:autoSpaceDN w:val="0"/>
        <w:autoSpaceDE w:val="0"/>
        <w:widowControl/>
        <w:spacing w:line="220" w:lineRule="exact" w:before="346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Matthew,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Ephesians,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in our heart we must seek mutual explanations.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those who thus suspect the Sardar are bad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good. I would never utter such a thing. I have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the way. The Sardar himself  has been saying that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any suspicions concerning him he would not like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 You may be aware that a few days ago there was a heated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words between the Sardar and Jamnalalji. Jamnalalji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leave the Sangh. The Sardar said Jamnalalji had created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Why should he leave?  Rather, he himself would leave.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wanted  to be relieved assuring they would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Sangh. But neither of them left because at heart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against each other. Whatever misunderstanding was there,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cleared. There was no question of bad blood. Similarly the Sardar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be relieved today. If there is even the slightest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him in our hearts we must drive it out. If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people have suspicions about him he must go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should not be a single person who has distrust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member. These things do not seem very important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limited in  extent. But if they become widespread the Sangh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destroyed. Then the conclusion to be drawn will be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age no organization of satyagrahis and votaries of ahimsa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formed. But it is my claim that it is very easy to organize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truth. Im my life I have made special attempts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dharma of truth and non-violence. But  if distrust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in our organization, if, even at the end of fifty years,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confess that the believers in truth and non-violence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together as an organization; then I shall declare it—confess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shamelessly—and say that after fifty years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unique idea I had developed in my life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through an organization, that it is not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organized. Then the Sangh will have to be discontinued. But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hope in my heart. I consider it my supreme dharma to see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 organized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Deo’s first question. It is the principal question.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 way are the constructive programme and non-violence closely related?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explain.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 the constructive programme is not closely related to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what else can be? Hindu-Muslim unity, removal of untouc-</w:t>
      </w:r>
      <w:r>
        <w:rPr>
          <w:rFonts w:ascii="Times" w:hAnsi="Times" w:eastAsia="Times"/>
          <w:b w:val="0"/>
          <w:i w:val="0"/>
          <w:color w:val="000000"/>
          <w:sz w:val="22"/>
        </w:rPr>
        <w:t>hability, prohibition and the fourth is charkha. The relation of the first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items with non-violence is very clear. How can any-one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non-violence regard anybody as untouchable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mo-ment? How can he allow his mind  to degenerate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alcohol?  How can he have feelings of hostility against the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religious group? There cannot be any mass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all this is taken for granted. This is true for me and for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Even Subhas Babu cannot start a satyagraha unless these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are fulfilled.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charkha. To me the charkha is the symbol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As I have already said, its basis is dedication. The same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Ramanama. Ramanama has no independent power. It is 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pill, which has a power of its own. One may or may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power. It is as effective when A has malaria as when B has 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mal-aria germs wherever they may be. Ramanama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independent power.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acquires power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dedication.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 me. I have willed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For a Muslim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reading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doing so. When a Muslim reads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becomes a different man, because he has willed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has no independent power that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swaraj. But if  I am resolved that I shall learn the lessons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through charkha and secure swaraj through it, it becomes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 tangible means for attaining swaraj. The place that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has given to the charkha is not merely to provide a little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poor. What is the economic necessity of having mass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half an hour? And where is the need for silence? After all,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are you going to spin in half an hour? The nation resolved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to attain swaraj through non-violent means. We have filled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with the power of that resolve. Since then this process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continuing. Impelled by that resolve  we ply the charkha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is thus a symbol of the resolve of all of us—Hindu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rich and poor, young and old. What closer relation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out? So long as every house does not have a  charkha,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total prohibition, so long as there is no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complete removal of untouchability we cannot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satyagraha which Subhas Babu wants and which I also want. Till </w:t>
      </w:r>
      <w:r>
        <w:rPr>
          <w:rFonts w:ascii="Times" w:hAnsi="Times" w:eastAsia="Times"/>
          <w:b w:val="0"/>
          <w:i w:val="0"/>
          <w:color w:val="000000"/>
          <w:sz w:val="22"/>
        </w:rPr>
        <w:t>then we cannot be fit for civil disobedience.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right of civil disobedience will come only when we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willingly to obey the laws we ourselves have created. Today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like telling Deo to go and offer satyagraha at Kolhapur,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Ramachandran and Radhakrishna to start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and Jaipur. Two months ago I was willing to give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Things which did not appear to me ugly two months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ugly to me now. That was why I had given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But certain things to me have assumed today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and greater value.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these things in the laboratory of Rajkot.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 acquired through that  experiment brought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I can make you laugh by describing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at Rajkot. I am drinking deep the elixir of the strength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at Rajkot. I am beginning to gain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My task is becoming easier. I cannot get work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people, because I have become more strict. But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 can only find five persons at Rajkot?  I shall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their help. If there are five persons, I can start my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them. I had said in 1920 that we could start the work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one true satyagrahi available, and we would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victorious. Probably Vallabhbhai will testify to this.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 to become such satyagrahi.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question of the Rowlatt Act arose I said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out, but that I could not all by myself do anything. For I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satyagrahi. I might be able to do something if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me. Then Shankerlal came, Horniman, Sarojini,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Dwarkadas and Umar Sobhani—the poor man is dead now—all came. </w:t>
      </w:r>
      <w:r>
        <w:rPr>
          <w:rFonts w:ascii="Times" w:hAnsi="Times" w:eastAsia="Times"/>
          <w:b w:val="0"/>
          <w:i w:val="0"/>
          <w:color w:val="000000"/>
          <w:sz w:val="22"/>
        </w:rPr>
        <w:t>I got support from all these people. It was such a conglomeration—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awakened India and added to my strength. I want warmth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everyone. In trying to get co-operation from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them I increase my own strength. My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 is increasing.  I am a very selfish person.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watch you when I give you time. I place much value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 I feel that by giving you time I would not be bringing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myself I would not be doing any such suicidal thing.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time because I find that I stand to gain something by doing 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no  consequence to me whether you gain something or not.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concerned with is whether I gain anything. I see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 for a downfall. I do not give you time in order to entice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increase my strength. And my strength has increased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>I have reached the age of seventy years. But my powers have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dimmed. I realize my responsibility. I would keep my vow,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What does it matter if I am left alone?  I did the same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 I had taken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vow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give a fight to the Tran-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svaal Government even if I was the only one to do so and win.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 of satyagraha was not even born yet. Millions of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 organized by a mere act of will. I have countless proofs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What happened when we decided to have the hartal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April 6?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not organized anything. But people fasted and responded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of hartal throughout the length  and breadth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beginning of swaraj for the country. That task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by sheer determination. But because of lack of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constructive work it could not be continued. So 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the constructive programme and are not convinced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cannot be carried on without it, you will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The constructive programme may take time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way.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make satyagraha complete without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An atmosphere of non-violence cannot be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This is the only way of my working. That is why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went to Gujarat I told him that if nobody wanted his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nobody came to him he should think of the charkha and spin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twenty-four hours. If we did it with a resolute mind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act of service. I have absolutely no doubt about it. My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is becoming stronger and stronger day by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Panchama Varshik Adhiveshan (Brindaban, Bihar) ka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Vivaran,  </w:t>
      </w:r>
      <w:r>
        <w:rPr>
          <w:rFonts w:ascii="Times" w:hAnsi="Times" w:eastAsia="Times"/>
          <w:b w:val="0"/>
          <w:i w:val="0"/>
          <w:color w:val="000000"/>
          <w:sz w:val="18"/>
        </w:rPr>
        <w:t>pp. 30-40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   TELEGRAM TO SUBHAS CHANDRA  BOSE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16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RELEASE         CORRESPONDENCE.      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1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13-5-1939.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1919, against the Rowlatt Bill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letters. Who told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cabinet? I have not even heard the mention of Pu.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When the thing itself is not there, why talk about it?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understood the purport of the second letter. I do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Pu. has done. Can you not have such things cleared up with V.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knowing everything. You should understand that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in democratic functioning everyone has the experiences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had. We must be made of sterner stuff.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gather from Mahadev that you are not keeping good health.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you are also having blood-pressure. In that case, you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>rest. What has happened to Taramati?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ANSWERS TO QUESTIONS AT GANDHI SEVA  SANGH </w:t>
      </w:r>
      <w:r>
        <w:rPr>
          <w:rFonts w:ascii="Times" w:hAnsi="Times" w:eastAsia="Times"/>
          <w:b w:val="0"/>
          <w:i/>
          <w:color w:val="000000"/>
          <w:sz w:val="24"/>
        </w:rPr>
        <w:t>MEETING, BRINDABAN–II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some slips which the President has passed on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is from Appasaheb Patwardhan. I shall first deal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In what way can the members try to put into practice the principle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living wage?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°</w:t>
      </w: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adopting any means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proper. One individual may take to carpentry for a living.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earn Rs. 15 from this work. Or, he can take to carding or </w:t>
      </w:r>
      <w:r>
        <w:rPr>
          <w:rFonts w:ascii="Times" w:hAnsi="Times" w:eastAsia="Times"/>
          <w:b w:val="0"/>
          <w:i w:val="0"/>
          <w:color w:val="000000"/>
          <w:sz w:val="22"/>
        </w:rPr>
        <w:t>tailoring. A member of the Gandhi Seva Sangh would choose only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Purushottamdas Tandon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 Gandhiji misunderstood the question and interpreted</w:t>
      </w:r>
      <w:r>
        <w:rPr>
          <w:rFonts w:ascii="Times" w:hAnsi="Times" w:eastAsia="Times"/>
          <w:b w:val="0"/>
          <w:i w:val="0"/>
          <w:color w:val="000000"/>
          <w:sz w:val="18"/>
        </w:rPr>
        <w:t>“living wage” as work for a living.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6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occupations which are available to thousands of people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 by doing manual work. But he will not work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his livelihood. He is aware of the hardships people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while earning their livelihood. But as far as he himself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as he earns his livelihood he also renders some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these occupations, members can also supplement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through teaching. Anyone who requires more and who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Appa’s knowledge of  mathematics can even become a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these are exceptions as far as I am concerned. I would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>prefer manual work for a livelihood.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either unable to understand your theory of trusteeship or my reason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grasp it. Will you kindly explain it 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thing whether you are unable to understand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 does not accept it. How can I explain such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in a few minutes? Still I shall try to explain it in brief.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I have a crore of rupees in my possession. I can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squander the amount in dissipation or take up the attitude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does not belong to me, that I do not own it, that it is a bequest,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been put in my possession by God and that only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is mine as is enough for  my requirements. My requirements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like those of the  millions. My requirements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because I happen to be theson of a rich man. I cannot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on my pleasures. The man who takes for himself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satisfy the needs customary in his society and spends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for social service becomes a trustee.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idea of socialism became popular in India,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confronted with the question as to what our attitude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towards the Princes and millionaires. The socialists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 millionaires should be done away with, that all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workers. They advocate confiscation of the properties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and say that they should be given the same wages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else—from Rs. 5 to eight annas a day or Rs. 15 a month.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what the socialists say. We too assert that the rich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their wealth whereas the labourer is the owner of his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is, therefore. from our point of view, richer than the rich.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 can be recognized as the owner of one, two or ten 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land. That is to say, of as much as may be necessary for his livelihood.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has used the English term.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want that his wages should not be higher than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labourer, that he should maintain himself on eight annas a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rest of his wealth for the welfare of society. But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his property by force. This is the most important point.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wish that the Princes and the millionaires too should do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maintain themselves on eight annas a day,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their property as national trust.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point it may be asked as to how many trustees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one can really find. As a  matter of fact, such a question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arise at all. It is not directly related to our theory. There 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such trustee or there may be none at all.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it? We should have the faith that we can, without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so little violence that it can hardly be called violence,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feeling among the rich. We should act in that faith.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us. We should demonstrate through our endeavour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end economic disparity with the help of non-violence.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faith in non-violence can ask how many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kind can be found.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 that such a thing can never happen.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as something not in keeping with human nature.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believe that you are not able to understand it or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reason cannot grasp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fully endorse your view about varnadharma. But putting it into practice is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really complicated matter. Will you please elucidate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castes have become mongrelized. Varnas have disapp-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eared. In such a situation how should those believing in the 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proceed?  This is what this question implies. Today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varna. Call it the Shudra varna. We cannot say Atishudra since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untouchability. We do not believe in a fifth varna.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only the fourth varna, that is, Shudra is left. Let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we are Shudras. Then there will be no feeling of high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left. Envy and discrimination will automatically disappear.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would  be fitting in the prevailing atmoshpere.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are a rarity these days. Who possesses learning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and will make for the welfare of the world? And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will expect nothing for that learning? As for the Kshatriyas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none left in India. If there had been any, the country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lost its freedom. India would not remain in her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if great learning and great valour could be found here.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Vaishyas are concerned, Vaishyadharma  is a varnadharma.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merely an occupation to earn money. It is a duty, not a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use their wealth for the benefit of society.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which the Banias follow are immoral. Earning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also  immoral. Many of these occupations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varnadharama. This means that today even the Vaishyas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there. Only some money-grubbing professional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Three varnas have thus passed out. That leaves us the Shudras.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possess no learning. They consider themselves slaves.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serve with knowledge. That is to say, there are not really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Shudras left in India. In other words, we cannot say that even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varnas is still extant. Even so, since we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varnadharma, let us accept the dharma of service. Let us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Shudradharma. This does not mean that we should discard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acquire as much learning as we should. We should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valour, that is, fearlessness as we can. We must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and industries to the greatest possible extent. If we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out of a sense of service and devotion, true Brahmins,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 and Vaishyas may be born amongst us. Then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feeling of high or low among them. If we do something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something may happen in future. When such varnadharma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prevails, all the bickerings that go on in the name of communism,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socialism, Congressism, Gandhism, casteism, etc., would be over. Now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a few questions from Balubhai.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shri Thakar and I started village uplift work, Gandhiji had laid down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important condition, that the people of the area we want to serve should furnish 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 accommodation as a proof of their desire for our service. Now, I would go further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lay down the condition that we should go only to those villages where people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eager for village reforms and, when the time comes, the village leaders are prepared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physical work and spend money from their own pockets. Where the village leaders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not co-operative, no improvement is possible—no matter how long the village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stay there. I would like to know how far this opinion of mine is valid.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social workers like Balubhai and Thakar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Maharashtra. They were very optimistic when they first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now they say that however much they work,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has spread there that persons wearing Gandhi caps are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with contempt. Even the services of the people wearing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are forsaken. It is possible  to feel disheartened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Many years ago Balubhai and Thakar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>consult me before starting their work. I had suggested to them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test of whether or not the villagers were keen about their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that they should at least provide the material for building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hut. Now Balubhai feels that this condition is not enough. He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more conditions should be laid down.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beyond this. This condition does not lay down a limit.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village people also give us food, why should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from my side? I have only suggested the minimun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we should lay down. And we must consider it the </w:t>
      </w:r>
      <w:r>
        <w:rPr>
          <w:rFonts w:ascii="Times" w:hAnsi="Times" w:eastAsia="Times"/>
          <w:b w:val="0"/>
          <w:i w:val="0"/>
          <w:color w:val="000000"/>
          <w:sz w:val="22"/>
        </w:rPr>
        <w:t>maximum. There is no need to go beyond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happened to me at Sevagaon. I asked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 whether I should shift to their village. Land was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Jamnalalji. Our people are very courteous. They talked to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respectfully. But they said whatever they had to say. An old man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said: “You can come to Sevagaon. You will be doing 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But we shall not allow the untouchables to enter the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expect any such thing from us.”  Despite this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have stayed there. If the people fulfil our one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us some place to stay we should not feel disheartened.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can poison last?  The newspapers say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about the Gandhians, about me and about the Sardar.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represent us, then they are right in saying what they do.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then confess everything. Why should they accept our services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really that bad? They would not accept even medicine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 They would be having a lurking fear that we might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poison along with the medicine. If there is an unworthy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giving them medicine, they can refuse to have it saying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die. If someone comes to serve me but harbours a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kill me in the end I would not trust such a man and tell him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really have such suspicions about us, we must remove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dedicated service. We must create confidence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intention is only to serve, and we mean no harm to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turn back in disappointment in the face of their protests,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giving them even a chance to test our </w:t>
      </w:r>
      <w:r>
        <w:rPr>
          <w:rFonts w:ascii="Times" w:hAnsi="Times" w:eastAsia="Times"/>
          <w:b w:val="0"/>
          <w:i/>
          <w:color w:val="000000"/>
          <w:sz w:val="22"/>
        </w:rPr>
        <w:t>bona fide.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would be only when we persist in our work. If we stick 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burnt down our hut, then the wrong impression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will be removed. They will relent when they see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perturbed even when they burn our hut, beat us, abuse us or stop our </w:t>
      </w:r>
      <w:r>
        <w:rPr>
          <w:rFonts w:ascii="Times" w:hAnsi="Times" w:eastAsia="Times"/>
          <w:b w:val="0"/>
          <w:i w:val="0"/>
          <w:color w:val="000000"/>
          <w:sz w:val="22"/>
        </w:rPr>
        <w:t>water.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newspapers are publishing all sorts of things about us;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 should we feel ashamed? Yes, we should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truth there may be in those reports, and should try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blemishes. If we are not as evil as they paint us,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bothered? And, why should we be afraid of confessing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evil that may be in us? 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Vividhavritta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person is a drunkard or this or that, whatever truth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the report should be admitted. The person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acknowledge that he does take a stealthy drink at night,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indulges  in sensuous pleasures. If we admit our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 that they exist, there is a chance of our correcting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ourselves.We must tell the people that we have certain faults in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gradually overcome them. Escaping from a situation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 of our code of behaviour. That is not the way a satyagrahi can </w:t>
      </w:r>
      <w:r>
        <w:rPr>
          <w:rFonts w:ascii="Times" w:hAnsi="Times" w:eastAsia="Times"/>
          <w:b w:val="0"/>
          <w:i w:val="0"/>
          <w:color w:val="000000"/>
          <w:sz w:val="22"/>
        </w:rPr>
        <w:t>follow his duty. If our faith is complete, there is no reason to despair.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may ask what you should do about a livelihood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staying in the villages. Appa had asked the same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manual work. You can sweep the approaches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or do some other things, and maintain yourself on the few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earn.  If you get foodgrains in lieu of money,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 that. You may not always get money from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Sangh. What does it matter if your body is ruined?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will face any hardships that may come his way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will bring him hope out of despair.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 next question is from Achyut Deshpande.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 small clan in a Princely State claiming the right of conquest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kinship with the ruler not only opposes the people’s fight for justice but helps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ruler in crushing such a movement, even violently attacking those who participate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movement, the people come to have the same attitude towards it as towards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ruler.  Is this not natural? What can one do to heal the breach thus caused between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sections of the population?  Would it not be practicable for a time to ignore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problem? Is  it wrong to think that the problem would be more easily solved through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ignored?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understand this question fully.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what little I have understood has been furnished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we have been having for the past two or three days.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is the reason why I have suspended the campaign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and why I do not have the courage to start a countrywide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Marathi weekly published from 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Where there is a danger of ill will or violence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generated it is our duty not to start any agitation. For it will not last.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create misunderstandings. People will stray into erroneous paths.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not be enough for us ourselves to be non-violent.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example. I stay at Segaon. Suppose there is a snake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will have to remove that snake from there and confine 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people will not feel endangered by it. Or, suppose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outbreak of the plague somewhere. I go there to help. For myself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 protection of God. But should I, for that matter,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without bathing or washing myself? There is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catching the contagion. My non-violent duty consists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others only after washing myself. Then suppose  smallpox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out in a village. A few among us do not believe in vaccination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do not get themselves vaccinated. Still they want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We are convinced that vaccination has failed. But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to be carriers of the disease among the people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serve. Hence our non-violent duty lies in either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vaccinated or quitting the place. The lesser dharma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ourselves vaccinated disappears in front of this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was asked to give my view about the legislation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in Bombay and Madras. I told Dr. Varki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believe in vaccination should either leave the area or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vaccinated. This is ahimsa.  In a way it is easy,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>way it is not so easy.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another example. We  have planted a small orchard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Monkeys come and pillage it. People feed these monkeys.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they stay on there. You go to Mathura and Brindaban.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monkeys around that people cannot live in peace.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adjoining cantonment area there is not a single monkey.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dharma thus to feed the monkeys. It is unjust to other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 is true of our campaigns. Not only our opponents,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supporters are full of violence. Other people want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altogether. This means that there is no real co-operation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If we launch a movement for swaraj they want to attack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insist on continuing satyagraha under such conditions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postponing swaraj. The answer to the question is clear, Our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of five or ten members should give up the idea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be destroyed because we are ready to be destroyed.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opposition will die out. Those who oppose swaraj want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>the poor. So they lose nothing if we continue our movement in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violence, whereas the poor would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ruined. We are prepared to be ruined ourselves but we do  not wish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to be ruined.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conducting the same experiment in Rajkot.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Rajkot has become my laboratory. I have suspended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there—or rather  the civil disobedience.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appropriate here.  Today  I have suspended 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every- where and I am concentrating on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programme, because it does not involve this kind of risk.</w:t>
      </w:r>
    </w:p>
    <w:p>
      <w:pPr>
        <w:autoSpaceDN w:val="0"/>
        <w:tabs>
          <w:tab w:pos="550" w:val="left"/>
          <w:tab w:pos="633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Bapu, part of my question still remains unanswered. You have just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today, when there is so much violence in the air, there is a danger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disturbances. Those who are in the movement may very well face beatings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suffer hardships, but those who are not prepared for it should not be made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so. Hence civil disobedience  should be suspended and we should concentrate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programme. All this is clear; but even while engaging ourselves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programme, it is necessary to increase our strength and teach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to the people who want to join the movement. Now, suppose we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a meeting or take out a procession. Now this meeting or procession is harmless,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is no question even of violent words. Even then a section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(such as Garasias in Rajkot, some Maharashtrians in Baroda, some Muslims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Hyderabad) under the impression that we are not loyal to the Government and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that section loses its temper, abuses us and assaults us. Thus our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arouses anger in them and a wall rises between them and the supporters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Under such circumstances, because there already is a lot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misunderstanding, our attempts to arrive at a compromise or establishing closer </w:t>
      </w:r>
      <w:r>
        <w:rPr>
          <w:rFonts w:ascii="Times" w:hAnsi="Times" w:eastAsia="Times"/>
          <w:b w:val="0"/>
          <w:i w:val="0"/>
          <w:color w:val="000000"/>
          <w:sz w:val="18"/>
        </w:rPr>
        <w:t>contacts with them will be like pouring oil over the flames.</w:t>
      </w:r>
    </w:p>
    <w:p>
      <w:pPr>
        <w:autoSpaceDN w:val="0"/>
        <w:autoSpaceDE w:val="0"/>
        <w:widowControl/>
        <w:spacing w:line="260" w:lineRule="exact" w:before="40" w:after="1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these circumstances, am I correct in saying that instead of forming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or Garasia and non-Garasia unity committees, and thus making vain </w:t>
      </w:r>
      <w:r>
        <w:rPr>
          <w:rFonts w:ascii="Times" w:hAnsi="Times" w:eastAsia="Times"/>
          <w:b w:val="0"/>
          <w:i w:val="0"/>
          <w:color w:val="000000"/>
          <w:sz w:val="18"/>
        </w:rPr>
        <w:t>efforts at unity, it would be better and more practicable for us to keep off  the whole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thing ?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that is correct.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asked by Moolchand Agarwal. 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putting questions to me over a long period of time.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awakening among people on account of child-marriages, funeral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feasts,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untouchability. But some people  believe that we must concentrate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 political work, for social-reform activities serve no purpose. They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reforms will automatically follow once political rights are realized. Will you </w:t>
      </w:r>
      <w:r>
        <w:rPr>
          <w:rFonts w:ascii="Times" w:hAnsi="Times" w:eastAsia="Times"/>
          <w:b w:val="0"/>
          <w:i w:val="0"/>
          <w:color w:val="000000"/>
          <w:sz w:val="18"/>
        </w:rPr>
        <w:t>kindly explain the place of social reforms in the work of nation-building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much-delayed question. It should have been asked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1920. In my view there is no special political field which is not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social reform.  They are both interrelated. If we do not earnestly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 of social reform, no political reforms are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give the first place to the work of social reform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second place to purely political work, If there is such a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help from the sanatanists, whether for Gujarat Vidyapith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work. But when they said that I should abandon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untouchability I told them that I would rather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help. The Mulji Jetha Market promised Rs. 35,000,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some such condition. I told them that they could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I would do without it; but as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wanted it immediately. Till today I have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Rs. 35,000 from them. But the work for swaraj did not stop.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allow such things to find a place in our hearts.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even such notions as ‘social’ and ‘political’ any place in our </w:t>
      </w:r>
      <w:r>
        <w:rPr>
          <w:rFonts w:ascii="Times" w:hAnsi="Times" w:eastAsia="Times"/>
          <w:b w:val="0"/>
          <w:i w:val="0"/>
          <w:color w:val="000000"/>
          <w:sz w:val="22"/>
        </w:rPr>
        <w:t>thinking. Let us not hinder national progress.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some  sense of discretion will have to be shown.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proper  to go and resort to satyagraha when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community calls people for dinner. It is enough if we avoid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feast ourselves. There are so many areas of social-reform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that can go on side by side  with political work. There too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stick to non-violence. But satyagraha is a mighty weapon.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used everywhere. Its use has to be limited.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Now, There is a question from Mahavir Prasad Poddar.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 person who has not been able to convince his family or neighbours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sharing food with the Harijans be a member of the Gandhi Seva Sangh?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he has not set right the behaviour of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towards the Harijans  or has not been able to do 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member of Gandhi Seva Sangh. Till such time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settled the quarrel at home, he should serve from outside. Must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on quarrelling with the members of his family and his wife?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beat his wife and turn her out of the house?  Certainly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not accept untouchability for himself. He should patiently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the protests of his family. He should win them over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For him, his house itself becomes a  laboratory.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to Gandhi Seva Sangh till he has won over his wife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love.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RADJALROSJMA  NAKA</w:t>
      </w:r>
      <w:r>
        <w:rPr>
          <w:rFonts w:ascii="Times" w:hAnsi="Times" w:eastAsia="Times"/>
          <w:b w:val="0"/>
          <w:i w:val="0"/>
          <w:color w:val="000000"/>
          <w:sz w:val="18"/>
        </w:rPr>
        <w:t>: Should the path of satyagraha be considered closed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do not honestly believe that only persons with faith in God should join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satyagraha, or to those who are socialists or atheists 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sorry, but I shall have to say, ‘Yes’. God alone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a satyagrahi. He wants to walk on his own legs.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a stick for support. He does not depend on any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Faith in God is an inner strength. Hence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closed to those who do not accept this. They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unarmed protest. They can even be non-co-operators.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never be satyagrahis. Because anyone who does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 will be defeated in the end. Should I then admit that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victory through non-violence? On the contrary,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non-violence there never can be any defeat. Faith in God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behind non-violence. Hence we must put up  with it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feels hurt. But it should be made absolutely clear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is not meant for the people who do not believe in God.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way. The socialists who do not understand my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I have worked out a trick for getting rid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it. I shall face  even that charge. You may say that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out many gallant co-workers while hypocrites professing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but without any evidence of it in their practical life will get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talking about hypocrites. I am rather talking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are ready to sacrifice their all in the name of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asking me such a question you should have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had been sleeping for the last twenty years.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why I have taken so long to wake up. I would plead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 charge. I would only say that after all I am not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descended from heaven. I have not come with a ready-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technique of satyagraha. Nor have I brought any book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to which I can refer and tell everything in advance. I am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 midst of society. I place before you any new thing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happen to discover through my experiments with and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satyagraha.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KRIPALANI</w:t>
      </w:r>
      <w:r>
        <w:rPr>
          <w:rFonts w:ascii="Times" w:hAnsi="Times" w:eastAsia="Times"/>
          <w:b w:val="0"/>
          <w:i w:val="0"/>
          <w:color w:val="000000"/>
          <w:sz w:val="18"/>
        </w:rPr>
        <w:t>: Does this mean that the non-believers like the Jains and Buddhists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join the satyagraha movement?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are some Jains or Buddhists who do not believe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cannot join satyagraha. But these people do believe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 believe in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believe in God.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is only with a  particular idea of God. I do not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disputation over it. A certain Jain even asked me at Rajkot. I gave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reply. He then remembered that the Jains too believed in Divine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Anyone who accepts the existence of a Power that helps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situations is not a non-believer. He is a believer in God.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matter if  he is a Jain or a Buddhist?  But if some Jains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themselves say that they cannot join satyagraha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believe in God I shall not argue with them.   I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KRISHNAN NAIR</w:t>
      </w:r>
      <w:r>
        <w:rPr>
          <w:rFonts w:ascii="Times" w:hAnsi="Times" w:eastAsia="Times"/>
          <w:b w:val="0"/>
          <w:i w:val="0"/>
          <w:color w:val="000000"/>
          <w:sz w:val="18"/>
        </w:rPr>
        <w:t>: What is the criterion for judging whether a person does or does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believe in God?  If an individual accepts God as a metaphysical probability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as a mysterious Power, will he be called an atheist 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subtle question. It is not even necessary to go so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it. I do not insist that everybody should have the same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I have and describe Him in the same vocabulary that I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ready-made test to determine whether somebody does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 believe in God. Still, it is possible to test it. But this point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settled tomorrow,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today my time is 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Panchama Varshik Adhiveshan (Brindaban,Bihar) ka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pp. 50-9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   TALK TO RURAL  RECONSTRUCTION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6, 1939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tragedy that many of you should be coming from cities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accustomed to life in the cities. Not unless you switch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off the cities to the villages can you serve them.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is not cities that make India, but the villages,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reconstruct them unless you revive the village life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defunct handicrafts. Industrialization cannot bring life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moribund villages. The peasant  in his cottage home can be revived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he gets back his craft and depends for his necessaries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and not on the cities as he is compelled to do today.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grasp this basic principle, all the time that you give to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 work will be wasted.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Build your villages anew. Infuse </w:t>
      </w:r>
      <w:r>
        <w:rPr>
          <w:rFonts w:ascii="Times" w:hAnsi="Times" w:eastAsia="Times"/>
          <w:b w:val="0"/>
          <w:i w:val="0"/>
          <w:color w:val="000000"/>
          <w:sz w:val="22"/>
        </w:rPr>
        <w:t>new blood in villages which are in the grip of ruin. Save the teeming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“Answeres to Questions at Gandhi Seva Sangh”, Meeting, Brindaban-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III”, 7-5-1939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“Gandhi Seva Sangh–IV”. Mahadev Desai explains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“the rural reconstruction workers were engaged by the Bihar Government”.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millions who need your assis-tance.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more that I would ask you to bear in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wants to qualify himself for the service of the village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 his mind and his eyes pure and must look upon every </w:t>
      </w:r>
      <w:r>
        <w:rPr>
          <w:rFonts w:ascii="Times" w:hAnsi="Times" w:eastAsia="Times"/>
          <w:b w:val="0"/>
          <w:i w:val="0"/>
          <w:color w:val="000000"/>
          <w:sz w:val="22"/>
        </w:rPr>
        <w:t>woman as his mother or sister.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 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24-6-1939;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8-5-1939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   IS NIRA OBJECTIONABLE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fourteen points that Parsi friends have raised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prohibition campaign, there occurs this strange passage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Mahatamaji persuades the Parsis to drink </w:t>
      </w:r>
      <w:r>
        <w:rPr>
          <w:rFonts w:ascii="Times" w:hAnsi="Times" w:eastAsia="Times"/>
          <w:b w:val="0"/>
          <w:i/>
          <w:color w:val="000000"/>
          <w:sz w:val="18"/>
        </w:rPr>
        <w:t>nira.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(sweet, unfermented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toddy), but the Parsis very well know the properties of </w:t>
      </w:r>
      <w:r>
        <w:rPr>
          <w:rFonts w:ascii="Times" w:hAnsi="Times" w:eastAsia="Times"/>
          <w:b w:val="0"/>
          <w:i/>
          <w:color w:val="000000"/>
          <w:sz w:val="18"/>
        </w:rPr>
        <w:t>nira.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Moreover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had already tried this </w:t>
      </w:r>
      <w:r>
        <w:rPr>
          <w:rFonts w:ascii="Times" w:hAnsi="Times" w:eastAsia="Times"/>
          <w:b w:val="0"/>
          <w:i/>
          <w:color w:val="000000"/>
          <w:sz w:val="18"/>
        </w:rPr>
        <w:t>nira-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drinking experiment free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tree-tax, but it failed because </w:t>
      </w:r>
      <w:r>
        <w:rPr>
          <w:rFonts w:ascii="Times" w:hAnsi="Times" w:eastAsia="Times"/>
          <w:b w:val="0"/>
          <w:i/>
          <w:color w:val="000000"/>
          <w:sz w:val="18"/>
        </w:rPr>
        <w:t>nira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produces cold, flatulence, diarrhoea, etc.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experiment was already tried in Mahatmaji’s Ashram  at Segaon and there fatal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results were pronounced.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Bombay Government tried.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and has done to those who are trying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wrong to say that the experiment at Segaon Ashram failed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produced fatal results.  It has never been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any of the bad results ascribed to it by the writer.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being freely drunk by many in Segaon and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profit to their health. Moreover it is turned into syrup or </w:t>
      </w:r>
      <w:r>
        <w:rPr>
          <w:rFonts w:ascii="Times" w:hAnsi="Times" w:eastAsia="Times"/>
          <w:b w:val="0"/>
          <w:i/>
          <w:color w:val="000000"/>
          <w:sz w:val="22"/>
        </w:rPr>
        <w:t>gur,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condition I and many others use it almost daily. As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in large quantities. It is better relished than sugar-cane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being less sweet. As to the deaths that occurred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not in Segaon, the investigations have clearly showed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were due not to </w:t>
      </w:r>
      <w:r>
        <w:rPr>
          <w:rFonts w:ascii="Times" w:hAnsi="Times" w:eastAsia="Times"/>
          <w:b w:val="0"/>
          <w:i/>
          <w:color w:val="000000"/>
          <w:sz w:val="22"/>
        </w:rPr>
        <w:t>nira-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but to cholera.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establish any connection between the deaths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patients had developed cholera without drinking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have been right to say that cholera was induced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food that they had eaten? I may mention that several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in Segaon with impunity the same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had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>in Wardha.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the thirteen other points are based on as weak a foundation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(No. 13) is, surely there is no case against prohibition.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 the rest are no stronger. I have picked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>thirteenth in the hope that my personal testimony may put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on their guard againt making statements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substantiate. Opposition based on reason must always command </w:t>
      </w:r>
      <w:r>
        <w:rPr>
          <w:rFonts w:ascii="Times" w:hAnsi="Times" w:eastAsia="Times"/>
          <w:b w:val="0"/>
          <w:i w:val="0"/>
          <w:color w:val="000000"/>
          <w:sz w:val="22"/>
        </w:rPr>
        <w:t>respect. This one seems to me to lack that essential quality.</w:t>
      </w:r>
    </w:p>
    <w:p>
      <w:pPr>
        <w:autoSpaceDN w:val="0"/>
        <w:autoSpaceDE w:val="0"/>
        <w:widowControl/>
        <w:spacing w:line="280" w:lineRule="exact" w:before="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RINDABAN,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7,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13-5-1939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   LETTER TO  VALJI  G.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Chitre  spins yarn worth Rs. 10, he will certainly 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If he engrosses himself in the work, his problems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The Wardha rates are the highest.  I am ready to assess the </w:t>
      </w:r>
      <w:r>
        <w:rPr>
          <w:rFonts w:ascii="Times" w:hAnsi="Times" w:eastAsia="Times"/>
          <w:b w:val="0"/>
          <w:i w:val="0"/>
          <w:color w:val="000000"/>
          <w:sz w:val="22"/>
        </w:rPr>
        <w:t>value of his yarn at those rates.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8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OVINDJI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ONDAL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7484.  Courtesy: Valji 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  LETTER TO  AMTUSSALAAM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1939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letters. I also answered them. What can I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do not reach you?  Today I am sending you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pass through Ahmedabad on the 12th on way to Rajkot. </w:t>
      </w:r>
      <w:r>
        <w:rPr>
          <w:rFonts w:ascii="Times" w:hAnsi="Times" w:eastAsia="Times"/>
          <w:b w:val="0"/>
          <w:i w:val="0"/>
          <w:color w:val="000000"/>
          <w:sz w:val="22"/>
        </w:rPr>
        <w:t>Sushilabehn is of course with me and Mahadevbhai also will be there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well, I hope. I also had talks with Mridulabehn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something has been settled about Qureshi.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418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May 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8-5--1939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 LAKSHMI NARAYAN GADODIA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1939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LAKSHMI NARAYANJI,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Balvantsinhaji is a member of the Segaon Ashram. He is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cow. He has  served the cow since his childhood. Please depute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guide him to the dairy and also arrange for him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farm.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 the dispute regarding the mosque been settled?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2627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416. ANSWERS TO  QUESTIONS  AT GANDHI SEVA SANGH </w:t>
      </w:r>
      <w:r>
        <w:rPr>
          <w:rFonts w:ascii="Times" w:hAnsi="Times" w:eastAsia="Times"/>
          <w:b w:val="0"/>
          <w:i/>
          <w:color w:val="000000"/>
          <w:sz w:val="24"/>
        </w:rPr>
        <w:t>MEETING, BRINDABAN–III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1939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begin with Radhakrishna’s question which I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could not finish. The question about God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dealt with. A discussion on it was going on.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Krishnan Nair had raised a subtle point. But it does not allow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discussion. I am indifferent about the names or attributes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man may apply to God. I had made a general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 who had no faith in God could not stay a satyagrahi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What I had meant was that so long as the satyagrahi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there is some great subtle Power that would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in all situations, he cannot face tyranny, strife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humiliations and sustain his non-violence. These days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anything which may be described as torture. Nobody places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burning coals or pierces us with needles. This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form of cruelty. But in the face of even such torture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malice against the torturer is non-violence. Man cannot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supreme non-violence in the face of such suffering relying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efforts. So long  as  he does  not  have  faith  in  some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the presence of that Power behind him he will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calmly to put up with such tyranny. This Power that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is God. Not to bear any malice towards the tyrant even on </w:t>
      </w:r>
      <w:r>
        <w:rPr>
          <w:rFonts w:ascii="Times" w:hAnsi="Times" w:eastAsia="Times"/>
          <w:b w:val="0"/>
          <w:i w:val="0"/>
          <w:color w:val="000000"/>
          <w:sz w:val="22"/>
        </w:rPr>
        <w:t>such occasions is another name of faith in God.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“Answeres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Can those persons who habitually wear khadi but do not spin nor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inclined to spin join the satyagraha movement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ANSWEER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Those people cannot be chosen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Listen carefully. I am talking about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satyagraha. Satyagraha  is a universal term.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special preparation. Satyagraha  includes even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Those who do not spin can be satyagrahis,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take part in civil disobedience.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we tell those who do not wear khadi but who feel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country—lawyers who are prepared to abandon their practice, men and women who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 come forward selflessly to put up with hardships?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Millions of people cannot join civil disobedience.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is meant for those who have purified themselves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obey laws in humility. Only they can determine which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disobeyed and how and when. They willingly obey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laws of the State but of all other organizations. They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 of fear of punishment but deliberately out of a sense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alone gives them the right to break laws. It is like taking a dose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poison. If a man takes a dose of poison without proper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, he dies. The more I think the more I realize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no ordinary weapon. Everyone cannot use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certainly insist on truth. All those who have joined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today are not people of this kind. Except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for civil disobedience other people do not offer real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They indulge in angry, violent disobedience.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they are all good men. Maybe they are better than we are.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fit into our pattern. Hence they should keep away.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the criterion of complete faith in truth and non-violence?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has faith in truth and non-violence should wholly keep away from violence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falsehood in his daily life. Under these circumstances, can someone in whose house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business of foreign cloth or mill-cloth or who, in some way or the other,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helps in diverting Indian money out of the country, or who is harming the interests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by some other act, be a satyagrahi? Should his professed faith in truth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be accepted or should further investigation be made 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no person indulging in such practices can join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Should he be kept out of civil disobedience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 allowed to join?  I have myself been rather weak on this point.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exercised as much firmness as was necessary. I am facing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and the country is paying for it.   Such a person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join civil disobedience. He can be of help in other ways.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investigating in the case of a person whose actions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should the character of a person be investigated?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already been answered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should be considered the limit of non-addiction? Should </w:t>
      </w:r>
      <w:r>
        <w:rPr>
          <w:rFonts w:ascii="Times" w:hAnsi="Times" w:eastAsia="Times"/>
          <w:b w:val="0"/>
          <w:i/>
          <w:color w:val="000000"/>
          <w:sz w:val="18"/>
        </w:rPr>
        <w:t>bidi,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 and tea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regarded as addictions 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question. I have drawn the line at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intoxicants. He who takes intoxicating things suffers from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degeneration. How can he insist on truth? So in this matter the limit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clear. But I have not the heart to get rid of a man who,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smokes, is a great devotee of God. I can take a bold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prohibiting the use of opium, </w:t>
      </w:r>
      <w:r>
        <w:rPr>
          <w:rFonts w:ascii="Times" w:hAnsi="Times" w:eastAsia="Times"/>
          <w:b w:val="0"/>
          <w:i/>
          <w:color w:val="000000"/>
          <w:sz w:val="22"/>
        </w:rPr>
        <w:t>ganja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bhang, alcohol, etc.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the line at these things. I am a staunch enemy of tobacco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do not like even tea. I feel disturbed when I see people chewing </w:t>
      </w:r>
      <w:r>
        <w:rPr>
          <w:rFonts w:ascii="Times" w:hAnsi="Times" w:eastAsia="Times"/>
          <w:b w:val="0"/>
          <w:i w:val="0"/>
          <w:color w:val="000000"/>
          <w:sz w:val="22"/>
        </w:rPr>
        <w:t>pan the whole day. But this is my personal view.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one resort to fast and similar methods in jail in the face of inhuman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conduct—not necessarily humiliating—such as bad food and harassment?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it is difficult to lay down any rigid rule.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born to face all kinds of difficulties. He should not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 thinking  of honour and humiliation. He who is over-sensitive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too delicate of body should not go to jail. As a  rule,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joins civil disobedience should be prepared to face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jail. He should not agree to anything which is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self-respect and integrity. Those who have delicate hearts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remain outside. Fasting normally should not be resorted to.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the satyagraha is launched, newspapers are stopped. Bulletins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stopped. People joining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prabhat pheris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liable to be arrested. Under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do you not think that propaganda would cease if no persons except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permitted to be satyagrahis are allowed to join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prabhat pheris,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distribute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bulletins or join any other activity which may be liable to lead to the arrest of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 adoption of such a policy would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all propaganda. So long as a few individuals go to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incarceration itself would mean a lot of publicity.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true propaganda for civil disobedience. It does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if newspapers, bulletins and </w:t>
      </w:r>
      <w:r>
        <w:rPr>
          <w:rFonts w:ascii="Times" w:hAnsi="Times" w:eastAsia="Times"/>
          <w:b w:val="0"/>
          <w:i/>
          <w:color w:val="000000"/>
          <w:sz w:val="22"/>
        </w:rPr>
        <w:t>prabhat pheris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stopped.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that an attempt to continue these things anyhow involves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all types of persons being drawn into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Yeravda Prison became filled with people during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1931. I was able to meet a few of the detenus and freely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told me that good people had come in the beginning.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came later looked like goondas. They broke jail rules,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abusive language and indulged in physical fights. The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they did. The question was what they did not do. A boy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up, distribute a bulletin and go to jail. What purpose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carrying on the satyagraha with the help of  such people?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lack of faith, lack of courage behind such questions. What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to do  with crowds of people? It is our belief that even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true satyagrahi, swaraj is bound to come. Why should we be so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impatient?  Swaraj may come now or later.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the above conditions only very few people would be qualified to go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jail. But what about those people who cannot fulfil those conditions and yet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desirous of serving the country? What should they do?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has been already answered.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should we do when people go to </w:t>
      </w:r>
      <w:r>
        <w:rPr>
          <w:rFonts w:ascii="Times" w:hAnsi="Times" w:eastAsia="Times"/>
          <w:b w:val="0"/>
          <w:i/>
          <w:color w:val="000000"/>
          <w:sz w:val="18"/>
        </w:rPr>
        <w:t>prabhat pheris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informing us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other propaganda work and get arrested?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keep on telling these people that they are harming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satyagraha by their actions. What can we do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 us?  Let  us leave them to their fate. Some of them will go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some will tender apologies and come out. Others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their terms of imprisonment. What can we do about them?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  is a  means of public awakening. How will this be possible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absence of propaganda and demonstrations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true and honest, true propaganda would go 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gone to jail. Let us not worry about the propaganda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stopped. Propaganda is of two kinds: violent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There is no harm if the propaganda which consists in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being written and abuses being hurled against the adversary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There is no need to do any propaganda from our 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violent propa-ganda against us. I am told that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showering abuses on me and the Sardar. They abuse others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Should we bring out papers in order to retaliate and waste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effort and time in it? Should we set up an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our stand? How long can we go on answering every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may be said against us? A satyagrahi cannot do such a </w:t>
      </w:r>
      <w:r>
        <w:rPr>
          <w:rFonts w:ascii="Times" w:hAnsi="Times" w:eastAsia="Times"/>
          <w:b w:val="0"/>
          <w:i w:val="0"/>
          <w:color w:val="000000"/>
          <w:sz w:val="22"/>
        </w:rPr>
        <w:t>thing. Such criticism is like a  storm. Storms come and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earthquakes. Let them come. They will go as they come. That storm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then a natural storm. But why should we fight against it?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be faced. At the most, we may die trying to put up with it.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continue our work with this resolve.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the  Gandhi-Irwin  Pact, people were permitted to collect salt for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year. The Government has recently promulgated an order that it will be possible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 salt only within the limit of time it may fix from year to year. Till now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carry salt on their heads anywhere they chose. Now this facility has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limited to the villages near the sea-shore, with the result that people are not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benefit from this facility. What should we do under these circumstances?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I should frankly tell you that our own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this order. We have not abided by the restrictions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under the Gandhi-Irwin Pact. Hence these excesses. They reap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sow. There are no such obstruction where people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conditions. Such things are happening because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trading in salt.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believe that the philosophy of the Aryasamaj encourages violence?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said that. What I say is that they consider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violence and non-violence legitimate even as an ordinary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does. According to them, it is wrong to remain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when it becomes one’s duty to resort to violence. We,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believe in only non-violent resistance.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 you considered it a duty to have calves and dogs killed?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you should say it does not lie in my mouth to talk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would accept it. I shall agree. I am willing to pull my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You are familiar with the cases of the calf and the dogs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incident. I have already said what I had to say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about the Aryasamaj satyagraha in Hyderabad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shown to me. I had given my frank opinion in the matter.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 clear that whatever I had said was not meant for the Press.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that satyagraha is  not in keeping with dharma,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in the spirit of dharma. Those who do not regard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 supreme dharma can go only so far with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do not possess a non-violent outlook cannot offer non-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asked by A. Vedaratnam.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asked by Moolchand Agrawal.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Fiery Ordeal”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satyagraha. I am conscious of the limitations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it would not be right for me to issue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in the newspapers that may bring harm to somebody.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worshipper of satyagraha. Why should I unnecessarily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something with which I am not concerned?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everything that may be happening anywhere? 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non-violence. I do not wish to indulge in such irrelevant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Of course, I do try to persuade my co-workers to give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 today does not add to the prestige of the Aryasamaj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religion. I would appeal even to Sir Akbar Hydari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his attitude. I am doing everything that the duty of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demand. I am doing nothing more. The day I feel it is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public  statement, I shall do so. But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Gandhi Seva Sangh should not go beyond the limits I have set.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one last point. Prajapati Babu has done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covention. But there has been much unnecessary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This is a blot on our work. There is gas-lighting here,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 lighting. At this rate there will be no limit left. We must fix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limits. On the other side arrangements about lavatories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best. According to my conception of the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this is not an annual celebration. This is an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for us. We should never forget that we have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in the direction of simplicity, a rural outlook, of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cleanliness. We do not come here for having a celebration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excursion. This convention is a training camp for us. It provides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opportunity for introspection, for exchanging notes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another’s experiences and having training in 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The accommodation and sanitation here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that even if we have to stay here for seven months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days, we should not feel like going back. But after only six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feel impatient to get away. Why should this be so? I have a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do not run away from here soon the place will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unclean. Thus we have to work very hard, for we are still far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ideal I have set.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people have turned up here in such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indication of their love. Expression of love is good up to a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in this there should be some restraint which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here. This too is a matter of practice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to say that nothing here is deserving of praise. I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good things. You have done much work, gone to much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But I do not have to praise, you for it. You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in the expectation of praise have you? If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for praise, my praise by itself would be the fruit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My job is to criticize. I cannot say how these shortcomings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overcome. I can only criticize. Sanitary conditions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conventions should be perfect. Arrangements about meals, etc.,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clean and hygienic. Please take my comments in the right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see that wherever this convention meets next year, these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 will not be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Panchama Varshik Adhiveshan (Brindaban, Bihar) ka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63-9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 SPEECH AT ALL-INDIA VILLAGE INDUSTRIES BOARD </w:t>
      </w:r>
      <w:r>
        <w:rPr>
          <w:rFonts w:ascii="Times" w:hAnsi="Times" w:eastAsia="Times"/>
          <w:b w:val="0"/>
          <w:i/>
          <w:color w:val="000000"/>
          <w:sz w:val="24"/>
        </w:rPr>
        <w:t>MEETING, BRINDABAN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judging from the small attendance here, you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 Village Industries Board was a failure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surprising. For the annual meeting of any organization, an attendance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eighteen would be considered small. But I would not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pained even if we had to manage with less, even fewer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eighteen, or do wholly without them. This is what I feel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We must keep its constitution and organization a little 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people cannot be fitted into it. Many names were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because the rules were not being observed.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as the Village Industries Board should be judged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numerical strength but by the work it does. Of course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much work so far. But whatever little work has been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thoroughly and after a few years you  will see the deep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work. The office-bearers are sincere workers. I can assert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devote their entire energy to the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people’s eyes are fixed on the towns. So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slackness in the work of  the Village Industries Board.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in the present circumstances. Millions of the poor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 on the little money they can get. We want to give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village industries, sufficient for their maintenance.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this activity with that aim.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office-bearers of the Village Industries Board have faith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salvation of India lies in the salvation of the villages which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depends on the revival of village industries and not on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By effecting improvement in the old village industries we </w:t>
      </w:r>
      <w:r>
        <w:rPr>
          <w:rFonts w:ascii="Times" w:hAnsi="Times" w:eastAsia="Times"/>
          <w:b w:val="0"/>
          <w:i w:val="0"/>
          <w:color w:val="000000"/>
          <w:sz w:val="22"/>
        </w:rPr>
        <w:t>can provide crores of rupees to the hovels of the poor.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find the Village Industries Board a very small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compared to the Charkha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 compared to the latter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by it is also very little. There is a reason for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is many years old now. The method of its working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well established. Besides this, another reason for the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Charkha Sangh is that they are concerned with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industry. But there are so many industries in villages.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Board has to be concerned with many industries.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easier to become an expert in the work of the Charkha Sangh.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Industries Board we shall require many experts.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 should produce experts who can scientifically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the village industries. Today we do not get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and therefore it is difficult to increase our activities.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our experts among the oil-men, carpenters, etc., in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come from high schools and colleges.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success on a large scale as long as we do not get men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village industries who are at the same time intelligent</w:t>
      </w:r>
    </w:p>
    <w:p>
      <w:pPr>
        <w:autoSpaceDN w:val="0"/>
        <w:autoSpaceDE w:val="0"/>
        <w:widowControl/>
        <w:spacing w:line="262" w:lineRule="exact" w:before="8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experts and paper-making experts. Now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these activities with ahimsa. This activity appears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uninteresting. But the result is interesting if we have patience.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those who are members of the Gandhi Seva Sangh dissociate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politics and concentrate on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Board. You seem to be happy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full of Gandhians. But I am not happy about it.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our responsibility. We have become overburdened.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it to be happy about? Yesterday Rajendra Babu was telling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facing more difficulties and putting up with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because of our men, that Gandhians quarrelled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contested elections against one another. This is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madness.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before us is how we can save ourselves 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thing. My answer is that there is work to do in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Sangh, in the Village Industries Board and in the Talimi Sangh.</w:t>
      </w:r>
    </w:p>
    <w:p>
      <w:pPr>
        <w:autoSpaceDN w:val="0"/>
        <w:autoSpaceDE w:val="0"/>
        <w:widowControl/>
        <w:spacing w:line="220" w:lineRule="exact" w:before="3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Spinners’ Association.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Oil mill.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yourselves whole-heartedly in that work and hypocrisy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Swaraj will come quicker through that work than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elections. We cannot win swaraj through today’s politics.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Many people today are quarrelling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Gandhi. One man says ‘I want to go;’ and another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‘I want to go’. Such people make a laughing-stock of Gandhism.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save yourselves from such things, you should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politics. There are so many activities for you. If you engage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in these activities, the progress of both will be quicker.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Hindu-Muslim tension can also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these activities. If village industries are revived, millions of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full wages. Here the interests of Hindus and Muslims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clash and both the communities will be saved from conflicts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characterize politics. If the activities of the Village Industries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carried on in such faith, we can never give them up. We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all the twenty-four hours. That is why I told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that though this thing appears so small and unrewarding I </w:t>
      </w:r>
      <w:r>
        <w:rPr>
          <w:rFonts w:ascii="Times" w:hAnsi="Times" w:eastAsia="Times"/>
          <w:b w:val="0"/>
          <w:i w:val="0"/>
          <w:color w:val="000000"/>
          <w:sz w:val="22"/>
        </w:rPr>
        <w:t>see nothing wrong in that. I only see good coming of it.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8-7-1939.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   SPEECH AT PUBLIC MEETING, BRINDABAN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few decades ago, I never knew what Hindustan was nor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know what I was. I came to Champaran in 1917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redressing the grievances of the peasantry who were mere toys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planters. I came here with my heart open and had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instrument for the fight except the armament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Today you love me and adore me. I accept your loyalty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gratitude. But there was nothing extraordinary in me.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devotion in me to lift you up from the economic,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political morass. I only wish that you could also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I follow. What I said to you in 1917 still holds good. The </w:t>
      </w:r>
      <w:r>
        <w:rPr>
          <w:rFonts w:ascii="Times" w:hAnsi="Times" w:eastAsia="Times"/>
          <w:b w:val="0"/>
          <w:i w:val="0"/>
          <w:color w:val="000000"/>
          <w:sz w:val="22"/>
        </w:rPr>
        <w:t>indigo curse was removed because you were non-violent. You have</w:t>
      </w:r>
    </w:p>
    <w:p>
      <w:pPr>
        <w:autoSpaceDN w:val="0"/>
        <w:autoSpaceDE w:val="0"/>
        <w:widowControl/>
        <w:spacing w:line="220" w:lineRule="exact" w:before="4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that the meeting, held in the afternoon,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by about 50,000 people, and “a purse of Rs. 20,000 was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behalf of Champaran as a mark of its respect and loyalty to him”.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summary of the speech was reported by Mahadev Desai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20-5-1939.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weapon at your disposal. The need for it greater today than </w:t>
      </w:r>
      <w:r>
        <w:rPr>
          <w:rFonts w:ascii="Times" w:hAnsi="Times" w:eastAsia="Times"/>
          <w:b w:val="0"/>
          <w:i w:val="0"/>
          <w:color w:val="000000"/>
          <w:sz w:val="22"/>
        </w:rPr>
        <w:t>in 1917.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idle away your time and do not waste the national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foreign purchases. Try to increase the national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introduction of spinning-wheel which is the panacea for </w:t>
      </w:r>
      <w:r>
        <w:rPr>
          <w:rFonts w:ascii="Times" w:hAnsi="Times" w:eastAsia="Times"/>
          <w:b w:val="0"/>
          <w:i w:val="0"/>
          <w:color w:val="000000"/>
          <w:sz w:val="22"/>
        </w:rPr>
        <w:t>all ills.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yourselves. Approach the Congress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you want. Strive hard. Speak nothing but the truth.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non-violent. Be ready for service and sacrifices. March ahead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ahimsa.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but a representative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humble abode of millions, famished, hungry and illiterate.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the vow to lift them up and give them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bring them happy and prosperous days. Do not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who are so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ready to face </w:t>
      </w:r>
      <w:r>
        <w:rPr>
          <w:rFonts w:ascii="Times" w:hAnsi="Times" w:eastAsia="Times"/>
          <w:b w:val="0"/>
          <w:i w:val="0"/>
          <w:color w:val="000000"/>
          <w:sz w:val="22"/>
        </w:rPr>
        <w:t>privations and destitution to serve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will be utilized for giving bread to the hungry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to the naked. The money will be spent for Champaran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It is for the service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will be spent.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hear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resorting to violence. They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zamindars. If you want to abolish zamindari, it is well and good. </w:t>
      </w:r>
      <w:r>
        <w:rPr>
          <w:rFonts w:ascii="Times" w:hAnsi="Times" w:eastAsia="Times"/>
          <w:b w:val="0"/>
          <w:i w:val="0"/>
          <w:color w:val="000000"/>
          <w:sz w:val="22"/>
        </w:rPr>
        <w:t>Do so through non-violence. Why do you terrorize zamindars? 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zamindars and tell them that they were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tenantry. There should be no abuse, no filth, no violence, no beating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amlas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learn to love one another.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ahimsa and its use will give you back what you have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Hindus should live in amity. They must live as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spin. They should cultivate tolerance and devotion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sacrifice. If this is done, independent India is not a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obvious enough that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and abolition of untouchability are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 remains only the spinning-wheel. How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symbol of non-violence? As I have already explained, the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thing is the spirit in which you regard it, the attributes you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Gram Udyog 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reports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answered a question: “What is the relation between constructive work </w:t>
      </w:r>
      <w:r>
        <w:rPr>
          <w:rFonts w:ascii="Times" w:hAnsi="Times" w:eastAsia="Times"/>
          <w:b w:val="0"/>
          <w:i w:val="0"/>
          <w:color w:val="000000"/>
          <w:sz w:val="18"/>
        </w:rPr>
        <w:t>and ahimsa?”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 it with. It is not a quinine pill, which has certain inherent </w:t>
      </w:r>
      <w:r>
        <w:rPr>
          <w:rFonts w:ascii="Times" w:hAnsi="Times" w:eastAsia="Times"/>
          <w:b w:val="0"/>
          <w:i w:val="0"/>
          <w:color w:val="000000"/>
          <w:sz w:val="22"/>
        </w:rPr>
        <w:t>properties in it apart from what you think about it.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has no such inherent property. Take the </w:t>
      </w:r>
      <w:r>
        <w:rPr>
          <w:rFonts w:ascii="Times" w:hAnsi="Times" w:eastAsia="Times"/>
          <w:b w:val="0"/>
          <w:i/>
          <w:color w:val="000000"/>
          <w:sz w:val="22"/>
        </w:rPr>
        <w:t>Gayatri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the same effect on non-Hindus as it has on me, nor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reaction on me as it has on the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the spinning-wheel in itself has nothing which can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or bring swaraj. But you have to think it with those attributes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transformed. Its obvious value is the service of the poor,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does not necessarily mean that  it should be a symbol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an indispensable condition for swaraj. But we, since 1920, </w:t>
      </w:r>
      <w:r>
        <w:rPr>
          <w:rFonts w:ascii="Times" w:hAnsi="Times" w:eastAsia="Times"/>
          <w:b w:val="0"/>
          <w:i w:val="0"/>
          <w:color w:val="000000"/>
          <w:sz w:val="22"/>
        </w:rPr>
        <w:t>connected the wheel with swaraj and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programme of self-purification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again intimately connected. Coarse homespun </w:t>
      </w:r>
      <w:r>
        <w:rPr>
          <w:rFonts w:ascii="Times" w:hAnsi="Times" w:eastAsia="Times"/>
          <w:b w:val="0"/>
          <w:i w:val="0"/>
          <w:color w:val="000000"/>
          <w:sz w:val="22"/>
        </w:rPr>
        <w:t>signifies simplicity of life and therefore purity.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spinning-wheel, without Hindu-Muslim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abolition of untouchability there can be no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Civil disobedience presupposes willing 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self-imposed rules, and without it civil disobedience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joke. This is what came to me with redoubled conviction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laboratory at Rajkot. If even one man fulfils all the conditions,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winning swaraj. I am still far from being that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I said the same thing at the time we met to organize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 against the Rowlatt Act. When it was started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only a handful of men, but we built up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out of that handful. As I am an imperfect satyagrahi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your co-operation. In the process of organizing and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co-operation. I myself grow, for my introspection never ceases.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time I am now giving you is as much in my own interest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yours, or at least in my own interest, if not in yours. For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myself I am growing and evolving. No one is too 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grow, certainly not I. In the Transvaal, satyagraha was born; but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wielded it there. Millions have wielded it here.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the 6th of April 1919 millions would rise up like one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call I had made from Madras? But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essential for the ultimate success. Indeed today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untrue to the nation if we did not fulfil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as a symbol of non-violence,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long it takes.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9-5-1939; aslo </w:t>
      </w:r>
      <w:r>
        <w:rPr>
          <w:rFonts w:ascii="Times" w:hAnsi="Times" w:eastAsia="Times"/>
          <w:b w:val="0"/>
          <w:i/>
          <w:color w:val="000000"/>
          <w:sz w:val="18"/>
        </w:rPr>
        <w:t>Gram Udyog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June 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DISCUSSION WITH RAJENDRA PRASAD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120" w:after="0"/>
        <w:ind w:left="3830" w:right="0" w:firstLine="1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before </w:t>
      </w:r>
      <w:r>
        <w:rPr>
          <w:rFonts w:ascii="Times" w:hAnsi="Times" w:eastAsia="Times"/>
          <w:b w:val="0"/>
          <w:i/>
          <w:color w:val="000000"/>
          <w:sz w:val="22"/>
        </w:rPr>
        <w:t>May 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count nearness to Patna an advantage. We </w:t>
      </w:r>
      <w:r>
        <w:rPr>
          <w:rFonts w:ascii="Times" w:hAnsi="Times" w:eastAsia="Times"/>
          <w:b w:val="0"/>
          <w:i w:val="0"/>
          <w:color w:val="000000"/>
          <w:sz w:val="22"/>
        </w:rPr>
        <w:t>want to go to the village. Is Bihar going to drag us back?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RAJENDRA PRASAD</w:t>
      </w:r>
      <w:r>
        <w:rPr>
          <w:rFonts w:ascii="Times" w:hAnsi="Times" w:eastAsia="Times"/>
          <w:b w:val="0"/>
          <w:i w:val="0"/>
          <w:color w:val="000000"/>
          <w:sz w:val="18"/>
        </w:rPr>
        <w:t>: Time is very short, the city affords various conveniences,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would be less expenditure.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means that we change the policy we have been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out for the last three years?  Why not Brindaban itself?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Sonepur was discussed but it is a glorified village.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in the heart of a village. Don’t emulate Haripura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Faizpur. You should excel both in simplicity and in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>splendour.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Visitors are a problem, especially in Bihar where we would have lakhs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arrangements for them as the Aryasamajists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They ask everyone to come with their provisions, lanterns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 They only provide them accommodation (under  the trees)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For this last no water-works are necessary. Whatever you do,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defeat and run to Patna. No need for electricity at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meet in winter no fans would be needed. Start work from 8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11, and then from 2 or 3 to 7. A little winter’s sun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than otherwise. No, you must try your best to change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for Phulwari. Everyone must be asked to bring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lantern. You can say beforehand you can give so much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so we should have to spend a lot on construction. We must afford protec-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against cold?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use your grass for warmth both above and below?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need for cots excepting for the ill and the infirm.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“Gandhi Seva Sangh-IV” by Mahadev Desai,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“Rajendra Babu and other Bihar workers had discussion with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venue of the next Congress which is to be in Bihar. Phulwari Shareef,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four miles from Patna and is said to have various other advantages, had </w:t>
      </w:r>
      <w:r>
        <w:rPr>
          <w:rFonts w:ascii="Times" w:hAnsi="Times" w:eastAsia="Times"/>
          <w:b w:val="0"/>
          <w:i w:val="0"/>
          <w:color w:val="000000"/>
          <w:sz w:val="18"/>
        </w:rPr>
        <w:t>proposed.”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left Brindaban on May 8, 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won’t get money. Both zamindars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>are against us. Gate-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will be much less.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agree. Have it somewhere but not near a city.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 tube-wells here very cheaply.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will have tube-wells, but we have to cope with the need of nearly 60,000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gallons per hour. But electric light may be dispensed with.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hate it. We must not think in terms of illumination.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attractive in other ways during the day. Don’t copy what is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will blame you if you have no fireworks and no illuminations.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cleanliness and simple wants satisfied. Give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But I agree that you must spend on water. Collect one pice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from each of the 70,000 villages and satisfy your needs.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Congress worth going to or seeing.  Decide on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village. I don’t mind where it may be, and you will gain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getting every village to contribute its mite. Volunteer corps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and efficient. They must  be experts in sanitation. No smell </w:t>
      </w:r>
      <w:r>
        <w:rPr>
          <w:rFonts w:ascii="Times" w:hAnsi="Times" w:eastAsia="Times"/>
          <w:b w:val="0"/>
          <w:i w:val="0"/>
          <w:color w:val="000000"/>
          <w:sz w:val="22"/>
        </w:rPr>
        <w:t>and no dirt must be allowed. Organization of this must begin early.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volunteer corps will cost us a good deal—probably Rs. 50,000.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it, but the ultimate benefit accruing will be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should be no wastage in training. We may forget uniforms,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 to waste, but the body of youth for our service is for all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asset of no mean value. Therefore don’t stint in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the simple huts put up here have cost  a  lot.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so. But there must have been some mismanagement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if it has become so expensive.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problem is of rain which generally comes then. Patna would have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convenient from that point of view. We could shift into pukka buildings in case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escape from it now. Manage somehow. Don’t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water, don’t give fruit, don’t give any delicacies.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for fruit. If anyone comes to me for it, I shall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Bombay.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24-6-1939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090" w:val="left"/>
          <w:tab w:pos="6430" w:val="left"/>
        </w:tabs>
        <w:autoSpaceDE w:val="0"/>
        <w:widowControl/>
        <w:spacing w:line="324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420.TELEGRAM TO VIRAWALA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HAVE         BASED        MY         REMARK    ON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STATEMENTS        ABOUT        THE        PARISHAD        PEOPLE        BUT        THAT       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       MINOR        MATTER.        WHAT         WORRIES        ME        IS        THE        FACT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  YOU       SHOULD        TURN        MY        ASPIRATION        INTO       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PRESSING          REQUEST          THAT         I         SHOULD         NOT                COME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RAJKOT         WITHOUT         BEING         INVITED         BY         HIS           HIGHNESS.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MAY        NOT        DESERT        MY         COMRADES.          YOU               MAY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       ME        TO        USE        MY        NEW        LIGHT       FOR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BENEFIT        OF        ALL        CONCERNED.        I        MUST        THEREFORE        REACH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RAJKOT        ON         THE        TWELFTH        INSTANT.        PRAY        EXCUSE.        THIS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 IS        NOT        FOR        PROPAGANDA.        IT        IS        A         FRIENDLY </w:t>
      </w:r>
      <w:r>
        <w:rPr>
          <w:rFonts w:ascii="Times" w:hAnsi="Times" w:eastAsia="Times"/>
          <w:b w:val="0"/>
          <w:i w:val="0"/>
          <w:color w:val="000000"/>
          <w:sz w:val="16"/>
        </w:rPr>
        <w:t>APPROACH.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10-5-1939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   TELEGRAM TO AMTUSSALAAM</w:t>
      </w:r>
    </w:p>
    <w:p>
      <w:pPr>
        <w:autoSpaceDN w:val="0"/>
        <w:tabs>
          <w:tab w:pos="4110" w:val="left"/>
          <w:tab w:pos="5310" w:val="left"/>
        </w:tabs>
        <w:autoSpaceDE w:val="0"/>
        <w:widowControl/>
        <w:spacing w:line="264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8, 1939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78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       SEVERAL       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WELL.         PASSING        THROUGH </w:t>
      </w:r>
      <w:r>
        <w:rPr>
          <w:rFonts w:ascii="Times" w:hAnsi="Times" w:eastAsia="Times"/>
          <w:b w:val="0"/>
          <w:i w:val="0"/>
          <w:color w:val="000000"/>
          <w:sz w:val="16"/>
        </w:rPr>
        <w:t>AHMEDABAD       TWELFTH       MORNING.       LOVE.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 N. 419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5, 1939, which read: “Your wire of third. I wonder what led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 I did not give proper treatment to Parishad people. All my sincere and </w:t>
      </w:r>
      <w:r>
        <w:rPr>
          <w:rFonts w:ascii="Times" w:hAnsi="Times" w:eastAsia="Times"/>
          <w:b w:val="0"/>
          <w:i/>
          <w:color w:val="000000"/>
          <w:sz w:val="18"/>
        </w:rPr>
        <w:t>bona-fide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efforts to get their co-operation have failed as Dhebar differed from all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 on fourth . . . My personal view and appeal to you . . . is that . . .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Rajkot only when invited by His Highness and not before. Your coming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prejudice direct settlement. Let Sir Maurice Gwyer’s Award have its natural course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any outside interference including yours if settlement fails.”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7-5-1939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 MIRABEHN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1939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both your long letters. Both are important.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Khan Saheb. He has doubts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Kishanchand’s scheme. He said he won’t be happy about anything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the Frontier Province. You will therefore go slow.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Kishanchand can secure Khan Saheb’s approval and goodwill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my name, by all means go on with your or his project. Let there </w:t>
      </w:r>
      <w:r>
        <w:rPr>
          <w:rFonts w:ascii="Times" w:hAnsi="Times" w:eastAsia="Times"/>
          <w:b w:val="0"/>
          <w:i w:val="0"/>
          <w:color w:val="000000"/>
          <w:sz w:val="22"/>
        </w:rPr>
        <w:t>be the clearest possible understanding. We may not rush things.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today to Benares to see Malaviyaji, we leave on 10th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leave Bombay on 11th for  Rajkot, go to Ahmedabad on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for Working Committee; leave Ahmedabad on 7th for Rajkot or </w:t>
      </w:r>
      <w:r>
        <w:rPr>
          <w:rFonts w:ascii="Times" w:hAnsi="Times" w:eastAsia="Times"/>
          <w:b w:val="0"/>
          <w:i w:val="0"/>
          <w:color w:val="000000"/>
          <w:sz w:val="22"/>
        </w:rPr>
        <w:t>Frontier.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 and have stood the strain well. I expect Sushila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giving you details about my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6439. Courtesy: Mirabehn. Also G. N. 10034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   LETTER TO  MIRZA ISMAIL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could accept your very kind invitation. But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holds me. And as soon as I finish Rajkot, I am bound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Province. You will therefore please excuse me and plead for </w:t>
      </w:r>
      <w:r>
        <w:rPr>
          <w:rFonts w:ascii="Times" w:hAnsi="Times" w:eastAsia="Times"/>
          <w:b w:val="0"/>
          <w:i w:val="0"/>
          <w:color w:val="000000"/>
          <w:sz w:val="22"/>
        </w:rPr>
        <w:t>me before His Highness too.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2181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Mysore State.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   LETTER TO  RAVINDRA R. PATEL</w:t>
      </w:r>
    </w:p>
    <w:p>
      <w:pPr>
        <w:autoSpaceDN w:val="0"/>
        <w:autoSpaceDE w:val="0"/>
        <w:widowControl/>
        <w:spacing w:line="224" w:lineRule="exact" w:before="168" w:after="0"/>
        <w:ind w:left="531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RAVINDRA,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Personally I like your decision to settle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proper interest in the work you will learn much 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there  is no shame at all in earning money by </w:t>
      </w:r>
      <w:r>
        <w:rPr>
          <w:rFonts w:ascii="Times" w:hAnsi="Times" w:eastAsia="Times"/>
          <w:b w:val="0"/>
          <w:i w:val="0"/>
          <w:color w:val="000000"/>
          <w:sz w:val="22"/>
        </w:rPr>
        <w:t>honest 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leading a studious life. Don’t let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moment be wasted.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7456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   A LETTER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merely going on a pilgrimage. If  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health is all right,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talk a little about Hindi. The rest you will have to attend to.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necessary to send any wires, you may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all depend on how I fare in Kashi.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reaching there tomorrow at 1 p.m. and will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>night there.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7972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   LETTER TO 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got my letters. I had sent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Mother too.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help Lilavati to the extent you can but do not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devoted to carding.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not get Hari’s wife treated at the leprosy hospital there?</w:t>
      </w:r>
    </w:p>
    <w:p>
      <w:pPr>
        <w:autoSpaceDN w:val="0"/>
        <w:autoSpaceDE w:val="0"/>
        <w:widowControl/>
        <w:spacing w:line="220" w:lineRule="exact" w:before="3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“Kashi”, where Gandhiji arrived on May 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Mohan Malaviya’s;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4-5-1939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Letter”, 29-4-1939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Lilavati Asar”, 11-5-1939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Mathew. It was by mistake that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that no post should be sent there. Now a telegram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The newspapers should come to you, so also the mail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then forward the things you think worth forwarding.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as necessary as individual activity. Each one of us is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individual but we are also social beings. If there is no society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are nothing. That is why it is our dharma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prayers and community </w:t>
      </w:r>
      <w:r>
        <w:rPr>
          <w:rFonts w:ascii="Times" w:hAnsi="Times" w:eastAsia="Times"/>
          <w:b w:val="0"/>
          <w:i/>
          <w:color w:val="000000"/>
          <w:sz w:val="22"/>
        </w:rPr>
        <w:t>yajnas.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leave for Kashi, then on to Bombay and from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Rajkot. Jayabehn will go straight on to Wardha with someone.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4317. Also S. G. 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   LETTER TO  RAIHANA TYABJI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1939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RAIHANA,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sweet letter. Even my defeat is my victory, is it not?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to Virawala but I am now trying to win him over. Yes,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all my life I had never experienced such despair. But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Nabhubhai said that “Among lacs of disappointments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hope hidden”? So there is no reason for you to feel </w:t>
      </w:r>
      <w:r>
        <w:rPr>
          <w:rFonts w:ascii="Times" w:hAnsi="Times" w:eastAsia="Times"/>
          <w:b w:val="0"/>
          <w:i w:val="0"/>
          <w:color w:val="000000"/>
          <w:sz w:val="22"/>
        </w:rPr>
        <w:t>disheartened. My faith in God will ever be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Saroj are a unique pair ! Saroj is at one place and you </w:t>
      </w:r>
      <w:r>
        <w:rPr>
          <w:rFonts w:ascii="Times" w:hAnsi="Times" w:eastAsia="Times"/>
          <w:b w:val="0"/>
          <w:i w:val="0"/>
          <w:color w:val="000000"/>
          <w:sz w:val="22"/>
        </w:rPr>
        <w:t>at another. Yet you can write on behalf of both !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have  the privilege to fully open your heart to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your duty. Many salutations from me to Mother. We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Rajkot today.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 and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 N. 9673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Munnalal G. Shah”,  4-5-1939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  LETTER TO  LORD LINLITHGOW</w:t>
      </w:r>
    </w:p>
    <w:p>
      <w:pPr>
        <w:autoSpaceDN w:val="0"/>
        <w:autoSpaceDE w:val="0"/>
        <w:widowControl/>
        <w:spacing w:line="224" w:lineRule="exact" w:before="108" w:after="0"/>
        <w:ind w:left="5310" w:right="0" w:hanging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9, 1939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LINLITHGOW,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restrained myself from troubling you whilst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touring and taking part-holiday.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Talcher.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there defies analysis. One day hope rises high and then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dashed to pieces. It is not now the Raja’s plighted word, it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represe-ntative of the Paramount Power that is being weighed.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won’t understand the fine distinctions as to when an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with authority and when he speaks without. I know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and feel confident that you will see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Talcher are freed from harassment well before the rains begin.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simple affair of Jaipur still hangs fire. I just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prisoners have been discharged. Civil disobedience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discontinued there seems  to be no cause for keeping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that too in a snake-infested old fort.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keeping Sheth Jamnalalji practically in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confinement, the cause for his detention having disappeared.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were afraid that he was entering Jaipur State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And the demand of the people is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elementary. They would be satisfied if they have the guarantee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liberty. I should have thought that Jaipur would present no difficulty.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Rajkot. The Award has been a halter round my neck.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situation has taxed and is still taxing all my resources.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what appears to me to be a new and difficult technique.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not giving up the support of the Paramount Power,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it as much as I am able in the background and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 Durbar Shri Virawala. On going back to Rajkot from Delhi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a mountain  of difficulties to face owing to the Award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still there. And they are piling up. But I see that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decency’s sake I must not run to you or your representative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I shall come when I must. Meanwhile, I shall try to woo </w:t>
      </w:r>
      <w:r>
        <w:rPr>
          <w:rFonts w:ascii="Times" w:hAnsi="Times" w:eastAsia="Times"/>
          <w:b w:val="0"/>
          <w:i w:val="0"/>
          <w:color w:val="000000"/>
          <w:sz w:val="22"/>
        </w:rPr>
        <w:t>Durbar Shri Virawala and see if I can get anything approaching the</w:t>
      </w:r>
    </w:p>
    <w:p>
      <w:pPr>
        <w:autoSpaceDN w:val="0"/>
        <w:autoSpaceDE w:val="0"/>
        <w:widowControl/>
        <w:spacing w:line="220" w:lineRule="exact" w:before="4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“Telegram to Lord Linlithgow”, 18-4-1939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also“Jaipur Prisoners”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of the Thakore Saheb. If you have leisure you will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in Rajkot. I must say that my experiences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political department are not happy. I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no matter how strong he may be, is not powerful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his intentions even as the Congress President is not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departments. You will not mind the comparison.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our little difficulties enables me to send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to you instead of blaming you for what appear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innumerable pin-pricks.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wandered in Calcutta and Brindaban, an out-of-the-way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 Champaran, I return to Rajkot hoping to reach there on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10"/>
        <w:ind w:left="0" w:right="4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70" w:val="left"/>
                <w:tab w:pos="4790" w:val="left"/>
              </w:tabs>
              <w:autoSpaceDE w:val="0"/>
              <w:widowControl/>
              <w:spacing w:line="238" w:lineRule="exact" w:before="0" w:after="0"/>
              <w:ind w:left="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Lord Linlithgow Papers.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   A MESSAGE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May 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Senapati Bapat is reported to have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his plan of drowning himself because India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swaraj within the time stipulated or expected by him.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report I gave no credence to it. But I am overwhelmed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asking me whether I was consenting party and,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on what grounds. I must say that I have no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of having approved of the contemplated step.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his having discussed the  proposal among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But I cannot conceive of my consenting to anybody drowning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the sake of winning swaraj. If I have any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Senapati Bapat I would urge him not to take the fatal step,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correctly reported. I would urge him and his disciples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and embrace death when it comes to them naturally and in </w:t>
      </w:r>
      <w:r>
        <w:rPr>
          <w:rFonts w:ascii="Times" w:hAnsi="Times" w:eastAsia="Times"/>
          <w:b w:val="0"/>
          <w:i w:val="0"/>
          <w:color w:val="000000"/>
          <w:sz w:val="22"/>
        </w:rPr>
        <w:t>due course.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Viceroy’s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Linlithgow”, 15-5-1939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scribbled the message on the back of a telegram dated May 9, </w:t>
      </w:r>
      <w:r>
        <w:rPr>
          <w:rFonts w:ascii="Times" w:hAnsi="Times" w:eastAsia="Times"/>
          <w:b w:val="0"/>
          <w:i w:val="0"/>
          <w:color w:val="000000"/>
          <w:sz w:val="18"/>
        </w:rPr>
        <w:t>1939, which was addressed to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  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OMMISSIONER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READ.        UNDERSTAND       DECISION         WRONG       UNNECESSARY.       HOPE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COUGH         BETTER.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3915.  Courtesy: Amrit Kaur.  Also G.N. 7224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   LETTER TO  HABIB KESHAVJI</w:t>
      </w:r>
    </w:p>
    <w:p>
      <w:pPr>
        <w:autoSpaceDN w:val="0"/>
        <w:autoSpaceDE w:val="0"/>
        <w:widowControl/>
        <w:spacing w:line="27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KESHAVJI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 of August 13, 1938. I came upon it </w:t>
      </w:r>
      <w:r>
        <w:rPr>
          <w:rFonts w:ascii="Times" w:hAnsi="Times" w:eastAsia="Times"/>
          <w:b w:val="0"/>
          <w:i w:val="0"/>
          <w:color w:val="000000"/>
          <w:sz w:val="22"/>
        </w:rPr>
        <w:t>while looking through some old letters in the train.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The problem here is a difficult one. But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I am the same  man that I was there. Even today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my life if thereby I could bring about Hindu-Muslim unity. </w:t>
      </w:r>
      <w:r>
        <w:rPr>
          <w:rFonts w:ascii="Times" w:hAnsi="Times" w:eastAsia="Times"/>
          <w:b w:val="0"/>
          <w:i w:val="0"/>
          <w:color w:val="000000"/>
          <w:sz w:val="22"/>
        </w:rPr>
        <w:t>I did fast once for 21 days. My efforts are continuing.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about the conditions there? Since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 brothers [there] from this distance, I merely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developments helplessly.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me. May God bless you.</w:t>
      </w:r>
    </w:p>
    <w:p>
      <w:pPr>
        <w:autoSpaceDN w:val="0"/>
        <w:autoSpaceDE w:val="0"/>
        <w:widowControl/>
        <w:spacing w:line="220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18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979. Courtesy: Habib Keshavji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9"/>
        <w:gridCol w:w="3279"/>
      </w:tblGrid>
      <w:tr>
        <w:trPr>
          <w:trHeight w:hRule="exact" w:val="5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Africa.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A South African Indian. He had in his childhood met  Gandhiji in South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432.    TELEGRAM TO MIRABEHN</w:t>
      </w:r>
    </w:p>
    <w:p>
      <w:pPr>
        <w:autoSpaceDN w:val="0"/>
        <w:tabs>
          <w:tab w:pos="5190" w:val="left"/>
          <w:tab w:pos="5730" w:val="left"/>
        </w:tabs>
        <w:autoSpaceDE w:val="0"/>
        <w:widowControl/>
        <w:spacing w:line="260" w:lineRule="exact" w:before="132" w:after="11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11, 1939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</w:p>
    <w:p>
      <w:pPr>
        <w:sectPr>
          <w:pgSz w:w="9360" w:h="12960"/>
          <w:pgMar w:top="716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        ACCORDING        MY        LETTER </w:t>
      </w:r>
      <w:r>
        <w:rPr>
          <w:rFonts w:ascii="Times" w:hAnsi="Times" w:eastAsia="Times"/>
          <w:b w:val="0"/>
          <w:i w:val="0"/>
          <w:color w:val="000000"/>
          <w:sz w:val="16"/>
        </w:rPr>
        <w:t>GOING        RAJKOT        TONIGHT.</w:t>
      </w:r>
    </w:p>
    <w:p>
      <w:pPr>
        <w:sectPr>
          <w:type w:val="continuous"/>
          <w:pgSz w:w="9360" w:h="12960"/>
          <w:pgMar w:top="716" w:right="1366" w:bottom="458" w:left="1440" w:header="720" w:footer="720" w:gutter="0"/>
          <w:cols w:num="2" w:equalWidth="0">
            <w:col w:w="3102" w:space="0"/>
            <w:col w:w="3452" w:space="0"/>
          </w:cols>
          <w:docGrid w:linePitch="360"/>
        </w:sectPr>
      </w:pPr>
    </w:p>
    <w:p>
      <w:pPr>
        <w:autoSpaceDN w:val="0"/>
        <w:tabs>
          <w:tab w:pos="2928" w:val="left"/>
        </w:tabs>
        <w:autoSpaceDE w:val="0"/>
        <w:widowControl/>
        <w:spacing w:line="402" w:lineRule="exact" w:before="0" w:after="14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POSTED        FROM        BRINDABAN.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366" w:bottom="458" w:left="1440" w:header="720" w:footer="720" w:gutter="0"/>
          <w:cols w:num="2" w:equalWidth="0">
            <w:col w:w="3102" w:space="0"/>
            <w:col w:w="34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6441.  Courtesy: Mirabehn. Also G. N. 10036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433.    LETTER TO LILAVATI ASAR</w:t>
      </w:r>
    </w:p>
    <w:p>
      <w:pPr>
        <w:autoSpaceDN w:val="0"/>
        <w:tabs>
          <w:tab w:pos="5610" w:val="left"/>
        </w:tabs>
        <w:autoSpaceDE w:val="0"/>
        <w:widowControl/>
        <w:spacing w:line="244" w:lineRule="exact" w:before="148" w:after="0"/>
        <w:ind w:left="51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1939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is justified. I have not been able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often as I should have done. I shall be more careful henceforth.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 must have reached there safely. Mahadev is accompanying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careful attention to your study. In that lies your good.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Mathew having left. Learn what English Krishnachandra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Hari’s condition is a pitiable one. Ba will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days for her treatment and then join me at Rajkot. Keep </w:t>
      </w:r>
      <w:r>
        <w:rPr>
          <w:rFonts w:ascii="Times" w:hAnsi="Times" w:eastAsia="Times"/>
          <w:b w:val="0"/>
          <w:i w:val="0"/>
          <w:color w:val="000000"/>
          <w:sz w:val="22"/>
        </w:rPr>
        <w:t>on writing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Jaya to give me an account of her experiences.</w:t>
      </w:r>
    </w:p>
    <w:p>
      <w:pPr>
        <w:autoSpaceDN w:val="0"/>
        <w:autoSpaceDE w:val="0"/>
        <w:widowControl/>
        <w:spacing w:line="220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9377. Also C.W. 6652.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20" w:lineRule="exact" w:before="18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Amtussalaam”, 8-5-1939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Krishnachandra”, 8-5-1939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type w:val="continuous"/>
          <w:pgSz w:w="9360" w:h="12960"/>
          <w:pgMar w:top="716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   LETTER TO KRISHNACHANDRA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it would be good if you could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of your fondness for books. You can certainly purchase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behalf any religious book you may need, but for the rest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seek your brother’s help. What I mean is: have just one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all your wisdom from that one book. What better do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Balkrishna’s fever causes concern. Sushila will write about it.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Mahadev will remain with me.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4314.  Also S. G. 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435.   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one of the Pressmen who enquired about his health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so. I can’t say my cough has left me.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What is your next step with regard to Rajkot?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it would be to take up the threads where I left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where they are left.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that the last words of the sentence were significant, one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Pressmen repeated: “Where you left them and where they are left?” Gandhiji clarified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words without delay.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aware that something has happened between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I left Rajkot and the present moment.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says: “Resting on a cot covered with khadi in a spacious room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Birla House, Mahatma Gandhi received a batch of Pressmen this afternoon,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pleasant smile on his face, remarking with a twinkle in his eye: “Here comes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gang.’ In spite of a strenuous journey last night, Mahatma Gandhi looked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exceedingly fit and cheerful. He was busy reading a bundle of letters as the pressmen </w:t>
      </w:r>
      <w:r>
        <w:rPr>
          <w:rFonts w:ascii="Times" w:hAnsi="Times" w:eastAsia="Times"/>
          <w:b w:val="0"/>
          <w:i w:val="0"/>
          <w:color w:val="000000"/>
          <w:sz w:val="18"/>
        </w:rPr>
        <w:t>were ushered in. They squatted on the ground close to the cot and started the process of</w:t>
      </w:r>
      <w:r>
        <w:rPr>
          <w:rFonts w:ascii="Times" w:hAnsi="Times" w:eastAsia="Times"/>
          <w:b w:val="0"/>
          <w:i w:val="0"/>
          <w:color w:val="000000"/>
          <w:sz w:val="18"/>
        </w:rPr>
        <w:t>“pumping’, as Gandhiji referred to the interview.”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referred to the discussion of the scheme of reforms between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people’s representatives and the Rajkot authorities. He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has not yet been found acceptable to the Praja </w:t>
      </w:r>
      <w:r>
        <w:rPr>
          <w:rFonts w:ascii="Times" w:hAnsi="Times" w:eastAsia="Times"/>
          <w:b w:val="0"/>
          <w:i w:val="0"/>
          <w:color w:val="000000"/>
          <w:sz w:val="22"/>
        </w:rPr>
        <w:t>Parishad.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asked if this scheme of reforms suggested by Durbar Virawala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to a breach of promise made by the Thakore Saheb in his Notification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26 last, according to which the conferring of the widest powers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had been promised.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replied in the negative. He said that Durbar Virawala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anything in terms of the December Notification. It was an independent offer.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question of a breach of promise as it was a scheme under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two parties. If the parties concerned accepted it, it would be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terms of reference suggested by Durbar Virawala  in his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on the question of representation of Muslims and Bhayats on the Reforms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acceptable to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   </w:t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this query further, he said that the complainants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present their cases to the Chief Justice. Pleadings would contain prayers of parties.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they are [seeking] a way to avoid any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had enough for the day.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12-5-1939.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  LETTER TO  SHARDABEHN  G. CHOKHAWALA</w:t>
      </w:r>
    </w:p>
    <w:p>
      <w:pPr>
        <w:autoSpaceDN w:val="0"/>
        <w:autoSpaceDE w:val="0"/>
        <w:widowControl/>
        <w:spacing w:line="27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1939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in Rajkot today. I got your letter. You shouldn’t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Don’t let yourself rust. Do prepare for the Kovid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help asked of you. Go prepared for lessons every day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teach well. Procure a book of Hindi grammer. The text to be </w:t>
      </w:r>
      <w:r>
        <w:rPr>
          <w:rFonts w:ascii="Times" w:hAnsi="Times" w:eastAsia="Times"/>
          <w:b w:val="0"/>
          <w:i w:val="0"/>
          <w:color w:val="000000"/>
          <w:sz w:val="22"/>
        </w:rPr>
        <w:t>taught would be a prescribed one, so you should have no difficulty.</w:t>
      </w:r>
    </w:p>
    <w:p>
      <w:pPr>
        <w:autoSpaceDN w:val="0"/>
        <w:autoSpaceDE w:val="0"/>
        <w:widowControl/>
        <w:spacing w:line="220" w:lineRule="exact" w:before="3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source says that as “the Pressmen were just settling down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in right earnest”, Mahadev Desai reminded them of the strenuous journey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and he suggested “that it was better the interview was cut short.”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shall have to stay in Rajkot. In June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Bombay for two or three days.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10011. Courtesy: Shardabehn G. Chokhawala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   SPEECH AT PRAJA PARISHAD WORKERS’ MEETING,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12,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 why my statement of 24th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perturbed some of you. I said nothing new in it. It was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told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in detail just before I left Rajkot.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Vajubhai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colleagues’ statement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I have rather liked it inasmuch as it has served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clear relief the fundamental differences between his group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Council of Action, it is stated, was constituted by the Parishad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specific purpose of conducting the civil disobedience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it has been called off </w:t>
      </w:r>
      <w:r>
        <w:rPr>
          <w:rFonts w:ascii="Times" w:hAnsi="Times" w:eastAsia="Times"/>
          <w:b w:val="0"/>
          <w:i/>
          <w:color w:val="000000"/>
          <w:sz w:val="22"/>
        </w:rPr>
        <w:t>sine die,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function has lapsed. I can </w:t>
      </w:r>
      <w:r>
        <w:rPr>
          <w:rFonts w:ascii="Times" w:hAnsi="Times" w:eastAsia="Times"/>
          <w:b w:val="0"/>
          <w:i w:val="0"/>
          <w:color w:val="000000"/>
          <w:sz w:val="22"/>
        </w:rPr>
        <w:t>quite understand the objection to negotiating a settlement in its name.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am not conducting the negotiations in the Council’s name.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my own position in this matter. When the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first announced, under the exultation of the moment I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say that the result of my Rajkot fast had exceeded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But I now find that the Chief Justice’s Award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halter round  my neck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come here at your invitation. I came here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is the home of my childhood and because I felt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its Ruler to his promises. In the various steps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since my arrival here, I had been guided solely by my inner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“New Light” by Pyarelal, who had summarized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“for the sake of brevity”. Pyarelal says: “. . . Gandhiji had learnt that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Parishad workers . . . felt perturbed at the idea of negotiating a settlement with </w:t>
      </w:r>
      <w:r>
        <w:rPr>
          <w:rFonts w:ascii="Times" w:hAnsi="Times" w:eastAsia="Times"/>
          <w:b w:val="0"/>
          <w:i w:val="0"/>
          <w:color w:val="000000"/>
          <w:sz w:val="18"/>
        </w:rPr>
        <w:t>Durbar Virawala. . . A few. . . had declared their disbelief in the philosophy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‘converting your enemy’. Some others were of opinion that . . . the December 26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Notification should be insisted upon. Gandhiji elucidated his own position . . . within </w:t>
      </w:r>
      <w:r>
        <w:rPr>
          <w:rFonts w:ascii="Times" w:hAnsi="Times" w:eastAsia="Times"/>
          <w:b w:val="0"/>
          <w:i w:val="0"/>
          <w:color w:val="000000"/>
          <w:sz w:val="18"/>
        </w:rPr>
        <w:t>two hours of his arrival in Rajkot 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source, however, has “23rd”;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24-4-1939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“Spech at Praja Parishad Workers Meetng, Rajkot”, 23-4-1939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Vajubhai Shukla.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and the logic of circumstances. Nobody is under any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me in my present experiment. Anybody who feels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is perfectly free to go his way, and if the people of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carry on the fight by following different methods,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it. I am humble enough to know that there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way and a better way than mine of doing a thing.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>do I want to see our people turn into cowards.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too the suggestion about calling the Parishad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its mandate with regard to the future lines of action.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not to shut your eyes to the realities of the situation.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the delicate and difficult technique of negotiating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with Durbar Virawala by appealing to the better self in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at the same time I am pursuing the stages contemplated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Award. The Rajkot issue is not so simple or superficial as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appear at first sight. Behind it are  ranged other and powerful forces.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4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days have elapsed since I discussed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approach to the Rajkot question. The passage of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 my opinion. I confess I was guilty of impatience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Mr. Gibson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interminable delays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their suggestion to refer to the Chief Justice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my assurance to them.  Such impatience reflects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on my ahimsa. My legal position was correct. But ahimsa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go by legal rights.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realized that I must be content to plod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patience. It is no mango trick that can be performed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twinkling of an eye. It calls for a more potent force even than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viz., the application of the active principle that lies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 of ahimsa. This is the new light that I sense I have seen. I see it </w:t>
      </w:r>
      <w:r>
        <w:rPr>
          <w:rFonts w:ascii="Times" w:hAnsi="Times" w:eastAsia="Times"/>
          <w:b w:val="0"/>
          <w:i w:val="0"/>
          <w:color w:val="000000"/>
          <w:sz w:val="22"/>
        </w:rPr>
        <w:t>but dimly. And I am therefore unable to define it.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very much like, if I could, altogether 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of the Award before proceeding with the work of appeasing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shri Virawala. But that requires courage, fearlessness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faith. If I had these, I should not hesitate to plunge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blazing fire. But such faith cannot come by mechanical means.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wait and pray for it. I had no idea of what jail life was like when </w:t>
      </w:r>
      <w:r>
        <w:rPr>
          <w:rFonts w:ascii="Times" w:hAnsi="Times" w:eastAsia="Times"/>
          <w:b w:val="0"/>
          <w:i w:val="0"/>
          <w:color w:val="000000"/>
          <w:sz w:val="22"/>
        </w:rPr>
        <w:t>I launched on satyagraha in South Africa. But  once inside the prison</w:t>
      </w:r>
    </w:p>
    <w:p>
      <w:pPr>
        <w:autoSpaceDN w:val="0"/>
        <w:autoSpaceDE w:val="0"/>
        <w:widowControl/>
        <w:spacing w:line="220" w:lineRule="exact" w:before="4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Praja Parishad Workers Meeting, Rajkot”, 23-4-1939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C. Gibson”, 19-4-1939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to Ranjitsinh”, 17-4-1939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 to me like a palace, a sanctuary, a place of pilgrimage, </w:t>
      </w:r>
      <w:r>
        <w:rPr>
          <w:rFonts w:ascii="Times" w:hAnsi="Times" w:eastAsia="Times"/>
          <w:b w:val="0"/>
          <w:i w:val="0"/>
          <w:color w:val="000000"/>
          <w:sz w:val="22"/>
        </w:rPr>
        <w:t>where I learnt things which probably I would not have outside.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I had to act only for myself, I would not probably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take the plunge. But as a custodian of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I wonder if I should  run any risks. Thus has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>turned me into a coward and I am vacillating between doubt and faith.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ahimsa tells me that I must tear up the Award.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not yet fully convinced. ‘What is the meaning of not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from the Paramount Power,’ I argue to myself , ‘when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secure the co-operation of Durbar Shri Virawala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Thakore Saheb? Are they not all parts of one and the same system?’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am caught in the net of my own reasoning. All this I know is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lack of faith on my part.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while there is this conflict between the head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within me , offer to take you along with me or be of much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‘guide’. I have no set theory to go by. I have not worked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satyagraha in its entirety. I am still groping.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join me in my quest if it appeals to you and you feel the call.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representative is bound to consult his principals and 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them at every step.  But a physician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regarding his patients. He must be guided solely by his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vary his treatment according to his reading of the symptoms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develop from moment to moment. He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 of the patient. I stand in a dual capacity in relation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your spokesman whom you have also accepted as your physician.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implicitly follow the treatment laid down by your physician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have faith in him. If he no longer commands your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confidence, you must appoint in his place another who does.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prospective mother knows what it is to carry,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onlookers notice her illness and pity her. But she alone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travail. It is  I who have conceived satyagraha. Mine alone,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travail and the suffering. I am not joking.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 earnest. I shall enter the fiery gates and pursue my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am the only person left to do so—I am resolved to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 every resource of satyagraha to convert Durbar Virawala.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you will all share the fruit. If I fail, the responsibility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mine and what I do will in no way affect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little child, there used to be two blind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performers in Rajkot. One of them was musician. When he played on </w:t>
      </w:r>
      <w:r>
        <w:rPr>
          <w:rFonts w:ascii="Times" w:hAnsi="Times" w:eastAsia="Times"/>
          <w:b w:val="0"/>
          <w:i w:val="0"/>
          <w:color w:val="000000"/>
          <w:sz w:val="22"/>
        </w:rPr>
        <w:t>his instrument, his fingers swept the strings with an unerring  instinct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everybody listened spellbound to his playing. Similarly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chords in every human heart.  If we only know how to strike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chord, we bring out the music.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Durbar Virawala in no exception to the rule.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set Durbar Virawala completely at his ease? 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truth and ahimsa only in my dealings with him?  Have I not </w:t>
      </w:r>
      <w:r>
        <w:rPr>
          <w:rFonts w:ascii="Times" w:hAnsi="Times" w:eastAsia="Times"/>
          <w:b w:val="0"/>
          <w:i w:val="0"/>
          <w:color w:val="000000"/>
          <w:sz w:val="22"/>
        </w:rPr>
        <w:t>threatened him with the Award?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set up democracy in Rajkot. A born democrat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disciplinarian. Democracy comes naturally to him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habituated normally to yield willing obedience to all laws, human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divine. I claim to be a democrat both by instinct and training.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ambitious to serve democracy qualify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first this acid test of democracy. Moreover, a democrat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utterly selfless. He must think and dream not in terms of 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but only of democracy. Only then does he acquire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 do not want anybody to give up his convictions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suppress himself.  I do not believe that a healthy and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will injure our cause. But opportunism,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camouflage or patched-up compromises certainly will. If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dissent, you should take care that your opinions voice your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convictions and are not intended merely as a convenient party cry.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democracy is choked by our internecine strife.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torn by dissensions—dissensions between Hindus and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non-Brahmins, Congressmen and non-Congressmen.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easy task to evolve democracy out of this mobocracy.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confusion worse confounded by further introducing into it the </w:t>
      </w:r>
      <w:r>
        <w:rPr>
          <w:rFonts w:ascii="Times" w:hAnsi="Times" w:eastAsia="Times"/>
          <w:b w:val="0"/>
          <w:i w:val="0"/>
          <w:color w:val="000000"/>
          <w:sz w:val="22"/>
        </w:rPr>
        <w:t>virus of sectionalism and party spirit.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value individual freedom but you must not forget that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social being. He has risen to this present status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adjust his individualism to the requirements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Unrestricted individualism is the law of the beast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jungle. We have learnt to strike the mean between individual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social restraint. Willing submission to social restraint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well-being of the whole society enriches both the individual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society of which one is a member.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   INTERVIEW TO ASSOCIATED PRESS OF INDIA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1939</w:t>
      </w:r>
    </w:p>
    <w:p>
      <w:pPr>
        <w:autoSpaceDN w:val="0"/>
        <w:autoSpaceDE w:val="0"/>
        <w:widowControl/>
        <w:spacing w:line="22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deeply grieved that the Union Government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finality about their policy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respect of Asiatics. Their past declarations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being disregarded and some of the recommendations made by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were also being set at naught.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wonder, he said, that a section of British Indian settlers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resented this policy, and in despair were thinking of resorting to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He could only hope that wiser counsels would prevail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Government would retrace their steps and respect the rights acquired by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settlers.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13-5-1939.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TALK WITH PRAJA PARISHAD WORKERS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6" w:lineRule="exact" w:before="146" w:after="0"/>
        <w:ind w:left="389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12,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 made on leaving Rajkot correctly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 of mind. The views I expressed are, if anything,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own that I was impatient. The Award which was a tainted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 impatient. That impatience was a slur on my ahimsa.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impatience that made me say to the Bhayats and Mussalmans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prepared to wait for Sir Maurice Gwyer’s Award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reference, the work of the Committee must go on.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then, but impatience made me speak 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in my mind that the Award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renounced. How can I woo Durbar Virawala and also keep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Award hanging over his head? But where is  the courage?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faint-heartedness is unworthy of a satyagrahi who must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faith in God to sustain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27-5-1939.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“A Letter”, 7-4-1939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“Message to Indians in south Africa”, 23-5-1939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is extracted from “A Momentous Decision” by Mahadev Desai,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“. . . on May 12. . . in a personal letter to Durbar Shri Virawala . . 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‘the double game’ he was playing and . . . he loathed it. . . he lost no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opportunity of thinking aloud before co-workers.”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1939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DR.. GOPICHAND,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fix up with T. Bapa about the donation referred to by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24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HARGAVA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M.L.A.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 al: Dr. Gopich and Bharga va Papers . Courte 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 al Museum  and Librar 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   LETTER TO JAMNALAL BAJAJ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JAMANALAL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your having been taken to Jaipur.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fully. The weight should not go down any furhter.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fruit in sufficient quantity. Don’t eat anything between meals.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some Ayurvedic medicines if you wish. Write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For some time now I shall have to stay here. You needn’t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things here. Mahadev is with me. He is keeping well.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3003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   LETTER TO PRABHAVATI</w:t>
      </w:r>
    </w:p>
    <w:p>
      <w:pPr>
        <w:autoSpaceDN w:val="0"/>
        <w:autoSpaceDE w:val="0"/>
        <w:widowControl/>
        <w:spacing w:line="244" w:lineRule="exact" w:before="228" w:after="0"/>
        <w:ind w:left="51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a very good thing in visiting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patient. Do keep me informed from time to time. Write to him that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inquire after his health. Take proper  care of your health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write to you in detail about it. Her health has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considerably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in Bombay and will come here after four or five days.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 nights are cool here, and so we don’t feel the heat 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struggle will drag on. There is no cause for worry.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   LETTER TO AMTUSSALAAM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1939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for your own good that I did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up to Viramgam. For your sake I drank the mango juice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 even though I had no desire for it. What can I do if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fidgeting unnecessarily?  You have no faith either in God or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is full of misgivings which consume you. You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harassed state. I tell you, you must do the work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doing. You will gain everything through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quite well. There is no cause to worry about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problem.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G, N. 416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superscription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444.    TELEGRAM TO VALLABHBHAI PATEL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3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DUMB-FOUNDED.        GOD        WILL         GUIDE        US.        HOPE       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OTHERS         WELL.        AWAITING        FURTHER       PARTICULARS.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AMBALAL SARABHAI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known Juthabhai for many years.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industrious. He is honest. If you want him to handle large amounts,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that you start entrusting him with responsibility little </w:t>
      </w:r>
      <w:r>
        <w:rPr>
          <w:rFonts w:ascii="Times" w:hAnsi="Times" w:eastAsia="Times"/>
          <w:b w:val="0"/>
          <w:i w:val="0"/>
          <w:color w:val="000000"/>
          <w:sz w:val="22"/>
        </w:rPr>
        <w:t>by little. I have no idea about his ability to handle large amounts.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endorse Juthabhai’s charitable activities.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collect money for all my colleagues. In many cases,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responsibility of collecting money. This has brought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They get the training. They gain respect independently, and </w:t>
      </w:r>
      <w:r>
        <w:rPr>
          <w:rFonts w:ascii="Times" w:hAnsi="Times" w:eastAsia="Times"/>
          <w:b w:val="0"/>
          <w:i w:val="0"/>
          <w:color w:val="000000"/>
          <w:sz w:val="22"/>
        </w:rPr>
        <w:t>my burden of raising funds becomes lighter.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Saralabehn met me in Bombay.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C. W. 11127.  Courte sy: Sarabh ai Founda 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on hearing about an unsuccessful attempt on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Patel’s life in Bhavnagar.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Nrisinh prasad Kalidas Bhatt.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   INTERVIEW TO TRAVANCORE NATIONAL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13/14,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deputationists first explained to Mahatmaji in detail the changes </w:t>
      </w:r>
      <w:r>
        <w:rPr>
          <w:rFonts w:ascii="Times" w:hAnsi="Times" w:eastAsia="Times"/>
          <w:b w:val="0"/>
          <w:i w:val="0"/>
          <w:color w:val="000000"/>
          <w:sz w:val="18"/>
        </w:rPr>
        <w:t>introduced  by the Government in the electoral system of Travancore.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he understood the system as it existed and also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change, and asked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this all that you have to discuss with 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Kainikkara said that they would like to discuss everything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situation in Travancore.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Do you  know the charge against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KAINIKKARA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know there is a great deal of misrepresentation about us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we are under a cloud.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said that your organization, the Travancore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is a bogus organization, that you are not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that you are an instrument of the Government.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>say to this?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KAINIKKARA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repudiated the charge. We need only say that most of us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National Congress have been in the political field from the days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Movement. That cannot be said of many of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Congress.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be so, what have you to say regarding the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lady, Miss Annie Mascarene?  Why is it that Sir C.P. Ramaswami </w:t>
      </w:r>
      <w:r>
        <w:rPr>
          <w:rFonts w:ascii="Times" w:hAnsi="Times" w:eastAsia="Times"/>
          <w:b w:val="0"/>
          <w:i w:val="0"/>
          <w:color w:val="000000"/>
          <w:sz w:val="22"/>
        </w:rPr>
        <w:t>Aiyar refuses to enquire into that matter?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KAINIKKARA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Regarding Miss Mascarene, we do not wish to say anything.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rather not discuss her . . . .  We could not demand an enquiry for we know from </w:t>
      </w:r>
      <w:r>
        <w:rPr>
          <w:rFonts w:ascii="Times" w:hAnsi="Times" w:eastAsia="Times"/>
          <w:b w:val="0"/>
          <w:i w:val="0"/>
          <w:color w:val="000000"/>
          <w:sz w:val="18"/>
        </w:rPr>
        <w:t>actual experience the outrages perpetrated by the followers of the State Congress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asked us whether therefore we are justifying all the arrests, etc., </w:t>
      </w:r>
      <w:r>
        <w:rPr>
          <w:rFonts w:ascii="Times" w:hAnsi="Times" w:eastAsia="Times"/>
          <w:b w:val="0"/>
          <w:i w:val="0"/>
          <w:color w:val="000000"/>
          <w:sz w:val="18"/>
        </w:rPr>
        <w:t>made by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KAINIKKARA</w:t>
      </w:r>
      <w:r>
        <w:rPr>
          <w:rFonts w:ascii="Times" w:hAnsi="Times" w:eastAsia="Times"/>
          <w:b w:val="0"/>
          <w:i w:val="0"/>
          <w:color w:val="000000"/>
          <w:sz w:val="18"/>
        </w:rPr>
        <w:t>: We are not. Some arrests may be right and some may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wrong.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how can we throw the whole blame on the Government?  It is well-known that </w:t>
      </w:r>
      <w:r>
        <w:rPr>
          <w:rFonts w:ascii="Times" w:hAnsi="Times" w:eastAsia="Times"/>
          <w:b w:val="0"/>
          <w:i w:val="0"/>
          <w:color w:val="000000"/>
          <w:sz w:val="18"/>
        </w:rPr>
        <w:t>Chengannoor is a State Congress stronghold. There . . . huge  banyan trees were cut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a report of the statement which, according to the source, was </w:t>
      </w:r>
      <w:r>
        <w:rPr>
          <w:rFonts w:ascii="Times" w:hAnsi="Times" w:eastAsia="Times"/>
          <w:b w:val="0"/>
          <w:i w:val="0"/>
          <w:color w:val="000000"/>
          <w:sz w:val="18"/>
        </w:rPr>
        <w:t>issued by the deputationists, Kainikkara Padmanabha Pillai, M. L. A., Kottoor Kunju-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Pillai, M. L. C., and K. P. Kayyalakkal, “with the approval of Gandhiji”. E. </w:t>
      </w:r>
      <w:r>
        <w:rPr>
          <w:rFonts w:ascii="Times" w:hAnsi="Times" w:eastAsia="Times"/>
          <w:b w:val="0"/>
          <w:i w:val="0"/>
          <w:color w:val="000000"/>
          <w:sz w:val="18"/>
        </w:rPr>
        <w:t>John Philipose of Travancore State Congress was also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to obstruct  traffic, and culverts and bridges were broken . . . Can it be 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of the State Congress workers saw this?  . . .  Why did they not at least help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out the culprits?  . . . It may be better for Sir C.P. Ramaswami Aiyar to institute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enquiry . . .  but we who know the actual facts by experience cannot make the </w:t>
      </w:r>
      <w:r>
        <w:rPr>
          <w:rFonts w:ascii="Times" w:hAnsi="Times" w:eastAsia="Times"/>
          <w:b w:val="0"/>
          <w:i w:val="0"/>
          <w:color w:val="000000"/>
          <w:sz w:val="18"/>
        </w:rPr>
        <w:t>demand.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say that it is the measures adopted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re-established peace?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KAINIKKARA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No. You did it. Peace was established with the stopping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If civil disobedience were to be started again all the disturbances would </w:t>
      </w:r>
      <w:r>
        <w:rPr>
          <w:rFonts w:ascii="Times" w:hAnsi="Times" w:eastAsia="Times"/>
          <w:b w:val="0"/>
          <w:i w:val="0"/>
          <w:color w:val="000000"/>
          <w:sz w:val="18"/>
        </w:rPr>
        <w:t>recur.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admit that, at the worst, the mistake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Congress was that they had no control over their followers.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KOTTOOR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No, not only that. Their first fault  is that they started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without assuring themselves of their control. Their next fault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stop it even when they found their real position, and their gravest fault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never seriously checked their followers for the fear that they would lose </w:t>
      </w:r>
      <w:r>
        <w:rPr>
          <w:rFonts w:ascii="Times" w:hAnsi="Times" w:eastAsia="Times"/>
          <w:b w:val="0"/>
          <w:i w:val="0"/>
          <w:color w:val="000000"/>
          <w:sz w:val="18"/>
        </w:rPr>
        <w:t>their followers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Mahatmaji asked us what our fundamental difference was with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told him that we had been demanding Responsible Government for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 years . . . At that time, the Christians opposed the demand for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In 1932, the Christian-Ezhava-Muslim agitation for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gave a new turn to Travancore politics. . . Now that the legislature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decidedly based on communal representation and the Christians dominate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clique, they are demanding Responsible Government.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you question the good faith of the Christians.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KAINIKKARA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We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beginning I put a sharp question about you. Now I put </w:t>
      </w:r>
      <w:r>
        <w:rPr>
          <w:rFonts w:ascii="Times" w:hAnsi="Times" w:eastAsia="Times"/>
          <w:b w:val="0"/>
          <w:i w:val="0"/>
          <w:color w:val="000000"/>
          <w:sz w:val="22"/>
        </w:rPr>
        <w:t>another question about them. We are trying to reach the truth.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KAINIKKARA </w:t>
      </w:r>
      <w:r>
        <w:rPr>
          <w:rFonts w:ascii="Times" w:hAnsi="Times" w:eastAsia="Times"/>
          <w:b w:val="0"/>
          <w:i w:val="0"/>
          <w:color w:val="000000"/>
          <w:sz w:val="18"/>
        </w:rPr>
        <w:t>: Yes, we do question the good faith of the Christians.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they agree to nationalize the legislature, then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do you have?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KAINIKKARA </w:t>
      </w:r>
      <w:r>
        <w:rPr>
          <w:rFonts w:ascii="Times" w:hAnsi="Times" w:eastAsia="Times"/>
          <w:b w:val="0"/>
          <w:i w:val="0"/>
          <w:color w:val="000000"/>
          <w:sz w:val="18"/>
        </w:rPr>
        <w:t>: Then we have no objection.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next day we met at 8 p. m. after prayers. . . . Mahatmaji then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 the State Congress as he had understood it. He said that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including the Christian section in it, was not anti-national. The far-seeing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Christians, even those that might have been at one time communal, have seen that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arrangement and pacts will not serve them in the end. He illustrated  it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experience of the Muslims in Bengal.  He said that therefore the sinister motives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alleged against the Christians were not real and the State Congress was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and would be prepared to nationalize the constitution of the legislature.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Philipose explained that the attitude of the Christians in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entirely national. He also said that the organization was not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all communities were in it.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KAINIKKARA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enough that we make our position clear and definite,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 is this: We object to communal representation and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going together. We insist on the reorganization of the legislature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purely national lines. By nationalizing we mean the removal of nominations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reservations and the application of a common principle in respect of franchise, </w:t>
      </w:r>
      <w:r>
        <w:rPr>
          <w:rFonts w:ascii="Times" w:hAnsi="Times" w:eastAsia="Times"/>
          <w:b w:val="0"/>
          <w:i w:val="0"/>
          <w:color w:val="000000"/>
          <w:sz w:val="18"/>
        </w:rPr>
        <w:t>delimitation and system of voting.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reasonable. Now my task will be to wait for the others. </w:t>
      </w:r>
      <w:r>
        <w:rPr>
          <w:rFonts w:ascii="Times" w:hAnsi="Times" w:eastAsia="Times"/>
          <w:b w:val="0"/>
          <w:i w:val="0"/>
          <w:color w:val="000000"/>
          <w:sz w:val="22"/>
        </w:rPr>
        <w:t>How I wish to have at least one of you with me till they arrive.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KOTTOOR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Mahatmaji, you have not told us your opinion about the change </w:t>
      </w:r>
      <w:r>
        <w:rPr>
          <w:rFonts w:ascii="Times" w:hAnsi="Times" w:eastAsia="Times"/>
          <w:b w:val="0"/>
          <w:i w:val="0"/>
          <w:color w:val="000000"/>
          <w:sz w:val="18"/>
        </w:rPr>
        <w:t>in the voting system.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very seriously concern me. For, after all,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solve the difficulties.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KOTTOOR</w:t>
      </w:r>
      <w:r>
        <w:rPr>
          <w:rFonts w:ascii="Times" w:hAnsi="Times" w:eastAsia="Times"/>
          <w:b w:val="0"/>
          <w:i w:val="0"/>
          <w:color w:val="000000"/>
          <w:sz w:val="18"/>
        </w:rPr>
        <w:t>: I hope, however, that you do not  consider the change anti-national.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position is this. The arrangement that subsisted was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national. You think that by this change at least one evil is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my view what is left is still anti-national . The whole thing must </w:t>
      </w:r>
      <w:r>
        <w:rPr>
          <w:rFonts w:ascii="Times" w:hAnsi="Times" w:eastAsia="Times"/>
          <w:b w:val="0"/>
          <w:i w:val="0"/>
          <w:color w:val="000000"/>
          <w:sz w:val="22"/>
        </w:rPr>
        <w:t>be changed. It must be made national.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PHILIPOSE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 It would be good, if it came before the elections.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KAINIKKARA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have no illusions about Responsible Government coming </w:t>
      </w:r>
      <w:r>
        <w:rPr>
          <w:rFonts w:ascii="Times" w:hAnsi="Times" w:eastAsia="Times"/>
          <w:b w:val="0"/>
          <w:i w:val="0"/>
          <w:color w:val="000000"/>
          <w:sz w:val="18"/>
        </w:rPr>
        <w:t>within three weeks.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Responsible Government take its own time. If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anti-national system could be changed before that, even 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 great thing.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Kayyalakkal said that for the last many years they, the Ezhavas,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remove social and religious inequalities. Realizing that temple-entry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solve the problem, his brother-in-law, Mr. T. K. Madhavan, placed the matter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feet. By the grace of  H. H. the Maharaja and the blessings of Mahatmaji,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got it now. Now Gandhiji must bless them and help them to live as one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rest of the Hindu and to contribute their  share for the prosperity and well-being </w:t>
      </w:r>
      <w:r>
        <w:rPr>
          <w:rFonts w:ascii="Times" w:hAnsi="Times" w:eastAsia="Times"/>
          <w:b w:val="0"/>
          <w:i w:val="0"/>
          <w:color w:val="000000"/>
          <w:sz w:val="18"/>
        </w:rPr>
        <w:t>of the Hindu community as a whole.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you always have in plenty. Help I have given. Now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help yourselves.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then the clock struck and Gandhiji smilingly said: “The curfew tolls”,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Kainikkara completed, “the knell of parting day”. Gandhiji repeated :</w:t>
      </w:r>
    </w:p>
    <w:p>
      <w:pPr>
        <w:autoSpaceDN w:val="0"/>
        <w:autoSpaceDE w:val="0"/>
        <w:widowControl/>
        <w:spacing w:line="260" w:lineRule="exact" w:before="34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exactly, the knell of parting day.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 </w:t>
      </w:r>
      <w:r>
        <w:rPr>
          <w:rFonts w:ascii="Times" w:hAnsi="Times" w:eastAsia="Times"/>
          <w:b w:val="0"/>
          <w:i w:val="0"/>
          <w:color w:val="000000"/>
          <w:sz w:val="22"/>
        </w:rPr>
        <w:t>2-6-1939.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   LETTER TO AKBAR HYDARI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acknowledge your kind letters of 11th and 25th </w:t>
      </w:r>
      <w:r>
        <w:rPr>
          <w:rFonts w:ascii="Times" w:hAnsi="Times" w:eastAsia="Times"/>
          <w:b w:val="0"/>
          <w:i w:val="0"/>
          <w:color w:val="000000"/>
          <w:sz w:val="22"/>
        </w:rPr>
        <w:t>ultimo.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aware, during the eighteen days before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Calcutta and Brindaban in Champaran claimed my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to see the Aryasamaj friends during those days.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waylaid me on the 10th as I was journeying back to Rajkot.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for the unavoidable delay in acknowledging and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important letters. I don’t propose to go into the past nor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replies the Aryasamaj friends have favoured me 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minimum requirements of the Aryasamajists are: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    Absolute freedom for the practice and preaching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religion and culture, with due regard to the feelings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followers of other faiths.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   Full freedom for starting new Aryasamajas and building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Aryasamaj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mandirs yajnashalas, havankundas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repairing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old ones without obtaining any premission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Ecclesiastical or any other department of the State.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lead me to think that you have no serious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conceding these. If my reading is correct, why wait for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establishment of the ecclesiastical court? You will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 the cause of peace, if you could possibly make the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gesture. The Aryasamajist civil disobedience will then stop at once.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8016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   LETTER TO BHAVANRAO SHRINIVASRAO PANT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1939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SAHIB,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things are shaping well. Transition stages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difficult. You have taken a long step. But the heart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keep pace with the intellect. I would urge you therefore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doubt the wisdom of the step taken by you. Let the things go </w:t>
      </w:r>
      <w:r>
        <w:rPr>
          <w:rFonts w:ascii="Times" w:hAnsi="Times" w:eastAsia="Times"/>
          <w:b w:val="0"/>
          <w:i w:val="0"/>
          <w:color w:val="000000"/>
          <w:sz w:val="22"/>
        </w:rPr>
        <w:t>forward, even though they may seem to go too fast.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going to Badrinath. I hope you will have a happy </w:t>
      </w:r>
      <w:r>
        <w:rPr>
          <w:rFonts w:ascii="Times" w:hAnsi="Times" w:eastAsia="Times"/>
          <w:b w:val="0"/>
          <w:i w:val="0"/>
          <w:color w:val="000000"/>
          <w:sz w:val="22"/>
        </w:rPr>
        <w:t>time there from the spiritual standpoint.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AHIB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UNDH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802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802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   LETTER TO VIJAYABEHN M. PANCHOLI</w:t>
      </w:r>
    </w:p>
    <w:p>
      <w:pPr>
        <w:autoSpaceDN w:val="0"/>
        <w:autoSpaceDE w:val="0"/>
        <w:widowControl/>
        <w:spacing w:line="236" w:lineRule="exact" w:before="15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15,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had given me news of you. I am glad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and that Manubhai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you. Do come here on your </w:t>
      </w:r>
      <w:r>
        <w:rPr>
          <w:rFonts w:ascii="Times" w:hAnsi="Times" w:eastAsia="Times"/>
          <w:b w:val="0"/>
          <w:i w:val="0"/>
          <w:color w:val="000000"/>
          <w:sz w:val="22"/>
        </w:rPr>
        <w:t>way back. But don’t be impatient. Ba is not here at present.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G, N. 7111. Also C. W. 4603.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   LETTER TO AMTUSSALAAM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1939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here. You saw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lesson it has for you is that you must stay in</w:t>
      </w:r>
    </w:p>
    <w:p>
      <w:pPr>
        <w:autoSpaceDN w:val="0"/>
        <w:autoSpaceDE w:val="0"/>
        <w:widowControl/>
        <w:spacing w:line="252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Alias </w:t>
      </w:r>
      <w:r>
        <w:rPr>
          <w:rFonts w:ascii="Times" w:hAnsi="Times" w:eastAsia="Times"/>
          <w:b w:val="0"/>
          <w:i w:val="0"/>
          <w:color w:val="000000"/>
          <w:sz w:val="18"/>
        </w:rPr>
        <w:t>Balasaheb Pant Pratinidhi</w:t>
      </w:r>
      <w:r>
        <w:rPr>
          <w:rFonts w:ascii="Times" w:hAnsi="Times" w:eastAsia="Times"/>
          <w:b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Gandhiji had added here: “Harijan Ashram”.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Vallabhbhai Patel”, 14-5-1939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Vallabhbhai Patel”, 14-5-1939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the work of service. That will result one day in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understanding.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A NOTE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1939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foolish letter. You will rid yourself of this foolishness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work. It is improper to stay on here. It is uncivilized to hang </w:t>
      </w:r>
      <w:r>
        <w:rPr>
          <w:rFonts w:ascii="Times" w:hAnsi="Times" w:eastAsia="Times"/>
          <w:b w:val="0"/>
          <w:i w:val="0"/>
          <w:color w:val="000000"/>
          <w:sz w:val="22"/>
        </w:rPr>
        <w:t>around at other people’s homes. Please go away.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TALK WITH PRAJA PARISHAD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that prevents me from throwing the Award overboard?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only faint-heartedness but it smacks of diplomacy. If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Virawala to act on the square I must relieve his fears too.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have to remain in fear of the Paramount Power and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can of his own free will? I am talking so much of ahimsa,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walking fearlessly into the mouth of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no adventitious aid—not of worldly forces,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Power. He deals directly wih his opponent and wins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love and utter self-surrender to God. The very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 Award, the very fact that it has proved a Pandora’s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 shows that God wants me to throw it away, however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of future good it may be. God seems to be speaking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strident tones; ‘Your victory was no victory. Throw it away !’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me to go on with the work of the Award, because it belongs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talk is extracted from “A Momentous Decision” by Mahadev Desai,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narrates it in sequence with Gandhiji’s talks to “his co-workers”;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Praja Parishad Workers”, 12-5-1939. By way of introduction Mahadev Desai explains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“in three days, Gandhiji had advanced a few more steps”, presumably, after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arrived in Rajkot on May 12.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how can I go on with it when my courage fails me,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shaking and I am faltering? It is a moral issue with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the wrong of the initial step I took oppresses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go on with it, however much you may want me to go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 will you do with such a halting, faltering general?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 Award overboard and you in your turn may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overboard.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TALCHER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Talcher promises to be much worse than Rajkot. In Rajkot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Ruler’s word that was broken. In Talcher it is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Power’s. In Rajkot the State atrocities were not the subject of scrutiny.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Talcher the sorry condition of the numerous refugees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Hence delay is criminal and may mean loss of one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to several thousand cultivators. The other relief promised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Agent, Major Hennessey, relates to paltry things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 of Talcher is concerned but they are serious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whispered to me that I have been guilty of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Major Hennessey and hence to the Paramount Power by attributing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breach of promise; for, it is said, Major Hennessey 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he merely undertook to convey to the Ruler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concerned. It is further said that even if it is proved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made any such promise he did so without authority.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admit either of the pleas. Major Hennessey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without any reservations. Shri Harekrushna Mahtab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tragedy with a wealth of detail which compels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He has been an eye-witness of the events narrated by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 Major Hennessey himself has never denied 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given an opportunity of denying the allegations made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no doubt that the Ruler of Talcher is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 to do justice to his people unless he is made to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sanad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reproduced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columns.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the Paramount Power can even require the smaller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Tragedy of Talcher”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of Orissa to perform acts in the interest of their people.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doubt as to the necessity of redressing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injustices mentioned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 signed by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Hennessey?  Indeed redress has been long overdue. Why is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humoured by the Political Department in his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indefensible attitude? Why is the welfare of several thousand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lightly regarded? Is not the prestige of the Paramount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 to sustain the admitted evils? Surely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radically wrong somewhere in all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AJKOT,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2"/>
        </w:rPr>
        <w:t>16, 1939.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20-5-1939.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  TELEGRAM TO KANTHI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ANTHI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P. C. C. 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UBLI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 WRITING        CAN        PERMIT     NO       COERCION.</w:t>
      </w:r>
    </w:p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455.    STATEMENT 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1939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Calcutta on the 24th ultimo that Rajkot had 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laboratory for me. The latest proof of the fact lies in the step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announcing. After an exhaustive discussion with my co-workers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at 6 o’clock this evening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advantages accruing from the Award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>Justice.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recognize my error. At the end of my fast I had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say that it had succeeded as no previous fast had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that it was tainted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taking the fast I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intervention of the Paramount Power so as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of the promise made by the Thakore Saheb. This was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title “Confession and Repentance”.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May 18.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“Popular Violence in Ramdurg”. Gandhiji was on his way to Calcutta.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ahimsa or conversion. It was the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coercion.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to be pure should have been addressed only to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I should have been content to die if I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melted his heart or rather that of his adviser, Durbar Shri Virawala.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would not have been opened if I had not found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my way. Durbar Shri Virawala was no willing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Award. Naturally, he was in no obliging mood. He therefore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every opportunity to cause a delay. The Award,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my way smooth, became a potent cause of angering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Bhayats against me. Before the Award we had met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Now I am accused of having committed a breach of 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and without any consideration, made by me.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go to the Chief Justice for decision as to whether I was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alleged breach of promise. The statements of the Muslim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Garasia Association are before me. Now that I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renounce the Award, there is no occasion for me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cases. So far as I am concerned, the Muslims and Bhayats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anything the Thakore Saheb may be pleased to give them.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them for having put them to the trouble of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cases.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an apology to the Viceroy for the unnecessary strain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upon him in my weakness. I apologize to the Chief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been the cause of putting him to the labour which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better, he need not have gone through. Above all, I apologize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Thakore Saheb and Durbar Shri Virawala. So far as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must also own that, in common with my co-workers,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harboured evil thoughts about him. I do not here pause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the charges made against him were true or not.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place to discuss them. Suffice it to say that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was not and had not yet been applied to him.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it be  said to my discredit that I have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what may be called a double game, i. e., hanging 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Award over his head and wooing him and expecting him of his </w:t>
      </w:r>
      <w:r>
        <w:rPr>
          <w:rFonts w:ascii="Times" w:hAnsi="Times" w:eastAsia="Times"/>
          <w:b w:val="0"/>
          <w:i w:val="0"/>
          <w:color w:val="000000"/>
          <w:sz w:val="22"/>
        </w:rPr>
        <w:t>own free will to advise the Thakore Saheb to grant liberal reforms.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 I admit is wholly inconsistent with ahimsa.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a sudden I made what is known as a sporting offer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Gibson on 19th April, I discovered my weakness. But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then and there to say, ‘I do not want to have anything to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Award.’ Instead I said,‘Let the Thakore Saheb appoint his </w:t>
      </w:r>
      <w:r>
        <w:rPr>
          <w:rFonts w:ascii="Times" w:hAnsi="Times" w:eastAsia="Times"/>
          <w:b w:val="0"/>
          <w:i w:val="0"/>
          <w:color w:val="000000"/>
          <w:sz w:val="22"/>
        </w:rPr>
        <w:t>own Committee and then the Parishad people will examine the report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 Award, and if it is found defective it can go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 Justice.’ Durbar Shri Virawala detected a flaw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rejected the offer, saying: ‘You are still hanging the 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head and want to become a court of appeal over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Committee.  If such is the case, you must take your pound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and no more’. I saw the force of his objection. I told him,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lacked the courage then to throw the Award overboard,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plead with him to come to terms with the people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was not in existence and as if the Sardar and I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 He promised to try. He tried in his own fashion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large heart. I do not blame him.  How could  I expect  large </w:t>
      </w:r>
      <w:r>
        <w:rPr>
          <w:rFonts w:ascii="Times" w:hAnsi="Times" w:eastAsia="Times"/>
          <w:b w:val="0"/>
          <w:i w:val="0"/>
          <w:color w:val="000000"/>
          <w:sz w:val="22"/>
        </w:rPr>
        <w:t>heart when he knew my faint-heartedness in clinging to the Award?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trust can beget trust. I lacked it myself. But at last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my lost courage.  My faith in the sovereign 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burns brighter for my confession and repentance.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do an injustice to my co-workers. Many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misgivings. My exposition of ahimsa is new to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cause for my repentance. They think that I am giving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chance created by the Award. They think too that as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I have no  right to play fast and loose with the fortunes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75,000 souls, maybe of the whole of the people of Kathiawar.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their fears are unjustified, and that every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every accession of courage, adds to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a people affected by a movement of satyagraha.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too, that if they regard me as the general and expert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they must put up with what may appear to them to be my </w:t>
      </w:r>
      <w:r>
        <w:rPr>
          <w:rFonts w:ascii="Times" w:hAnsi="Times" w:eastAsia="Times"/>
          <w:b w:val="0"/>
          <w:i w:val="0"/>
          <w:color w:val="000000"/>
          <w:sz w:val="22"/>
        </w:rPr>
        <w:t>vagaries.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now freed the Thakore Saheb and his adviser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of the Award, I have no hesitation in appealing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appease the people of Rajkot by fulfilling their expectations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dispelling their misgivings.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20-5-1939.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DISCUSSION WITH MAHADEV DESAI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: How was it wrong to ask the Paramount Power to  intervene?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did not insist on the letter of your vow. Otherwise you might have said you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break the fast until your demand was satisfied. But you were content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 of the Chief Justice. Even so in 1918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you fasted during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Ahmedabad labour strike you did not insist on the 35 percent increase in wage but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contented yourself with the mill-owners consenting to an arbitration. In fact, if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Thakore Saheb had yielded to your demand without the intervention of the Paramount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Power, he might have charged you with having coerced him. But here the arbitration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was the result of the fast ought to have been given [to] you even without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But why don’t you see that in 1918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was offered by the mill-owners? If the Thakore Saheb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arbitration of his own accord, it would have been splendid.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I appealed to the Paramount Power.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has been infructuous. I had no business to be impatient.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waiting on God and allowing my fast to work itself I sought </w:t>
      </w:r>
      <w:r>
        <w:rPr>
          <w:rFonts w:ascii="Times" w:hAnsi="Times" w:eastAsia="Times"/>
          <w:b w:val="0"/>
          <w:i w:val="0"/>
          <w:color w:val="000000"/>
          <w:sz w:val="22"/>
        </w:rPr>
        <w:t>outside aid. It was a grave blunder.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not wait until Sir Maurice Gwyer gives his decision on the new</w:t>
      </w:r>
    </w:p>
    <w:p>
      <w:pPr>
        <w:autoSpaceDN w:val="0"/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reference?  Let not the Mussalmans and Bhayats have the pretext of saying you fought </w:t>
      </w:r>
      <w:r>
        <w:rPr>
          <w:rFonts w:ascii="Times" w:hAnsi="Times" w:eastAsia="Times"/>
          <w:b w:val="0"/>
          <w:i w:val="0"/>
          <w:color w:val="000000"/>
          <w:sz w:val="18"/>
        </w:rPr>
        <w:t>shy of the Chief Justice’s decision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 must I wait to take the right decision? It cannot await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moments’s delay. I know that the reference is mischievous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win. That might give greater value to the renunciation.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renouncing the Award in order that the world may acclaim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means. I am freeing myself  from a terrible oppression . I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my decision and am feeling free as a bird.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27-5-1939.</w:t>
      </w:r>
    </w:p>
    <w:p>
      <w:pPr>
        <w:autoSpaceDN w:val="0"/>
        <w:autoSpaceDE w:val="0"/>
        <w:widowControl/>
        <w:spacing w:line="220" w:lineRule="exact" w:before="9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is extracted from “A Momentous Decision”.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that they had the discussion after the statement to the Press “was ready.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before it was typed”;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Vallabhbhai Patel was also present.</w:t>
      </w:r>
    </w:p>
    <w:p>
      <w:pPr>
        <w:autoSpaceDN w:val="0"/>
        <w:autoSpaceDE w:val="0"/>
        <w:widowControl/>
        <w:spacing w:line="222" w:lineRule="exact" w:before="16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“1917”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457.    TALKS WITH CO-WORKERS, 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Afrer </w:t>
      </w:r>
      <w:r>
        <w:rPr>
          <w:rFonts w:ascii="Times" w:hAnsi="Times" w:eastAsia="Times"/>
          <w:b w:val="0"/>
          <w:i/>
          <w:color w:val="000000"/>
          <w:sz w:val="22"/>
        </w:rPr>
        <w:t>May 17,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proved myself of little faith. If I had staked my all on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 and on the efficacy of my fast in melting the Thakore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Durbar Shri Virawala’s heart, the worst that could have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my death. But it would have been a worthy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Thakore Saheb and Virawala had not let me die,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come to me as friends and given me what I wanted.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the result would have been better than the breach of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making Durbar Virawala my enemy by appealing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to intervene and even to turn him out. I am amazed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folly in thus antagonizing him and still expecting to convert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generosity is, I think, out of proportion to the provocation I </w:t>
      </w:r>
      <w:r>
        <w:rPr>
          <w:rFonts w:ascii="Times" w:hAnsi="Times" w:eastAsia="Times"/>
          <w:b w:val="0"/>
          <w:i w:val="0"/>
          <w:color w:val="000000"/>
          <w:sz w:val="22"/>
        </w:rPr>
        <w:t>had given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hands are shaking and my steps faltering.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possession of this Award has made me a coward,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if I were to retain it, it would make cowards of you too.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does not depend for his strength on external means.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comes from within, from his reliance on God. God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shield when he throws down all his earthly weapons. But if 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hide a fire-arm in his pocket, his inner strength would go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cease to feel invulnerable. The Award was very like a fire-arm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pocket of a votary of ahimsa like me. It stood between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God. It shamed me and made a coward of me. I have thrown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as Christian did his load of sin, and I am feeling again free and </w:t>
      </w:r>
      <w:r>
        <w:rPr>
          <w:rFonts w:ascii="Times" w:hAnsi="Times" w:eastAsia="Times"/>
          <w:b w:val="0"/>
          <w:i w:val="0"/>
          <w:color w:val="000000"/>
          <w:sz w:val="22"/>
        </w:rPr>
        <w:t>invulnerable and one with my Maker.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understand and appreciate the rejection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Award. It was well-nigh impossible for you to have (to use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language) that decree executed. I could have got it done,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enormous labour and time and the legal talent that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Meanwhile your energies would have been rusting,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 would have been crippled. You would have learnt nothing from</w:t>
      </w:r>
    </w:p>
    <w:p>
      <w:pPr>
        <w:autoSpaceDN w:val="0"/>
        <w:autoSpaceDE w:val="0"/>
        <w:widowControl/>
        <w:spacing w:line="220" w:lineRule="exact" w:before="4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talks are extracted from Mahadev Desai’s first three articles serialized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“The Decision and After”. The first four paragraphs are reproduced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article of the series, the last four from the third of the series, and those in </w:t>
      </w:r>
      <w:r>
        <w:rPr>
          <w:rFonts w:ascii="Times" w:hAnsi="Times" w:eastAsia="Times"/>
          <w:b w:val="0"/>
          <w:i w:val="0"/>
          <w:color w:val="000000"/>
          <w:sz w:val="18"/>
        </w:rPr>
        <w:t>between from the second.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taken the “decision” to renounce the Gwyer Award on May 17, </w:t>
      </w:r>
      <w:r>
        <w:rPr>
          <w:rFonts w:ascii="Times" w:hAnsi="Times" w:eastAsia="Times"/>
          <w:b w:val="0"/>
          <w:i w:val="0"/>
          <w:color w:val="000000"/>
          <w:sz w:val="18"/>
        </w:rPr>
        <w:t>1939; “ Statement to the Press”, 17-5-1939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skill with which I should have been tackling the fresh hurdles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daily placed in my way. I have saved you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my sin. You are, at worst,‘as you were’.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foolishly to march to jail, you are now free. Only you must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can carry you forward along my own lines. It may be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unfit to lead you. You can then discard me, and you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so.  You may not  tolerate a general who changes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tactics every now and then. But if you will have me, you must have me </w:t>
      </w:r>
      <w:r>
        <w:rPr>
          <w:rFonts w:ascii="Times" w:hAnsi="Times" w:eastAsia="Times"/>
          <w:b w:val="0"/>
          <w:i w:val="0"/>
          <w:color w:val="000000"/>
          <w:sz w:val="22"/>
        </w:rPr>
        <w:t>on my terms.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known a general who has not altered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plans of his campaign and made eleventh-hour alterations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orders. The ordinary fighting soldier knows nothing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plans. In fact they are closely-guarded secret unknown to all but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himself. That is why Tennyson wrote those immortal  lines—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"Theirs not to reason why, theirs not to make reply, theirs but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die”. But these words apply, if you please, to a satyagrahi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appropriately than to the ordinary army. For a military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change his plans in view of the changing situation every day.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strategy depends on the changing tactics of the enemy.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general has to obey his inner voice, for over and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outside he examines himself constantly and listens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  of the inner self. But both in satyagraha and military warfare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soldier is very nearly the same. He knows no 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certainty of movements, the only certainty for him is to face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 and even death. His promise to be under discipline and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general’s command applies even during the period of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hostilities.  But I have not asked for this kind of discipline.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tried to carry conviction to my co-workers, to carry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and their reasons with me. I shall go on doing so always,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cannot follow, you will have to have faith.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 one soldier cannot reason why. In our warfare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reasoning, but there is a limit to it. You will go on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you are convinced, but when no conviction comes, you must fall </w:t>
      </w:r>
      <w:r>
        <w:rPr>
          <w:rFonts w:ascii="Times" w:hAnsi="Times" w:eastAsia="Times"/>
          <w:b w:val="0"/>
          <w:i w:val="0"/>
          <w:color w:val="000000"/>
          <w:sz w:val="22"/>
        </w:rPr>
        <w:t>back on faith.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now the way of negotiation open to you,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of it, it is open to you to fight. In fact if I had not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Award, the fight would have been long delayed. I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few months. But you can overthrow my leadership and be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satyagraha there is nothing but good </w:t>
      </w:r>
      <w:r>
        <w:rPr>
          <w:rFonts w:ascii="Times" w:hAnsi="Times" w:eastAsia="Times"/>
          <w:b w:val="0"/>
          <w:i w:val="0"/>
          <w:color w:val="000000"/>
          <w:sz w:val="22"/>
        </w:rPr>
        <w:t>coming out of the decision. A general is none the worse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his weakness and for atoning for his sin. In fact 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weakness are synonymous, and in asking for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and clinging to the Award I was guilty of all the three.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general purifies himself as I have done, far from weakening </w:t>
      </w:r>
      <w:r>
        <w:rPr>
          <w:rFonts w:ascii="Times" w:hAnsi="Times" w:eastAsia="Times"/>
          <w:b w:val="0"/>
          <w:i w:val="0"/>
          <w:color w:val="000000"/>
          <w:sz w:val="22"/>
        </w:rPr>
        <w:t>his army he adds to its strength enormously.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 be the least little suspicion in your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Virawala cannot be converted, no matter how non-violent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Do you mean to say that he is the concentrated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Kathiawar?  Let me assure you that we in his position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 better. Every one of us is a mixture of good and evil.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not plenty of evil in us? There  is enough of it in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pray to God to purge me of it. The difference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human beings  is the difference of degree, and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try to place yourself in the position of the man you are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judge. Virtue lies in discovering the best in your opponent and in </w:t>
      </w:r>
      <w:r>
        <w:rPr>
          <w:rFonts w:ascii="Times" w:hAnsi="Times" w:eastAsia="Times"/>
          <w:b w:val="0"/>
          <w:i w:val="0"/>
          <w:color w:val="000000"/>
          <w:sz w:val="22"/>
        </w:rPr>
        <w:t>appealing to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depends on individual workers cultivating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deed, by means of a concentrated effort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fourfold constructive programme. Maximum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minimun of speech must be your motto. In the centre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pro-gramme is the spinning-wheel—no haphazard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but scientific understanding of every detail,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mechanics and the mathematics of it, study of cotton and its varieties,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There is the programme of literacy. You must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on it, and not talk of any other thing. The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and according to time table. Don’t talk  of politics—not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non-violence—but talk to them of the advantages of literacy.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prohibition of drink and intoxicating drugs and of gambling.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medical relief by means of the propagation of simple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and sanitation and elementary preventive measures, and of </w:t>
      </w:r>
      <w:r>
        <w:rPr>
          <w:rFonts w:ascii="Times" w:hAnsi="Times" w:eastAsia="Times"/>
          <w:b w:val="0"/>
          <w:i w:val="0"/>
          <w:color w:val="000000"/>
          <w:sz w:val="22"/>
        </w:rPr>
        <w:t>cheap home remedies and training intelligent village folk in these.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 be one house in Rajkot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established contact from the point of view of pure service.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cultivate the Mussalmans, serve them unselfishly.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Establish living contact with 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constructive work should be for its own sake. And yet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it will develop the quality required for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government. That is how I began my work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began with serving them. I did not know myself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them for civil disobedience. I did not know myself that I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training myself. But you all know what happened in the end.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constructive programme may go on endlessly.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 tired of it? Do you know the Hundred Years’ War in England?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fought for a hundred years, we should be prepared to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years, inasmuch as we are a continent. That we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our contribution to the fight  for freedom, will be our reward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mass constructive programme I want you to do,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basis of the training for the non-violence of the brave. It is </w:t>
      </w:r>
      <w:r>
        <w:rPr>
          <w:rFonts w:ascii="Times" w:hAnsi="Times" w:eastAsia="Times"/>
          <w:b w:val="0"/>
          <w:i w:val="0"/>
          <w:color w:val="000000"/>
          <w:sz w:val="22"/>
        </w:rPr>
        <w:t>whole and indivisible, and those who do not believe in it whole-</w:t>
      </w:r>
      <w:r>
        <w:rPr>
          <w:rFonts w:ascii="Times" w:hAnsi="Times" w:eastAsia="Times"/>
          <w:b w:val="0"/>
          <w:i w:val="0"/>
          <w:color w:val="000000"/>
          <w:sz w:val="22"/>
        </w:rPr>
        <w:t>heartedly must leave me and work according to their own lights.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the situation is different, if the people in a State are to a  man ready to </w:t>
      </w:r>
      <w:r>
        <w:rPr>
          <w:rFonts w:ascii="Times" w:hAnsi="Times" w:eastAsia="Times"/>
          <w:b w:val="0"/>
          <w:i w:val="0"/>
          <w:color w:val="000000"/>
          <w:sz w:val="18"/>
        </w:rPr>
        <w:t>offer the utmost they can?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 I would say to them: “Be reduced to ashes’.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on one condition, viz., that you have reached the state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my description. If  I can have that assurance,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it is unequal battle you may fight single-handed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opposition from the Paramount Power and the States.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person to cool the zeal and ardour of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would it not suffice if the workers were pledged to carry out the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and carried it out faithfully?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Hardly. For you have to give a visible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whole of the State obeys your discipline.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 government for all, not merely for the workers.</w:t>
      </w:r>
    </w:p>
    <w:p>
      <w:pPr>
        <w:autoSpaceDN w:val="0"/>
        <w:tabs>
          <w:tab w:pos="550" w:val="left"/>
          <w:tab w:pos="930" w:val="left"/>
          <w:tab w:pos="5970" w:val="left"/>
        </w:tabs>
        <w:autoSpaceDE w:val="0"/>
        <w:widowControl/>
        <w:spacing w:line="262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two instances. In 1922 he was sent to jail. He gave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effect that there should be no hartal, no demonstrations,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go on as usual. A Secretary of State had described the situation in his derisive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way: “When Gandhiji went to jail not a dog barked”. But Gandhiji accepted it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compliment and said that he was responsible for the quiet that prevailed.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literally carried out his instructions. Another instance: In 1921 there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riots in Bombay. Gandhiji declared a fast until the rioters came to their  senses.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Haji Jan Mahomed Chhotani was then living. He had complete control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mischievous element, and he said to Gandhiji: “Please break the fast. I know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men, they are under my control and I assure you they will be quiet.” Gandhiji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able to say that with regard to all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your party or not. To acquire that control the people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R. Jayakar”, 10-3-1922 and “Interview to Indulal Yagnik”,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11-3-1922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to Bombay Citizens”, 19-11-1939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70" w:val="left"/>
          <w:tab w:pos="2830" w:val="left"/>
          <w:tab w:pos="4470" w:val="left"/>
          <w:tab w:pos="527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constructive programme in all its details. Non-violence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in exact proportion to the failure of the charkha.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items—prohibition,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It is difficult to submit individuals to the test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items. There is room for self-deception. Not so in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wheel. The work can be measured  from day to 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take up the programme with apostolic zeal.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 new programme. Civil disobedience is for the few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saturated with the spirit of non-violence and are ready for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Constructive programme is for all. It is to be accepted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and not as a lip profession. It has got to be worked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worked. Khadi is worn or not worn. Let this fourfold programme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acid test of your followers. Otherwise of course don’t the cinema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and cigarette sellers have a large enough following?  Don’t </w:t>
      </w:r>
      <w:r>
        <w:rPr>
          <w:rFonts w:ascii="Times" w:hAnsi="Times" w:eastAsia="Times"/>
          <w:b w:val="0"/>
          <w:i w:val="0"/>
          <w:color w:val="000000"/>
          <w:sz w:val="22"/>
        </w:rPr>
        <w:t>be deluded by those  who gather about you and shout ‘</w:t>
      </w:r>
      <w:r>
        <w:rPr>
          <w:rFonts w:ascii="Times" w:hAnsi="Times" w:eastAsia="Times"/>
          <w:b w:val="0"/>
          <w:i/>
          <w:color w:val="000000"/>
          <w:sz w:val="22"/>
        </w:rPr>
        <w:t>Inquilab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zindabad’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swear at someone or 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all idle  thoughts from your hearts and concentrate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thoughts you must have. You will thus obtain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yourselves and others. A good man’s thought never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vain. Thought-control means maximum of work with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If we had that control, we should not have to put forth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effort we do. Non-violent action does mean much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little speech or writing. These will always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thought- control is not an easy thing. Nevertheless 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that habit if we will have non-violence reigning supreme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and if we are to have responsible government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unadulterated non-violence.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WORKER </w:t>
      </w:r>
      <w:r>
        <w:rPr>
          <w:rFonts w:ascii="Times" w:hAnsi="Times" w:eastAsia="Times"/>
          <w:b w:val="0"/>
          <w:i w:val="0"/>
          <w:color w:val="000000"/>
          <w:sz w:val="18"/>
        </w:rPr>
        <w:t>: Whether  we  stand  the test  or not, you  alone  can  say,  not we.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cannot presume to say that. If you can affirm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 have living faith in God, no matter how you define God,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enough. You believe in some principle, clothe it with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it is your God and you believe in it. I should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fasted apparently with complete faith in God. But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 called the Viceroy to my aid. The satyagrahi has no other stay </w:t>
      </w:r>
      <w:r>
        <w:rPr>
          <w:rFonts w:ascii="Times" w:hAnsi="Times" w:eastAsia="Times"/>
          <w:b w:val="0"/>
          <w:i w:val="0"/>
          <w:color w:val="000000"/>
          <w:sz w:val="22"/>
        </w:rPr>
        <w:t>but God. For the moment my faith in God was dead.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then an  atheist like Bradlaugh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may have the capacity to sacrifice all.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“Long live the revolution.”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Bradlaugh (1833-1891), English free-thinker and radical who became </w:t>
      </w:r>
      <w:r>
        <w:rPr>
          <w:rFonts w:ascii="Times" w:hAnsi="Times" w:eastAsia="Times"/>
          <w:b w:val="0"/>
          <w:i w:val="0"/>
          <w:color w:val="000000"/>
          <w:sz w:val="18"/>
        </w:rPr>
        <w:t>known as a free-thought lecturer under the name of “Iconoclast”.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would rule him out as a satyagrahi?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would. Such a man is worthy of my reverence;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a one would himself say he is not a satyagrahi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definition. But I may be doing an injustice to his memory. I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meeting him. He might have had a living faith in an </w:t>
      </w:r>
      <w:r>
        <w:rPr>
          <w:rFonts w:ascii="Times" w:hAnsi="Times" w:eastAsia="Times"/>
          <w:b w:val="0"/>
          <w:i w:val="0"/>
          <w:color w:val="000000"/>
          <w:sz w:val="22"/>
        </w:rPr>
        <w:t>indefinable, self-acting Power whilst he declared himself an atheist.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3-6-1939, 10-6-1939 and 17-6-1939.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   INTERVIEW TO STEEL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41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>May 17,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STEEL</w:t>
      </w:r>
      <w:r>
        <w:rPr>
          <w:rFonts w:ascii="Times" w:hAnsi="Times" w:eastAsia="Times"/>
          <w:b w:val="0"/>
          <w:i w:val="0"/>
          <w:color w:val="000000"/>
          <w:sz w:val="18"/>
        </w:rPr>
        <w:t>: What is your idea of independence?</w:t>
      </w:r>
    </w:p>
    <w:p>
      <w:pPr>
        <w:autoSpaceDN w:val="0"/>
        <w:autoSpaceDE w:val="0"/>
        <w:widowControl/>
        <w:spacing w:line="260" w:lineRule="exact" w:before="5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independence I mean complete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 from India. It does not exclude partnership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enjoying equal independent status and terminable by either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It need not be different from Dominion Status. But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won’t be a happy term to use for a continent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is ethnologically and politically different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like South Africa. Canada, Australia etc. But perhaps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is as elastic as the English Constitution. And if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so defined as to cover a case like India and if India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honourable agreement with England, I would not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words. If British statesmen feel it convenient to use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about India rather than any other,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that honourable agreement, I will not quarrel.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But there are elements in the Congress like Subhas Bose and his group who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absolute independence outside the British Empire.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a question of terminology. I won’t admit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Subhas Babu and myself on this point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different language. Supposing such free and equal </w:t>
      </w:r>
      <w:r>
        <w:rPr>
          <w:rFonts w:ascii="Times" w:hAnsi="Times" w:eastAsia="Times"/>
          <w:b w:val="0"/>
          <w:i w:val="0"/>
          <w:color w:val="000000"/>
          <w:sz w:val="22"/>
        </w:rPr>
        <w:t>partnership as I have postulated were feasible, Subhas Babu won’t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 to it. But today if such a proposition were put to him,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say, as he well may, it is ruled out for him. For he would say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New York Times.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appeared under the title “No Quarrel </w:t>
      </w:r>
      <w:r>
        <w:rPr>
          <w:rFonts w:ascii="Times" w:hAnsi="Times" w:eastAsia="Times"/>
          <w:b w:val="0"/>
          <w:i w:val="0"/>
          <w:color w:val="000000"/>
          <w:sz w:val="18"/>
        </w:rPr>
        <w:t>about Words” by Pyarelal.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steel’s concluding question and Gandhiji’s answer to it, it is evident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meeting took place after Gandhiji had renounced the Gwyer Award on </w:t>
      </w:r>
      <w:r>
        <w:rPr>
          <w:rFonts w:ascii="Times" w:hAnsi="Times" w:eastAsia="Times"/>
          <w:b w:val="0"/>
          <w:i w:val="0"/>
          <w:color w:val="000000"/>
          <w:sz w:val="18"/>
        </w:rPr>
        <w:t>May 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are not likely to yield so easily as some might think.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to me like that, I won’t combat him but would say that I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language that I use as being more suited to my temperament </w:t>
      </w:r>
      <w:r>
        <w:rPr>
          <w:rFonts w:ascii="Times" w:hAnsi="Times" w:eastAsia="Times"/>
          <w:b w:val="0"/>
          <w:i w:val="0"/>
          <w:color w:val="000000"/>
          <w:sz w:val="22"/>
        </w:rPr>
        <w:t>and my faith in the essential identity of human nature.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interviewer next wanted to know if there were any negotiations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 between him and the authorities in connection with the ‘Federation’.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whatsoever. All suggestions to this effect that one sees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are mere figments of imagination. The present Viceroy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that way. He does not believe in doing things secretly.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all his cards on the table and likes  taking the public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At any rate that is my impression. I think he does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no cause is damaged by open negotiation.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certain that the 'Federation’ won’t come whilst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the Congress or the Mussalmans or the Princes.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the British statesmen wont’t impose Federation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unwilling and dissatisfied India, but will try to placate all </w:t>
      </w:r>
      <w:r>
        <w:rPr>
          <w:rFonts w:ascii="Times" w:hAnsi="Times" w:eastAsia="Times"/>
          <w:b w:val="0"/>
          <w:i w:val="0"/>
          <w:color w:val="000000"/>
          <w:sz w:val="22"/>
        </w:rPr>
        <w:t>parties. That, at any rate, is my hope.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first-class tragedy if it is imposed upon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federal structure cannot be brought into being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sullenness and opposition. If the 'Federation’ is not wanted by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parties, it would be the height of impudence to force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the alternative?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 may be to offer something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all or either of the three parties.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you do not believe with Subhas Bose that the best alternative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to issue an ultimatum?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fundamental difference between Subhas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myself. Not that the ultimatum is in itself wrong, but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backed by an effective sanction and there are today  no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sanctions. If all the parties come to an honourable understanding, an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sanction could be easily forged.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next to the communal situation, Mr. Steel asked whether,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opinion, the Hindu-Muslim situation was getting worse.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Apparently yes, perhaps. But I have every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we are bound to come together. The interests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us and that bind us together are so tremendous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both the sections must come to terms.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will compel them to do so. That we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farthest apart from one another today is a natural outcome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that has taken place. It has emphasized the points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and accentuated prejudices, mutual suspicions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jealousies. Fresh demands that are coming into being every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leadership have further made confusion worse confounded. </w:t>
      </w:r>
      <w:r>
        <w:rPr>
          <w:rFonts w:ascii="Times" w:hAnsi="Times" w:eastAsia="Times"/>
          <w:b w:val="0"/>
          <w:i w:val="0"/>
          <w:color w:val="000000"/>
          <w:sz w:val="22"/>
        </w:rPr>
        <w:t>But I hope out of chaos order is going to emerge.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not the differences between the Muslim League and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unbridgeable?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differences are insubstantial.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think the time is not ripe for an ultimatum; what then should the next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move be? 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our own house in order. Immediately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that and brought the various elements together, we should be ready.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help do you expect from the U. S. A.?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lot of help from the U. S. A. by way of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if it must be criticism. What I find today is that it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praise of Indian effort of hopelessly unenlightened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Your Press has made very little effort to enlighten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on the right lines.</w:t>
      </w:r>
    </w:p>
    <w:p>
      <w:pPr>
        <w:autoSpaceDN w:val="0"/>
        <w:autoSpaceDE w:val="0"/>
        <w:widowControl/>
        <w:spacing w:line="240" w:lineRule="exact" w:before="6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Does your renunciation of the Award imply an abandonment of effort?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no means. On the contrary, having eased myself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error, I feel as light as a bird and freer to continue my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solve the problem of the Indian States.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  LETTER TO ANNAPURNA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loving gift quite a few days ago, but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till now. May you live long and prove yourself 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I wear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9425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Underwear.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 have only a few minutes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give them to you. As for Kanam, he is here and is flourishing.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came the day before yesterday and brought him.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him in Bombay. For one thing, he is full of pranks,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got the bad habit of extracting money from people.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decided to send him away with Ba. He will not be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>here. Kanu will look after his education.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the matter with Ramdas. He is unable to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he will remain where he is. He is thinking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after some time. All that I want is that you should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studies. Sumi must have fully recovered now.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now be able to leave Rajkot in a few days.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nights here are quite fine. The heat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day is also not unbearable.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Mrs. Sumitr a Kulkar ni Papers . Courte 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 al Museum  and Librar 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SUMITRA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deformed your handwriting.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Kanam. Will the sores caused by small-pox remain?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 Segaon is almost deserted these days.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Mrs. Sumitr a Kulkar ni Papers . Courte 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 al Museum  and Librar y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17-5-1939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   DISCUSSION WITH KASTURBA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(smilingly) ;  </w:t>
      </w:r>
      <w:r>
        <w:rPr>
          <w:rFonts w:ascii="Times" w:hAnsi="Times" w:eastAsia="Times"/>
          <w:b w:val="0"/>
          <w:i w:val="0"/>
          <w:color w:val="000000"/>
          <w:sz w:val="22"/>
        </w:rPr>
        <w:t>But why would you not plead my case?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KASTURBA: </w:t>
      </w:r>
      <w:r>
        <w:rPr>
          <w:rFonts w:ascii="Times" w:hAnsi="Times" w:eastAsia="Times"/>
          <w:b w:val="0"/>
          <w:i w:val="0"/>
          <w:color w:val="000000"/>
          <w:sz w:val="18"/>
        </w:rPr>
        <w:t>But how can I? I do not myself understand.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understand. You remember the time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when you were dying and the doctor said you would not live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took chicken broth?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 yes, I  remember.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you do, don’t you also remember that though I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as you liked you said you would prefer to die but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take chicken broth?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because you were firm in your faith in God. You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would keep you if He so willed, but that you would not care </w:t>
      </w:r>
      <w:r>
        <w:rPr>
          <w:rFonts w:ascii="Times" w:hAnsi="Times" w:eastAsia="Times"/>
          <w:b w:val="0"/>
          <w:i w:val="0"/>
          <w:color w:val="000000"/>
          <w:sz w:val="22"/>
        </w:rPr>
        <w:t>to live by breaking your vow not to touch meat.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 should have fasted until the Thakore 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Virawala had come to me relenting and saying, ‘Please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fast. We are going to fulfil our promise’. Instead I wavered.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must seek the aid of the British Government, lest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It was a sin. And if  I got the Award by committing the sin, I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 fruit of sin.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Thakore Saheb and Virawala are placing obstructions in the way. If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not doing so, the Award would work all right and there would be an end to all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trouble. They are so obstreperous.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are so, because of my initial blunder. I irritated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right to expect better treatment from them. It is not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extracted from “A Momentous Decision”. Mahadev Desai explains: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“Gandhiji’s aged sister, ignorant and unlettered but a devout soul, was terribly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perturbed over the decision and was disconsolate as she had heard someone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been defeated. The news had come to Kasturba with a shock; she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shared the sister’s feelings. She pleaded with Gandhiji to console the aged </w:t>
      </w:r>
      <w:r>
        <w:rPr>
          <w:rFonts w:ascii="Times" w:hAnsi="Times" w:eastAsia="Times"/>
          <w:b w:val="0"/>
          <w:i w:val="0"/>
          <w:color w:val="000000"/>
          <w:sz w:val="18"/>
        </w:rPr>
        <w:t>sister.”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Mahadev Desai, the discussion was on “the next day”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he had with Gandhiji on May 17;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Mahadev Desai”, </w:t>
      </w:r>
      <w:r>
        <w:rPr>
          <w:rFonts w:ascii="Times" w:hAnsi="Times" w:eastAsia="Times"/>
          <w:b w:val="0"/>
          <w:i w:val="0"/>
          <w:color w:val="000000"/>
          <w:sz w:val="18"/>
        </w:rPr>
        <w:t>17-5-1939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are putting the obstacles. It is God acting through them who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putting the obstacles. It is God who has thus opened my eyes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shown me the way. And the sooner I wash my hands of the sin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Don’t you think  so? 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 But  what of the repressive ordinances, the fines, etc.?  We have given up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and they are still going on as usual.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that matter?  We have to do our duty, trusting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 theirs. Why don’t  you see that because I failed in my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impatient to reap the result of my fast or to break it soon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punished me thus?  But I am not defeated. Tell sister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in the confession of one’s error. The confession itself is a </w:t>
      </w:r>
      <w:r>
        <w:rPr>
          <w:rFonts w:ascii="Times" w:hAnsi="Times" w:eastAsia="Times"/>
          <w:b w:val="0"/>
          <w:i w:val="0"/>
          <w:color w:val="000000"/>
          <w:sz w:val="22"/>
        </w:rPr>
        <w:t>victory.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27-5-1939.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463.    TALK WITH A CHILD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after </w:t>
      </w:r>
      <w:r>
        <w:rPr>
          <w:rFonts w:ascii="Times" w:hAnsi="Times" w:eastAsia="Times"/>
          <w:b w:val="0"/>
          <w:i/>
          <w:color w:val="000000"/>
          <w:sz w:val="22"/>
        </w:rPr>
        <w:t>May 18,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was a cobra. And when we have a cobra in </w:t>
      </w:r>
      <w:r>
        <w:rPr>
          <w:rFonts w:ascii="Times" w:hAnsi="Times" w:eastAsia="Times"/>
          <w:b w:val="0"/>
          <w:i w:val="0"/>
          <w:color w:val="000000"/>
          <w:sz w:val="22"/>
        </w:rPr>
        <w:t>the house how do we feel?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CHILD: </w:t>
      </w:r>
      <w:r>
        <w:rPr>
          <w:rFonts w:ascii="Times" w:hAnsi="Times" w:eastAsia="Times"/>
          <w:b w:val="0"/>
          <w:i w:val="0"/>
          <w:color w:val="000000"/>
          <w:sz w:val="18"/>
        </w:rPr>
        <w:t>We are afraid.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then so long as the Award was there both Durbar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Virawala and I were afraid of it, and were trying to dodge it.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dodged. I have gently put it out of the house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>both now free from fear.</w:t>
      </w:r>
    </w:p>
    <w:p>
      <w:pPr>
        <w:autoSpaceDN w:val="0"/>
        <w:autoSpaceDE w:val="0"/>
        <w:widowControl/>
        <w:spacing w:line="24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see that it was necessary to discard the Award, but what have we gained?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 small gain to have been rid of a venomous cobra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fear?  It was a cobra in the house. We can now live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happy family. Durbar Shri Virawala and I not only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dodge the cobra  but we used to shun each other. We at least meet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now as friends !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what is it worth?  What is there in Durbar Shri Virawala to draw out?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in you?  Well, if there are any virtues in you,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are in  Durbar Shri Virawala. And if I hug you as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why should I not hug Durbar Shri Virawala 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family?  I know you; I do not know Durbar Shri Virawala.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friends with him and to make the best of the virtues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has. As you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you, even so has he. Indeed there 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talk is extracted from “The Decision and After—I”. Mahadev Desai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explains: “As much light was shed on the situation by his talk with a child the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 as was done by his talks with Kasturba 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 item]. The child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doubt about the rejection of the Award. But he was wondering what we had gained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rejection.”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human being but has something valuable in him, some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can but observingly distil it out.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 are we to do after the cobra is gone?  With the cobra seems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gone even the house—all that we had won.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nothing else is gone. The Notification is still there.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wiser for the experience of the past  three months. I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wrong route, I have retraced my step. We thought that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much by hard swearing. We know that it had a contrary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examined the quality of our ahimsa.  It was poor.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enemies of our opponents. We  have to win them by love,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is now clear for us. Our fight for freedom is not over.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over. But we are now free to carry it on in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and with cleaner weapons.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3-6-1939.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   MESSAGE TO INDIAN MERCHANTS’ CHAMBER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 before  </w:t>
      </w:r>
      <w:r>
        <w:rPr>
          <w:rFonts w:ascii="Times" w:hAnsi="Times" w:eastAsia="Times"/>
          <w:b w:val="0"/>
          <w:i/>
          <w:color w:val="000000"/>
          <w:sz w:val="22"/>
        </w:rPr>
        <w:t>May  19, 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new habitation of the Indian Merchants’ Chamber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blessing to the whole of India. I have many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 of Lalji Naranji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glad his memory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honoured.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20-5-1939.</w:t>
      </w:r>
    </w:p>
    <w:p>
      <w:pPr>
        <w:autoSpaceDN w:val="0"/>
        <w:autoSpaceDE w:val="0"/>
        <w:widowControl/>
        <w:spacing w:line="260" w:lineRule="exact" w:before="36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  ABSTRACT OF LETTER TO PRESIDENT, RAJKOT </w:t>
      </w:r>
      <w:r>
        <w:rPr>
          <w:rFonts w:ascii="Times" w:hAnsi="Times" w:eastAsia="Times"/>
          <w:b w:val="0"/>
          <w:i/>
          <w:color w:val="000000"/>
          <w:sz w:val="24"/>
        </w:rPr>
        <w:t>STATE MUSLIM COUNCIL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 before  </w:t>
      </w:r>
      <w:r>
        <w:rPr>
          <w:rFonts w:ascii="Times" w:hAnsi="Times" w:eastAsia="Times"/>
          <w:b w:val="0"/>
          <w:i/>
          <w:color w:val="000000"/>
          <w:sz w:val="22"/>
        </w:rPr>
        <w:t>May  19,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question cannot be decided by a third person. It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be decided by one’s own conscience.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adds that what was to be decided by the Chief Justice was their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secure a right based on Gandhiji’s words. Now there remained nothing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>claim, inasmuch as he had renounced  the Gwyer Award itself.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charge of breach of promise, Gandhiji says that, if he had the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 of having committed a breach of promise, they would not have had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arbitrator. He was fully aware of  what he had said. All that was however now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the past.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20-5-1939.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reported under the date-line “Bombay, May 19”.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commercial pioneer.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reported under the date-line “Rajkot, May 19”.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reply, the addressee said: “We regret to note that you have dexterously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evaded the important points raised in our letter . . . issue of ‘breach’of a promise </w:t>
      </w:r>
      <w:r>
        <w:rPr>
          <w:rFonts w:ascii="Times" w:hAnsi="Times" w:eastAsia="Times"/>
          <w:b w:val="0"/>
          <w:i w:val="0"/>
          <w:color w:val="000000"/>
          <w:sz w:val="18"/>
        </w:rPr>
        <w:t>given to Muslims cannot be ignored.”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466.    TELEGRAM TO TANZEEM-UL-MOMININ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after  </w:t>
      </w:r>
      <w:r>
        <w:rPr>
          <w:rFonts w:ascii="Times" w:hAnsi="Times" w:eastAsia="Times"/>
          <w:b w:val="0"/>
          <w:i/>
          <w:color w:val="000000"/>
          <w:sz w:val="22"/>
        </w:rPr>
        <w:t>May 19,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      CONSCIENCE         CLEAR.        DEPUTATION        CAN        COME        ANY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DAY        EXCEPT        MONDAY        BEFORE        TWENTY-FOURTH.</w:t>
      </w:r>
    </w:p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  LETTER TO AGATHA HARRISON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RAJKOT,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20,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 say I have neglected you. I was in travail and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letters, etc. Now that the burden is off my mind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you and other co-workers.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Federation don’t expect much from me. I am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In practice there is no essential difference between, say,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so far as opposition is concerned. In theory, I suppose,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States my opinion is in a flush. The latest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assist you somewhat.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in the event of war would be personally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participation. What course  the Congress will take, it is difficult to say.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probably know it before this reaches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Talcher is shaping badly.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Charlie is distressed if not disgusted.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has been a betrayal. Let us hope the Viceroy will see it through.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1508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in reply to the one dated May 19, 1939,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Tanzeem, an association of Muslims, which sought an interview with Gandhiji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of Shias in connection with the Shia-Sunni trouble that broke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on April 7, when about 600 Shias were arrested for publicly reciting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Tabarra.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24-5-1939, a deputation consisting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 “President, Secretary and members of the Executive Committee of Tanzeem”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in Rajkot on May 23.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“A Letter”, 23-5-1939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17-5-1939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“Talcher”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16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  LETTER TO KISHANSINH CHAWDA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KISHANSINH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feeling a little lazy after the agony of the last few days. I </w:t>
      </w:r>
      <w:r>
        <w:rPr>
          <w:rFonts w:ascii="Times" w:hAnsi="Times" w:eastAsia="Times"/>
          <w:b w:val="0"/>
          <w:i w:val="0"/>
          <w:color w:val="000000"/>
          <w:sz w:val="22"/>
        </w:rPr>
        <w:t>am therefore dictating the letters lying in bed.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not surprised at what you tell me.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mark of a non-violent man that he will not hurt even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The latter will either change or destroy himself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>own 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future alone will show what the result of my experiment 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have helped Harilal. He has lost all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He begs for help from everybody, and spends the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His habit of begging could perhaps be pardoned if he used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Weren’t you saved by God? May you live long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9835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TALK TO CO-WORKERS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after  </w:t>
      </w:r>
      <w:r>
        <w:rPr>
          <w:rFonts w:ascii="Times" w:hAnsi="Times" w:eastAsia="Times"/>
          <w:b w:val="0"/>
          <w:i/>
          <w:color w:val="000000"/>
          <w:sz w:val="22"/>
        </w:rPr>
        <w:t>May 20,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ever in my life been guilty of flattery?  Have I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flattery even in Public interest? I declared years ago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sell truth and non-violence even for the freedom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I have repeated it many times since. Would he who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flattery? When Durbar Shri Virawala invited me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palace, he even said that I had justified my claim to be as the father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Saheb, that the latter would gladly come and see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be happy if I went there. He said I need not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which was to be held, but that he would ask the people to wait </w:t>
      </w:r>
      <w:r>
        <w:rPr>
          <w:rFonts w:ascii="Times" w:hAnsi="Times" w:eastAsia="Times"/>
          <w:b w:val="0"/>
          <w:i w:val="0"/>
          <w:color w:val="000000"/>
          <w:sz w:val="22"/>
        </w:rPr>
        <w:t>a while to see me when I went there. I saw what he meant, but  I was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writer.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talk is extracted from “The decision and After—I”. Mahadev Desai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 </w:t>
      </w:r>
      <w:r>
        <w:rPr>
          <w:rFonts w:ascii="Times" w:hAnsi="Times" w:eastAsia="Times"/>
          <w:b w:val="0"/>
          <w:i w:val="0"/>
          <w:color w:val="000000"/>
          <w:sz w:val="1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some of the Parishad workers were angry with Gandhiji for attending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Durbar at the palace.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Gandhi—1915-1948 : A Detailed Chronology,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attended the Durbar on May 20, 1939.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attend even the  Durbar if he had so desired.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attended it even if he had told me that it was in celebration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Saheb’s victory and my defeat. I had offended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secured the Award over his head, and I owed it to him to wipe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offence by attending the function. It was a debt I owed and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honour bound to repay it with interest. He might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even an act of humiliation from me, and I might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short of sacrificing my sense of self-respect or honour.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 to do nothing of the kind. The invitation was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polite. The Durbar was held to announce the repeal of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legislations, etc. and the formation of the Reforms Committee.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atones for sins never calculates; he pours out the whole essence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contrite heart. I may tell you that my atonement is not yet over.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am speaking in a language that is beyond you,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even a  slight glimpse of true ahimsa, you should feel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doing now is  the most natural thing for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non-violent fight is sharp as the edge of the sword, sharpened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whetstone of the heart. A straight fight in an equal battle takes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bravery; but braver is he who, knowing that he is fighting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unequal battle, knowing that he would have to sacrifice 95 as against 5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enemy, faces death. That is why we still extol the prowess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Pratap and Shivaji. But a satyagrahi risks all and offers of himself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willing and pure sacrifice. Without the will and the purity the sacrifice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nothing worth. I assure you that what I have done is what every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satyagrahi ought to do. “Whosoever shall compel thee to go a mile,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with him twain. ”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3-6-1939.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  LETTER TO  PRITHVI SINGH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1939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PRITHVI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delighted to receive your letter. I did receive the previous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letter, and I have been in correspondence with Shantilal about your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revolutionary, who surrendered to Gandhiji after absconding arrest for 16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years; was sent to jail but later got discharged;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Old Revolutionary”,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25-9-1939.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There is a hitch about the book being released for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>I think there is no hurry about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finished one year, and am glad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considerable inward experience. You must have seen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writings how much value I attach to spinning as an 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the spirit of non-violence, that is to say when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as a symbol of non-violence. Mechanically considered too,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spins for hours together, takes delight in it,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ruffled. He is able to meditate all the while he is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his wheel is in perfect  order, when the music of the 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aid to contemplation.  And he is no spinner who has no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wheel. I do wish that your second year is commenced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achieve perfection in spinning as an 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non-violence. Your experience and experiment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considerably, as I believe you to be accurate in reading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heart. Not many are able to do so. Men are more self-deceived </w:t>
      </w:r>
      <w:r>
        <w:rPr>
          <w:rFonts w:ascii="Times" w:hAnsi="Times" w:eastAsia="Times"/>
          <w:b w:val="0"/>
          <w:i w:val="0"/>
          <w:color w:val="000000"/>
          <w:sz w:val="22"/>
        </w:rPr>
        <w:t>than deceiving.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like my first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Rajkot. 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the second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was a difficult statement, but now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burden is off my shoulders.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now completely restored, and is with me. jamnadas </w:t>
      </w:r>
      <w:r>
        <w:rPr>
          <w:rFonts w:ascii="Times" w:hAnsi="Times" w:eastAsia="Times"/>
          <w:b w:val="0"/>
          <w:i w:val="0"/>
          <w:color w:val="000000"/>
          <w:sz w:val="22"/>
        </w:rPr>
        <w:t>is at Bombay.</w:t>
      </w:r>
    </w:p>
    <w:p>
      <w:pPr>
        <w:autoSpaceDN w:val="0"/>
        <w:tabs>
          <w:tab w:pos="59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5634. Also  C. W. 2945.   Courtesy: Prithvi 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471.   ABSTRACT OF LETTER TO KHENGARJI SAVAI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Before </w:t>
      </w:r>
      <w:r>
        <w:rPr>
          <w:rFonts w:ascii="Times" w:hAnsi="Times" w:eastAsia="Times"/>
          <w:b w:val="0"/>
          <w:i/>
          <w:color w:val="000000"/>
          <w:sz w:val="22"/>
        </w:rPr>
        <w:t>May 22, 1939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it is stated, has pointed out in his letter that the satyagraha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conducted by the Cutchi Prajakiya Parishad was suspended at his instance, but he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 come to know that there has been interference  in the day-to-day activities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Parishad.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hopes that better counsels will prevail and steps will be taken to ease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tension.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22-5-1939.</w:t>
      </w:r>
    </w:p>
    <w:p>
      <w:pPr>
        <w:autoSpaceDN w:val="0"/>
        <w:autoSpaceDE w:val="0"/>
        <w:widowControl/>
        <w:spacing w:line="220" w:lineRule="exact" w:before="3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autobiography,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Kranti Pathka Pathik,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in jail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24-4-1939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17-5-1939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the ruling chief (Maharao) of Cutch.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reported under the date-line “Cutch-Bhuj, May 22”.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   THE JEWISH QUESTION</w:t>
      </w:r>
    </w:p>
    <w:p>
      <w:pPr>
        <w:autoSpaceDN w:val="0"/>
        <w:autoSpaceDE w:val="0"/>
        <w:widowControl/>
        <w:spacing w:line="260" w:lineRule="exact" w:before="11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Editor of </w:t>
      </w:r>
      <w:r>
        <w:rPr>
          <w:rFonts w:ascii="Times" w:hAnsi="Times" w:eastAsia="Times"/>
          <w:b w:val="0"/>
          <w:i/>
          <w:color w:val="000000"/>
          <w:sz w:val="22"/>
        </w:rPr>
        <w:t>Jewish Frontier,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at 275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Seventh Avenue, New York City, was good enough to send me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March number of the magazine with the request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its reply to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Jews in Germany and Palestine.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very ably written. I wish I had space for reproducing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it. The reader will, however, find the main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issue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that I did not write the article as a critic. I wrote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pressing request of Jewish friends and correspondents. As I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write, I could not do so in any other manner.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entertain the hope when I wrote it that the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at once converted to my view. I should have been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>even one Jew had been fully convinced and converted.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I write the article only for today. I flatter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some of my writings will survive me and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causes for which they have been written. I have no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disappointment that my writing had not to my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a single Jew.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the reply more than once, I must say that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change the opinion I expressed in my article.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that, as the writer says, “a Jewish Gandhi in Germany,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arise, could function for about five minutes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taken to the guillotine”. But that will not disprove my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shake my belief in the efficacy of ahimsa. I can conceive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immolation of hundreds, if not thousands, to appease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hunger of dictators who have no belief in ahimsa. Indeed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is that ahimsa is the  most efficacious in front of the greatest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quality is really tested only in such cases. Sufferers need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Jews”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entitled “We Are Treated as Subhumans : We Are Asked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Superhuman”, Hayim Greenberg had said: “. . . the spiritual leader of young India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blames us for not exhibiting the heroism of militant pacifism in those lands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Jews are persecuted . . . he accuses us of following an aggressively nationalist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in Palestine and of a desire to deprive the Arabs of their fatherland . . .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 the suspicion that so far as Palestine problem is concerned, Gandhi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be influenced by the anti-zionist propaganda being conducted among </w:t>
      </w:r>
      <w:r>
        <w:rPr>
          <w:rFonts w:ascii="Times" w:hAnsi="Times" w:eastAsia="Times"/>
          <w:b w:val="0"/>
          <w:i w:val="0"/>
          <w:color w:val="000000"/>
          <w:sz w:val="18"/>
        </w:rPr>
        <w:t>fanatic pan- Islamists. . . .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result during their lifetime. They must have faith that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survives, the result is a certainty. The method of violence gives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guarantee than that of non-violence. It gives infinitely less.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faith of the votary of ahimsa is lacking.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contends that I approached the Jewish problem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“without that fundamental earnestness and passionate search for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so characteristic of his usual treatment of problems”.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is that to my knowledge there was lack neither of earnestness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of passion for truth when I wrote the article. The second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more serious. He thinks that my zeal for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made me partial to the Arab presentation of the case,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side was naturally emphasized in India. I have often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sell truth for the sake of India’s deliverance.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do so for winning Muslim friendship. The writer thinks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wrong on the Jewish question as I was wrong on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Even at this distance of time I have no regret whatsoever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up the Khilafat 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my persistence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prove the correctness of my attitude. Only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concerned to know where I stand  today about my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>1919-20</w:t>
      </w:r>
    </w:p>
    <w:p>
      <w:pPr>
        <w:autoSpaceDN w:val="0"/>
        <w:autoSpaceDE w:val="0"/>
        <w:widowControl/>
        <w:spacing w:line="262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this writing of mine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no satisfaction either to the Editor of </w:t>
      </w:r>
      <w:r>
        <w:rPr>
          <w:rFonts w:ascii="Times" w:hAnsi="Times" w:eastAsia="Times"/>
          <w:b w:val="0"/>
          <w:i/>
          <w:color w:val="000000"/>
          <w:sz w:val="22"/>
        </w:rPr>
        <w:t>Jewish Frontier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Jewish friends. Nevertheless I wish with all my heart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the persecution of the Jews in Germany will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question in Palestine  will be settled to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parties concerned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AJKOT,  </w:t>
      </w:r>
      <w:r>
        <w:rPr>
          <w:rFonts w:ascii="Times" w:hAnsi="Times" w:eastAsia="Times"/>
          <w:b w:val="0"/>
          <w:i w:val="0"/>
          <w:color w:val="000000"/>
          <w:sz w:val="22"/>
        </w:rPr>
        <w:t>May 22,1939.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27-5-1939.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WITHDRAWN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December 24 there is a long report of my talk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missionary friends from Tambaram on non-violence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crisis. When during the talk I took the illustration of the Jews, I </w:t>
      </w:r>
      <w:r>
        <w:rPr>
          <w:rFonts w:ascii="Times" w:hAnsi="Times" w:eastAsia="Times"/>
          <w:b w:val="0"/>
          <w:i w:val="0"/>
          <w:color w:val="000000"/>
          <w:sz w:val="22"/>
        </w:rPr>
        <w:t>am reported to have said: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true that the Jews have not been actively violent in their own persons.</w:t>
      </w:r>
    </w:p>
    <w:p>
      <w:pPr>
        <w:autoSpaceDN w:val="0"/>
        <w:autoSpaceDE w:val="0"/>
        <w:widowControl/>
        <w:spacing w:line="240" w:lineRule="exact" w:before="30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view on the Khilafat.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Christian Missionaries”, 12-12-1938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called down upon the Germans the curses of mankind, and they wanted </w:t>
      </w:r>
      <w:r>
        <w:rPr>
          <w:rFonts w:ascii="Times" w:hAnsi="Times" w:eastAsia="Times"/>
          <w:b w:val="0"/>
          <w:i w:val="0"/>
          <w:color w:val="000000"/>
          <w:sz w:val="18"/>
        </w:rPr>
        <w:t>America and England to fight Germany on their behalf.</w:t>
      </w:r>
    </w:p>
    <w:p>
      <w:pPr>
        <w:autoSpaceDN w:val="0"/>
        <w:autoSpaceDE w:val="0"/>
        <w:widowControl/>
        <w:spacing w:line="30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the last sentence a dear friend wrote to me a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challenged me to produce my authority for my remark.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had been hasty in making the statement. I did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the rebuke. I did, however, want to produce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statement. I put Pyarelal and later Mahadev on the search.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an easy task to find support for impressions one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speaking or writing. Meanwhile I received a letter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 supporting the contradiction of the friend referred to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having the search made I got the following letter from Sir </w:t>
      </w:r>
      <w:r>
        <w:rPr>
          <w:rFonts w:ascii="Times" w:hAnsi="Times" w:eastAsia="Times"/>
          <w:b w:val="0"/>
          <w:i w:val="0"/>
          <w:color w:val="000000"/>
          <w:sz w:val="22"/>
        </w:rPr>
        <w:t>Philip Hartog:</w:t>
      </w:r>
    </w:p>
    <w:p>
      <w:pPr>
        <w:autoSpaceDN w:val="0"/>
        <w:autoSpaceDE w:val="0"/>
        <w:widowControl/>
        <w:spacing w:line="28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take the opportunity of saying that I agree with what my friend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 and Lord Samuel tell me they have written to you about the attitude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 Jewish refugees, of whom I have myself seen hundreds since 1933?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heard one of them express publicly or privately the desire for a war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vengeance against Germany. Indeed such a war would bring further misery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hundreds of thousands of Jews still in Germany as well as untold suffering to millions </w:t>
      </w:r>
      <w:r>
        <w:rPr>
          <w:rFonts w:ascii="Times" w:hAnsi="Times" w:eastAsia="Times"/>
          <w:b w:val="0"/>
          <w:i w:val="0"/>
          <w:color w:val="000000"/>
          <w:sz w:val="18"/>
        </w:rPr>
        <w:t>of other innocent men and women.</w:t>
      </w:r>
    </w:p>
    <w:p>
      <w:pPr>
        <w:autoSpaceDN w:val="0"/>
        <w:autoSpaceDE w:val="0"/>
        <w:widowControl/>
        <w:spacing w:line="30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greater diligence in my search. The searchers were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hands on any conclusive writing. The manager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correspondence with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Jewish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Bombay, who sent the following characteristic reply:</w:t>
      </w:r>
    </w:p>
    <w:p>
      <w:pPr>
        <w:autoSpaceDN w:val="0"/>
        <w:autoSpaceDE w:val="0"/>
        <w:widowControl/>
        <w:spacing w:line="28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the first time that I have come across the imputation made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Jews that they urge countries like England and America to go  to war against Germany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account of its persecution of Jews. Jews have never urged the democracies to wage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against Germany on account of its persecution of the Jews. This is a mischievous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 that must be nailed to the counter. If there is a war, Jews will suffer more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of the population. This is a fact gleaned from the pages of history. And the Jew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lover and advocate of peace. I hope you will refute any such allegation that is </w:t>
      </w:r>
      <w:r>
        <w:rPr>
          <w:rFonts w:ascii="Times" w:hAnsi="Times" w:eastAsia="Times"/>
          <w:b w:val="0"/>
          <w:i w:val="0"/>
          <w:color w:val="000000"/>
          <w:sz w:val="18"/>
        </w:rPr>
        <w:t>made against them.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 foregoing weighty contradictions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by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Jewish 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lay my hands on anything on the strength of which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observation, I must withdraw it without any reservation. I </w:t>
      </w:r>
      <w:r>
        <w:rPr>
          <w:rFonts w:ascii="Times" w:hAnsi="Times" w:eastAsia="Times"/>
          <w:b w:val="0"/>
          <w:i w:val="0"/>
          <w:color w:val="000000"/>
          <w:sz w:val="22"/>
        </w:rPr>
        <w:t>only hope that my observation has not harmed any single Jew. I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incurred the wrath of many German friends for what I said in all </w:t>
      </w:r>
      <w:r>
        <w:rPr>
          <w:rFonts w:ascii="Times" w:hAnsi="Times" w:eastAsia="Times"/>
          <w:b w:val="0"/>
          <w:i w:val="0"/>
          <w:color w:val="000000"/>
          <w:sz w:val="22"/>
        </w:rPr>
        <w:t>good faith.</w:t>
      </w:r>
    </w:p>
    <w:p>
      <w:pPr>
        <w:autoSpaceDN w:val="0"/>
        <w:autoSpaceDE w:val="0"/>
        <w:widowControl/>
        <w:spacing w:line="260" w:lineRule="exact" w:before="3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22, 1939.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27-5-1939.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474.   MESSAGE TO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1939</w:t>
      </w:r>
    </w:p>
    <w:p>
      <w:pPr>
        <w:autoSpaceDN w:val="0"/>
        <w:autoSpaceDE w:val="0"/>
        <w:widowControl/>
        <w:spacing w:line="260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matter of grief to me that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respected their own agreement regarding their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Indians. There has been a policy of progressive stringency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anti-Asiatic drive. One had hoped that what is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Smuts-Gandhi Agreement of 1914 was the  last word in this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hoped that with virtual restriction of Indian immigration,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progressive amelioration in the condition of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But that hope was dashed to pieces. Much deterioration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 place since. There have been Round Table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conferences, agreements have been reached, but never has any finality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felt by the Indians. Evidently the Union Government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happy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they have either driven away Indians whom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legislative protection or reduced their status to such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self-respecting Indian would care to remain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not discount-enanced their reported decision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latest menace of segregation through civil resistance, if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perfect cohesion and union among the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groups. And their resistance will be vain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 in self-suffering. Public opinion in India including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will, I hope, back the Indians in their unequal fight and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Indian Government to exert its influence with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Lastly, I appeal to the best mind of South Africa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simple justice is not denied to the Indian settlers who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wrong to the country of their adoption.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27-5-1939.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“The Latest Menace”. The message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24-5-1939.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“Interview to Associated Press of India”, 12-5-1939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475.   A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had to come all the way from Lucknow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Shia-Sunni trouble. You have asked me to study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you my opinion on it. Though I am ill able to shoulder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burden, I cannot resist your appeal. I shall try to find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party also what their side is and give my opinion as early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However my wish will be that some mutual adjustment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I shall be absolved from the necessity of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476.   LETTER   TO PREMABEHN KANTAK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Immediately after reading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it on to Narandas. I had read about Deo in the papers.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is patient endurance and time. You need not even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charges, nor attend their meetings. If Deo had not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Dr. Khare would not have got so excited. If the opponent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present, the critic finds no interest in abusing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for you to give up associating with Deo.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hearts of both of you are pure and your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 for service, I see no necessity at all for you to give up Deo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addressed to the office-bearers of the Tanzeem;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Tanzeem-ul-Mominin”, 19-5-1939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opinion,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President, Tanzeem-ul-Mominin”,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4-8-1939.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Patro—5 : Ku. Premabehn Kantakne,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explains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Khare, after resigning from the Central Provinces Ministry, had gone to Poona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made a public speech criticizing the Congress and Shankarrao Deo, who was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of the Congress Working Committee, with such vehemence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got infuriated and manhandled Shankarrao Deo. The next day Shankarrao Deo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a public meeting. Dr. Khare’s followers tried to disrupt the meeting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hooting. They questioned also the character of the addressee and the propriety of her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 with Shankarrao Deo.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change your work. Maybe it is necessary for you to change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behaviour. That is for you to judge. I might be able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>if you were to see me and I could have a heart-to-heart talk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hoping to arrive in Bombay on the 2nd.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10399. Also C.W. 6838.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477.    SPEECH AT PUBLIC MEETING, RAJKOT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 give an account of myself. I want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not before the Parishad alone, but before all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Rajkot belonging to all groups.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Rajkot with no good thoughts about Mr. Virawala.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 Thakore Saheb had broken his promise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 was prompted to undertake the fast. But my mind weakened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very next day I wrote to the Viceroy for intervention.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it was an act of sin. Its outcome was the Award,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are known to you. As time went on, I realized my error </w:t>
      </w:r>
      <w:r>
        <w:rPr>
          <w:rFonts w:ascii="Times" w:hAnsi="Times" w:eastAsia="Times"/>
          <w:b w:val="0"/>
          <w:i w:val="0"/>
          <w:color w:val="000000"/>
          <w:sz w:val="22"/>
        </w:rPr>
        <w:t>and immediately renounced the Award.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have opened a new page in the history of Rajkot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repentance and by the frank admission of my failure. In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your help. I cannot go on single-handed. If the ruler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both join hands and do their duty, this apparent failure would </w:t>
      </w:r>
      <w:r>
        <w:rPr>
          <w:rFonts w:ascii="Times" w:hAnsi="Times" w:eastAsia="Times"/>
          <w:b w:val="0"/>
          <w:i w:val="0"/>
          <w:color w:val="000000"/>
          <w:sz w:val="22"/>
        </w:rPr>
        <w:t>turn into a victory. This necessitates unity among the people.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the root of strength and progress. The Parishad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and convert every section of the people. Some may not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with the Parishad owing to their weakness and others due to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of opinion, even then they are with us.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Parishad people to realize the implications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trusts the opponent, ahimsa does not attribute motives,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harbours no evil thoughts as I did in the case of Durbar Shri Virawala.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really answered to the description that was being given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not, was beside the point. I shamed my ahimsa by suspecting </w:t>
      </w:r>
      <w:r>
        <w:rPr>
          <w:rFonts w:ascii="Times" w:hAnsi="Times" w:eastAsia="Times"/>
          <w:b w:val="0"/>
          <w:i w:val="0"/>
          <w:color w:val="000000"/>
          <w:sz w:val="22"/>
        </w:rPr>
        <w:t>him; whereas if I wanted to convert him, my love for him should have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evening at Arya Chowk.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every day. If I had to use harsh words for him,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such as I might have used only for my father, mother,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son. And you behaved no better. The Parishad workers put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curbs on their tongue and indulged in unrestrained language.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to begin a new chapter. You must bid good-bye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to indulge in unrestrained language.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ahimsa as you have not understood it before.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you have to trust those whom you have come to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untrustworthy. Unless you do so, you can never convert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and Mohanbhai who have been having daily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Shri Virawala tell me that his attitude has undergone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change. Don’t tell me that this change may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momentary. The momentary change may well become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day. Ahimsa has no limits, and patience too has none. We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thereby. What I did lose was when I allowed my ahimsa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to be besmirched. I began the process of self-Purification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the Award. That Process is still going on and it was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step in the process to attend the Durbar.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follow me you must have the faith that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heart of your adversary by ahimsa. If you are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of yourself, you may not think ill of Mr. Virawala.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your ahimsa is not perfect. I ask you to have trust in me who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 devotee of ahimsa for over fifty years.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referred to the anomaly of the State issuing another notification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continuing the ban on the newspapers which he considered illegal and painful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people. Gandhiji advised the people not to be disheartened over such matters.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them to stop reading papers which indulged in violent language, and advised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boycott them if they embarrassed the cause by using such language, He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appealed to the press to refrain from writing anything which might increase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bitterness. Gandhiji appealed to the State also to have faith in the good sense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people. He added: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single person in the whole world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our love. To achieve unity of soul is the greatest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both the Ruler and the ruled in Rajkot may arrive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thus become happy. I wish your administration to </w:t>
      </w:r>
      <w:r>
        <w:rPr>
          <w:rFonts w:ascii="Times" w:hAnsi="Times" w:eastAsia="Times"/>
          <w:b w:val="0"/>
          <w:i w:val="0"/>
          <w:color w:val="000000"/>
          <w:sz w:val="22"/>
        </w:rPr>
        <w:t>be such as to make it ideal. The late Thakore Sir Lakhajiraj has laid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extracted from Mahadev Desai’s “The Decision and After—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I”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Goal of human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strong foundation on which you can easily build an ideal structure.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[Reforms] Committee would work on the basis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Notification No. 50 of December last. As for me, I have laid down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weapons. Hence I can only make a request. I advise the Parishad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to give full co-operation to the  Committee and place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their evidence and aspirations. I am still groping in the dark.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yet sufficiently found light. When I am fully enlightened I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 my programme before you and guide you, if you would want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guidance. Otherwise I will remain in my humble home.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there must be some Muslims as well as Bhayats present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meeting. They had said a lot of things and bitter, too, about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would wish they would carry my message.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brought me to Rajkot to make peace?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himself, he recalled that he was closely connected with Rajkot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 ruling family. He was brought up in Rajkot. His father had served as Dewan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and lastly he was closely connected with the late Thakore Sir</w:t>
      </w:r>
      <w:r>
        <w:rPr>
          <w:rFonts w:ascii="Times" w:hAnsi="Times" w:eastAsia="Times"/>
          <w:b w:val="0"/>
          <w:i w:val="0"/>
          <w:color w:val="000000"/>
          <w:sz w:val="18"/>
        </w:rPr>
        <w:t>Lakhajiraj who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him as his guru.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24-5-1939,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24-5-1939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   LETTER TO  LORD LINLITHGOW</w:t>
      </w:r>
    </w:p>
    <w:p>
      <w:pPr>
        <w:autoSpaceDN w:val="0"/>
        <w:autoSpaceDE w:val="0"/>
        <w:widowControl/>
        <w:spacing w:line="246" w:lineRule="exact" w:before="146" w:after="0"/>
        <w:ind w:left="459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HUWAN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AJKOT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/>
          <w:color w:val="000000"/>
          <w:sz w:val="22"/>
        </w:rPr>
        <w:t>24</w:t>
      </w:r>
      <w:r>
        <w:rPr>
          <w:rFonts w:ascii="Times" w:hAnsi="Times" w:eastAsia="Times"/>
          <w:b w:val="0"/>
          <w:i/>
          <w:color w:val="000000"/>
          <w:sz w:val="22"/>
        </w:rPr>
        <w:t>, 1939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15th instant.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wishing to enter into any controversy,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Talcher that the whole of the evidence supplied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Harekrushna Mahtab and enforced by Miss Agatha Harrison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goes to show that, so far as the known facts go,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possible belief that Major Hennessy was acting with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 the fact may be, I hope that the poor ryots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suffer long.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main purpose of this is to tell you formally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seen from my public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 was obliged,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conscience’s sake, to  renounce the Gwyer Award. It took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detect that I had erred in asking Mr. Gibson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send  you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last sentence of the letter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Lord Linlithgow”, 15-5-1939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17-5-1939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C. Gibson”, 4-3-1939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 of 4th March. And having detected the error, I took further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summon courage enough to throw away the obvious advantages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and all it meant. But at last I saw that even though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for the public, I must discard a gain which from a moral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had appeared to me to be unlawful. Fast I have held too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weapon to be used lightly. I betrayed unworthy weakness—a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violence—when instead of allowing the fast to run its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your assistance. From that moment it ceased to be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 would see nothing wrong in seeking your assistance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along purely constitutional lines. Indeed the rich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gained during my travail show that if the Paramount Power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its legal duty it is bound to take a much more active part than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taken about the rights of the ryots in the States. But this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My object just now is to apologize to you for all the trouble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you by my weakness. And may I ask you also to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to Sir Maurice Gwyer for the labours that he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for delivering his Award?  I know that the correct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was to let you have me recantation before the world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it. But I was having daily talks with Durbar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Virawala through Mahadev Desai. Every hour’s delay added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I was dying to put myself right with him. I could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until I had disengaged myself from what I have stigmatized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double game. And then too there has been delay in sending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as my dealing with the aftermath of the recantation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body left me little time for composing this letter. I wanted some </w:t>
      </w:r>
      <w:r>
        <w:rPr>
          <w:rFonts w:ascii="Times" w:hAnsi="Times" w:eastAsia="Times"/>
          <w:b w:val="0"/>
          <w:i w:val="0"/>
          <w:color w:val="000000"/>
          <w:sz w:val="22"/>
        </w:rPr>
        <w:t>leisure for it. I stole it partly last night and the rest this morning.</w:t>
      </w:r>
    </w:p>
    <w:p>
      <w:pPr>
        <w:autoSpaceDN w:val="0"/>
        <w:autoSpaceDE w:val="0"/>
        <w:widowControl/>
        <w:spacing w:line="220" w:lineRule="exact" w:before="4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  LETTER   TO CHANDAN PAREKH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you fall ill?  Take the medicine suggested in the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Sushila is writing to you. But make this change in it. What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suffering from is not dysentery but an infection which you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contracted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cure it you should live for some time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juices and glucose. The fruits should include pineapples,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pomegranates, </w:t>
      </w:r>
      <w:r>
        <w:rPr>
          <w:rFonts w:ascii="Times" w:hAnsi="Times" w:eastAsia="Times"/>
          <w:b w:val="0"/>
          <w:i/>
          <w:color w:val="000000"/>
          <w:sz w:val="22"/>
        </w:rPr>
        <w:t>musambis,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oranges and grapes. Take about 50 ounces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juice and 2 to 4 ounces glucose. If you do this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your strength. If you cannot drink this quantity of juice,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drink less. If you think that the quantity of glucose also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take less. Put a mud-pack of clean earth on the abdomen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cover it up with a piece of dry cloth and then wrap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round it. Remove the khadi piece when you wake up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>Keep me informed. Get well soon.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951.   Courtesy: Satish D.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  LETTER   TO KRISHNACHANDRA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is not going away for years and I shall be back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middle of July. Therefore there would have been no harm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accompanied Balkrishna. Anyway your decision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Balkrishna’s going is taking so much time that very soon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cold there and then it will be no use going. Anyway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is deemed best should be done. I must know soon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books for you I said what I did after full thought. </w:t>
      </w:r>
      <w:r>
        <w:rPr>
          <w:rFonts w:ascii="Times" w:hAnsi="Times" w:eastAsia="Times"/>
          <w:b w:val="0"/>
          <w:i w:val="0"/>
          <w:color w:val="000000"/>
          <w:sz w:val="22"/>
        </w:rPr>
        <w:t>Sushila is laid up with fever.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 Bombay on the 2nd and thence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around the  5th.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4316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 that conditions in Rajkot were so bad that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accompanying Gandhiji were stricken with one disease or another.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  LETTER   TO  AMRIT KAUR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1939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will give you the time you may need for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wish. But you must cease grieving. Weeping and brooding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injustices done to oneself is no virtue, it is definitely a vice.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cheerfully to submit to injustices than even unwittingly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 injustice to anyone.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that  P. was better after my severe talking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Only boundless love can cure him of his malady. I lack it. I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with him as with no one. Have I ever told you that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I never spoke to Chhotelal or Pyarelal without losing temper?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 to me is that Ch. never resented my explosions.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I feel responsible for his suicide. My harsh treatment of P.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his love for Y. must be held to be unforgivable.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him sympathetically things would  have taken a different 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was, I had practically banished him to Orissa. My ahimsa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neither Ch. nor P. ever complained. On the contrary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love in every act of mine. If Mahadev has time he must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what I mean.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3655.  Courtesy: Amrit Kaur. Also G. N. 6464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SHARDABEHN G. CHOKHAWALA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1939</w:t>
      </w:r>
    </w:p>
    <w:p>
      <w:pPr>
        <w:autoSpaceDN w:val="0"/>
        <w:autoSpaceDE w:val="0"/>
        <w:widowControl/>
        <w:spacing w:line="240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fall ill? Did you make a mistake about food?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must have called on you. You may keep her there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you wish.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Sushilabehn has fallen ill. She has low fever and diarrhoea.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leave this place on the 1st and reach Bombay on the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We shall have to stay in Bombay for three days.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with us during those days,  join us at Surat. You will have got </w:t>
      </w:r>
      <w:r>
        <w:rPr>
          <w:rFonts w:ascii="Times" w:hAnsi="Times" w:eastAsia="Times"/>
          <w:b w:val="0"/>
          <w:i w:val="0"/>
          <w:color w:val="000000"/>
          <w:sz w:val="22"/>
        </w:rPr>
        <w:t>well by that time.</w:t>
      </w:r>
    </w:p>
    <w:p>
      <w:pPr>
        <w:autoSpaceDN w:val="0"/>
        <w:autoSpaceDE w:val="0"/>
        <w:widowControl/>
        <w:spacing w:line="26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10012.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SHAMALDAS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1939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you improve the language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Janmabhoomi?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policy of ahimsa, it is very necessary that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conscious effort to change your language. If ahimsa is to find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through the violence that is spreading all around,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believe in ahimsa must transform themselves completely.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this. I don’t wish that you should do anything for my sake, but if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sincerely convinced of what I am saying, make the change.</w:t>
      </w:r>
    </w:p>
    <w:p>
      <w:pPr>
        <w:autoSpaceDN w:val="0"/>
        <w:autoSpaceDE w:val="0"/>
        <w:widowControl/>
        <w:spacing w:line="26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5802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PRABHAVATI</w:t>
      </w:r>
    </w:p>
    <w:p>
      <w:pPr>
        <w:autoSpaceDN w:val="0"/>
        <w:autoSpaceDE w:val="0"/>
        <w:widowControl/>
        <w:spacing w:line="264" w:lineRule="exact" w:before="208" w:after="0"/>
        <w:ind w:left="5190" w:right="0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Sushila is having fever.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for that student. However please ask or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about the matter. Tell him that it is not your job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money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certainly good that you are having medical treatment.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36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nephew of Gandhiji and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Janmabhoomi,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daily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Sushila thinks that you must get your private parts examined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doctor. Without such  examination it will not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the right treatment. Get yourself examined, therefore.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milk and fruit. It would be very nice if you come to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return there. We shall be starting from here on the 1st.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there for three or four days, we shall go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Kanti is here, and of course Saraswati too. Amtul Salaam is </w:t>
      </w:r>
      <w:r>
        <w:rPr>
          <w:rFonts w:ascii="Times" w:hAnsi="Times" w:eastAsia="Times"/>
          <w:b w:val="0"/>
          <w:i w:val="0"/>
          <w:color w:val="000000"/>
          <w:sz w:val="22"/>
        </w:rPr>
        <w:t>in Ahmedabad. Ba’s health is all right and so is mine.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 about your plan for studying? 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TELEGRAM TO CANTONMENT ASSOCIATION</w:t>
      </w:r>
    </w:p>
    <w:p>
      <w:pPr>
        <w:autoSpaceDN w:val="0"/>
        <w:autoSpaceDE w:val="0"/>
        <w:widowControl/>
        <w:spacing w:line="266" w:lineRule="exact" w:before="16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ANTONMENT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12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 BRIJMOHAN   HIS  FAST   UNWARRANTED.   HE   SHOULD   BREAK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KANTILAL GANDHI</w:t>
      </w:r>
    </w:p>
    <w:p>
      <w:pPr>
        <w:autoSpaceDN w:val="0"/>
        <w:autoSpaceDE w:val="0"/>
        <w:widowControl/>
        <w:spacing w:line="266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too seems thoughtless to me. There is anger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There is arrogance given in your manner of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forgiveness. But then how can you change your nature?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 marrying in this way a marriage? You are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by believing so. How many people you have hurt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you do not know, and you do not feel sorry for that.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sorrow you expressed before me was momentary.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swallow what one has spat out. If you would release me, I </w:t>
      </w:r>
      <w:r>
        <w:rPr>
          <w:rFonts w:ascii="Times" w:hAnsi="Times" w:eastAsia="Times"/>
          <w:b w:val="0"/>
          <w:i w:val="0"/>
          <w:color w:val="000000"/>
          <w:sz w:val="22"/>
        </w:rPr>
        <w:t>am ready to be released. I am sure you will continue to receive money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Devdas. At present you get it through me. But it would suit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sends it directly to you. Your writing to me that I should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shows your impertinence. You know that I cannot forget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hopes which you had encouraged me to build on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shattered. No matter how much you slight me,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your well-wisher. Wake up and shed your cruelty,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and humble, learn gentleness and get rid of the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you. Look upon all those who flatter you and please you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words as your enemies. You have hurt a good many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pride yourself on having made Saraswati your slave.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pain caused to Ramachandran.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7360.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AMRITLAL  T. NANAVATI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1939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the letter regarding Bal. I got Kaka’s wire.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over now. I shall be in Bombay from the 2nd to the 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rate. It may perhaps be possible to meet during those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whether I shall get the time. From Bombay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 Province.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MANU SUBEDAR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SUBEDAR,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1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suggested a very difficult way.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almost impossible to harmonize mutually contradictory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and run the Government. It is one thing to do justice to all </w:t>
      </w:r>
      <w:r>
        <w:rPr>
          <w:rFonts w:ascii="Times" w:hAnsi="Times" w:eastAsia="Times"/>
          <w:b w:val="0"/>
          <w:i w:val="0"/>
          <w:color w:val="000000"/>
          <w:sz w:val="22"/>
        </w:rPr>
        <w:t>points of view and be generous to those holding the minority view, but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3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428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 economist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include all parties in the Ministry seems another matter altogether.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no attempt at all to study the working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 and do not know their problems. All the same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suggestion before the Bombay Ministry. But before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intend to put your letter before Sardar. You do not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>that, do you? I will not proceed further before I hear from you.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5803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1939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6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cutting sent by you. Will they let me set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Comilla Ashram? Bengal politics are in a curious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wouldn’t eat themselves nor let others eat. In such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one do? 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Talcher chapter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2408" w:space="0"/>
            <w:col w:w="4162" w:space="0"/>
          </w:cols>
          <w:docGrid w:linePitch="360"/>
        </w:sectPr>
      </w:pPr>
    </w:p>
    <w:p>
      <w:pPr>
        <w:autoSpaceDN w:val="0"/>
        <w:tabs>
          <w:tab w:pos="2582" w:val="left"/>
          <w:tab w:pos="3122" w:val="left"/>
        </w:tabs>
        <w:autoSpaceDE w:val="0"/>
        <w:widowControl/>
        <w:spacing w:line="276" w:lineRule="exact" w:before="18" w:after="15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complicated. Let me  see.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2408" w:space="0"/>
            <w:col w:w="41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1183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490.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6.20 a.m., May 28,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fourth letter I am writing without the break of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feel happy till I have convinced you that we are all authors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misery. If we have imbibed the first principle of ahimsa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put up even with real injustices from dear ones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grief. We do nothing strange when we require felt love.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becomes potent when we rejoicingly suffer felt injustice.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resolves itself into what I started this letter with, that justice </w:t>
      </w:r>
      <w:r>
        <w:rPr>
          <w:rFonts w:ascii="Times" w:hAnsi="Times" w:eastAsia="Times"/>
          <w:b w:val="0"/>
          <w:i w:val="0"/>
          <w:color w:val="000000"/>
          <w:sz w:val="22"/>
        </w:rPr>
        <w:t>and injustice have no existence apart from our feeling. I want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“Talcher”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imbibe this first lesson of ahimsa and assure 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more of weeping or harbouring secret and silent sorrow and </w:t>
      </w:r>
      <w:r>
        <w:rPr>
          <w:rFonts w:ascii="Times" w:hAnsi="Times" w:eastAsia="Times"/>
          <w:b w:val="0"/>
          <w:i w:val="0"/>
          <w:color w:val="000000"/>
          <w:sz w:val="22"/>
        </w:rPr>
        <w:t>grief. If you cannot learn this from me, you will learn nothing.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70" w:lineRule="exact" w:before="2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7.30 a.m.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has written to you about Women’s Congress.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favour the idea, if it appeals to you.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3656. Courtesy: Amrit Kaur.  Also G. N. 6465</w:t>
      </w:r>
    </w:p>
    <w:p>
      <w:pPr>
        <w:autoSpaceDN w:val="0"/>
        <w:tabs>
          <w:tab w:pos="5750" w:val="left"/>
        </w:tabs>
        <w:autoSpaceDE w:val="0"/>
        <w:widowControl/>
        <w:spacing w:line="272" w:lineRule="exact" w:before="5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491. LETTER TO MANILAL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note will be brought by an old client of mine, Shaikh Farid.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store in Pietermaritzburg. He has to go there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his brother. But he doesn’t know anybody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Pietermaritzburg. Ascertain his need and introduce him to somebody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or do whatever else may be necessary.</w:t>
      </w:r>
    </w:p>
    <w:p>
      <w:pPr>
        <w:autoSpaceDN w:val="0"/>
        <w:autoSpaceDE w:val="0"/>
        <w:widowControl/>
        <w:spacing w:line="26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80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PINION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H. L. SHARMA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did we ever decide that I was to answer you each time you </w:t>
      </w:r>
      <w:r>
        <w:rPr>
          <w:rFonts w:ascii="Times" w:hAnsi="Times" w:eastAsia="Times"/>
          <w:b w:val="0"/>
          <w:i w:val="0"/>
          <w:color w:val="000000"/>
          <w:sz w:val="22"/>
        </w:rPr>
        <w:t>wrote?  I was so tied up that I had no alternative. My health is good.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set out from Rajkot on the 1st. We shall be in Bombay till the 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6th and then on to the Frontier Province. How did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trouble and what did unboiled milk have to do with it? 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books on physiology, etc., had been ordered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titles and other details. How useful did they prove to </w:t>
      </w:r>
      <w:r>
        <w:rPr>
          <w:rFonts w:ascii="Times" w:hAnsi="Times" w:eastAsia="Times"/>
          <w:b w:val="0"/>
          <w:i w:val="0"/>
          <w:color w:val="000000"/>
          <w:sz w:val="22"/>
        </w:rPr>
        <w:t>you?  A worker at Segaon needs similar books.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279 to 280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 TO  RANJIT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28, 1939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RANJIT,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the West, boys in many schools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completely naked. Perhaps in your school they are imitating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their ways. If that is so, it should not be considered sinful.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question deserves careful thinking. You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more facts.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TELEGRAM TO MIRABEHN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ANGALSAIN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BBOTABAD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862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912"/>
        <w:ind w:left="1328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1939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862" w:space="0"/>
            <w:col w:w="26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HOPING      LEAVE      BOMBAY      SIXTH       JUNE.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6443. Courtesy: Mirabehn.  Also G.N. 10038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MIRABEHN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arrived today after unexpected absence. But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worrying. There is enough here to occupy me. Heat is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enemy. Stenches and crowds add to the difficulty. From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telegram I infer that you are safely in Hazara. I hope it is cooler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rather less hot there. I expect to get away on 6th from Bombay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Frontier Provice. But God disposes.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6442. Courtesy: Mirabehn. Also G.N. 10037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MANILAL AND SUSHILA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NANDKUNJ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perfectly true that you do not get justice. I cannot myself </w:t>
      </w:r>
      <w:r>
        <w:rPr>
          <w:rFonts w:ascii="Times" w:hAnsi="Times" w:eastAsia="Times"/>
          <w:b w:val="0"/>
          <w:i w:val="0"/>
          <w:color w:val="000000"/>
          <w:sz w:val="22"/>
        </w:rPr>
        <w:t>manage to write. I have asked Kanu. I have tried numerous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but when I myself am lax how can I blame anybody else? I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if I can be regular now.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do what I can about the problem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I get regular reports from there. Do you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go on well?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fact that you didn’t get permission for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indicate?  I had thought that it would be child’s play for </w:t>
      </w:r>
      <w:r>
        <w:rPr>
          <w:rFonts w:ascii="Times" w:hAnsi="Times" w:eastAsia="Times"/>
          <w:b w:val="0"/>
          <w:i w:val="0"/>
          <w:color w:val="000000"/>
          <w:sz w:val="22"/>
        </w:rPr>
        <w:t>Manilal to secure such permission.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We leave this place on June 1 and go to Bombay. </w:t>
      </w:r>
      <w:r>
        <w:rPr>
          <w:rFonts w:ascii="Times" w:hAnsi="Times" w:eastAsia="Times"/>
          <w:b w:val="0"/>
          <w:i w:val="0"/>
          <w:color w:val="000000"/>
          <w:sz w:val="22"/>
        </w:rPr>
        <w:t>After four or five days there, we go to the Frontier Province.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if someone writes.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4897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South Africa Union’s policy of segregating Indians;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Indians in South Africa”, 23-5-1939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VINODINI AND SAMYUKTA GANDHI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VINODINI AND SAMYUKTA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joint letter. I am glad that you wrote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follow the doctor’s advice. But the real support is Ramanama.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only true remedy. I will arrive in Bombay on the 2nd.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Jaya. She must be regaining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4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TO PARSI FRIENDS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friends continue to favour me with their letters,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 not err on the side of politeness. Some are affectionate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simple that they believe me to be capable of performing wonders.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writers there is one who writes with a lacerated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me cuttings which contain palpable falsehoods. He asks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Parsis with a view, at least to purging the opposition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indecency. The language used in the cuttings is not translatable.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those who have incurred their ill-will have not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Vulgarity is too mild a term for characterizing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One writer uses language of violence which certainly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within penal laws. But the writers have no fear of the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before me are in fair sample of ‘civil’ liberty. I call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terrorism of minorities. One writer has given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communal turn and has not hesitated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Hindus have plotted to ruin the Parsis !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abuse is no argument. Let the Parsis who are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prohibition carry on whatever agitation they like. But let it </w:t>
      </w:r>
      <w:r>
        <w:rPr>
          <w:rFonts w:ascii="Times" w:hAnsi="Times" w:eastAsia="Times"/>
          <w:b w:val="0"/>
          <w:i w:val="0"/>
          <w:color w:val="000000"/>
          <w:sz w:val="22"/>
        </w:rPr>
        <w:t>be decent, non-violent and within bounds.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one hundred thousand Parsis hold up an overdue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promises to bring a ray of hope in the dungeons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 population which far outnumbers the whole of the Parsi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Daughters of Jaisukhlal Gandhi, a nephew of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population?   Every legitimate ground of complaint has been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Gilder. No Parsi whose health requires the use of spirituous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liquors will be deprived of them. If Parsi religious rites really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fiery liquid, they shall be supplied. Then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question. Many poor liquor dealers will be hard hit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their means of livelihood. I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taxing themselves to devise some legitimate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them. But it will surely be very difficult, if not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do anything, if the wild ferment is kept up and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physical violence is applied. Not that the Ministers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because of terrorism, but it incapacitates them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action. For instance, it is necessary for the heads of the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 to confer with the Ministers and in consultation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a plan whereby prohibition in Bombay can be inaugurated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least possible hardship.This can be done only if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that prohibition has come to stay.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have asked me to use my influence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for withdrawing their measure. They should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limitations. If I have any influence, it is due to my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crossing the boundary line. Let all concerned know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 the Congress Ministers although many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and are my valued co-workers. Having withdrawn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it would ill become me to interfere with their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purpose of my withdrawal would be defeated. What is more,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interested in prohibition. No one in India perhaps knows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effect as well as I do and therefore no one feels its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keenly as I do. I have seen with my own eyes people otherwise sane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in the gutter. Having indentified myself with labour,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ruin drink has brought to the homes of labourers given to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they will not touch liquor if it was not within reach.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contemporaneous evidence that drinkers themselves are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asking for prohibition. Have I not my eldest son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intelligent, brave, patriotic and capable of sacrifice, and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by the drink habit and who is today lost to his parents and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society and exists on the  misplaced  charity of generous donors?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an exception. It is a typical case, as I can say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sons of persons in the so-called higher walks of life.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these lines, illustrations of unimpeachable authenticity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memory. I can therefore only ask my Parsi correspondents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like them in return to help the Ministers in their noble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mission; for I feel convinced that whatever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or against Congress Ministers about their popular measures,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programme, if they are able to put it through to the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down to posterity as unquestionably the noblest measure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vote-catching device. Prohibition is an integral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national self-purification. Twice has it been demon-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strated what was possible in the shape of closing of liquor shops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voluntary efrort. Let the great Parsi community,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discarding the unbecoming vituperation, rise to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the great reform movement which, if it succeeds,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enrich India morally and materially but will serve as an impetus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similar effort in the Western world. Many eyes outside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>watching this experiment anxiously and prayerfully.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grant that many Parsis drink moderately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bad effect. That is an argument not for opposing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ensuring that they get their drink if it is proved to be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They should be patriotic enough to recognize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limited experience is the universal exprience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deadly effect of the drink habit.</w:t>
      </w:r>
    </w:p>
    <w:p>
      <w:pPr>
        <w:autoSpaceDN w:val="0"/>
        <w:autoSpaceDE w:val="0"/>
        <w:widowControl/>
        <w:spacing w:line="26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30, 1939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3-6-1939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COLD-BLOODED BREACH OF A SOLEMN COVENANT</w:t>
      </w:r>
    </w:p>
    <w:p>
      <w:pPr>
        <w:autoSpaceDN w:val="0"/>
        <w:autoSpaceDE w:val="0"/>
        <w:widowControl/>
        <w:spacing w:line="240" w:lineRule="exact" w:before="1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Sardar Vallabhbhai Patel issued the following statement on January 25th: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with the deepest regret that I have to announce resumption of the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Rajkot which seemed to have ended so happily. Resumption has become a duty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to vindicate the honour of the State and the self-respect of the people of Rajkot.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will recall that the settlement announced in the Rajkot State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26th December was a result of discussions between the Thakore Saheb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Council consisting of Sir Patrick Cadell, Rao Saheb Maneklal Patel and Shri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Jobanputra. The discussions which took place on the evening of December 25th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lasted for nearly eight hours ending at 1.42 a.m. On the day of the settlement the </w:t>
      </w:r>
      <w:r>
        <w:rPr>
          <w:rFonts w:ascii="Times" w:hAnsi="Times" w:eastAsia="Times"/>
          <w:b w:val="0"/>
          <w:i w:val="0"/>
          <w:color w:val="000000"/>
          <w:sz w:val="18"/>
        </w:rPr>
        <w:t>Thakore Saheb gave me the following note:</w:t>
      </w:r>
    </w:p>
    <w:p>
      <w:pPr>
        <w:autoSpaceDN w:val="0"/>
        <w:autoSpaceDE w:val="0"/>
        <w:widowControl/>
        <w:spacing w:line="240" w:lineRule="exact" w:before="6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MARSINHJI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  <w:r>
        <w:rPr>
          <w:rFonts w:ascii="Times" w:hAnsi="Times" w:eastAsia="Times"/>
          <w:b w:val="0"/>
          <w:i w:val="0"/>
          <w:color w:val="000000"/>
          <w:sz w:val="18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AJKOT STATE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26, 1938</w:t>
      </w:r>
    </w:p>
    <w:p>
      <w:pPr>
        <w:autoSpaceDN w:val="0"/>
        <w:autoSpaceDE w:val="0"/>
        <w:widowControl/>
        <w:spacing w:line="260" w:lineRule="exact" w:before="7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agreed that seven members of the Committee mentioned in Clause 2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announcement of today’s date are to be recommended by Sardar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 and they are to be nominated by us.</w:t>
      </w:r>
    </w:p>
    <w:p>
      <w:pPr>
        <w:autoSpaceDN w:val="0"/>
        <w:autoSpaceDE w:val="0"/>
        <w:widowControl/>
        <w:spacing w:line="240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</w:p>
    <w:p>
      <w:pPr>
        <w:autoSpaceDN w:val="0"/>
        <w:autoSpaceDE w:val="0"/>
        <w:widowControl/>
        <w:spacing w:line="24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HAKORE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AHEB</w:t>
      </w:r>
      <w:r>
        <w:rPr>
          <w:rFonts w:ascii="Times" w:hAnsi="Times" w:eastAsia="Times"/>
          <w:b w:val="0"/>
          <w:i w:val="0"/>
          <w:color w:val="000000"/>
          <w:sz w:val="18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remembered that I had gone to Rajkot at the Thakore Saheb’s </w:t>
      </w:r>
      <w:r>
        <w:rPr>
          <w:rFonts w:ascii="Times" w:hAnsi="Times" w:eastAsia="Times"/>
          <w:b w:val="0"/>
          <w:i w:val="0"/>
          <w:color w:val="000000"/>
          <w:sz w:val="18"/>
        </w:rPr>
        <w:t>invitation.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Soon after the settlement Sir Patrick Cadell retired....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state with the greatest reluctance that the Thakore Saheb has been 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by those who have eaten his salt. Among the worst of these advisers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Durbar Virawala who has ruined the State and drained it empty by his hopeless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mismanagement. He has cast a spell over the Thakore Saheb which the latter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even if he would. It was he who brought Sir Patrick Cadell. When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that Durbar Virawala was the evil genius of the State, almost his first act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him banished from Rajkot with the help of the Agency. Sir Patrick Cadell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have been obliged to leave if he had not traded upon his prestige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ruling race. Durbar Virawala would not brook the presence of a Dewan </w:t>
      </w:r>
      <w:r>
        <w:rPr>
          <w:rFonts w:ascii="Times" w:hAnsi="Times" w:eastAsia="Times"/>
          <w:b w:val="0"/>
          <w:i w:val="0"/>
          <w:color w:val="000000"/>
          <w:sz w:val="18"/>
        </w:rPr>
        <w:t>who had brought about his banishment.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Peasants”, 29-1-1939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was banished he pulled the wires from Bagasra. His son Bhojvala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nephew Valeravala are still with the Thakore Saheb. Realizing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successfully resist the contemplated settlement, he played the role of a friend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to assist the settlement. Soon after the settlement, when Sir Patrick Cadell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about to go, Durbar Virawala found himself in Rajkot and began his operations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never ceased. The Resident’s note and the Political Agent’s note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read with interest.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needed a few days to enable me to select, in consultation with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charge of the movement, seven names of the committee that had to be given in </w:t>
      </w:r>
      <w:r>
        <w:rPr>
          <w:rFonts w:ascii="Times" w:hAnsi="Times" w:eastAsia="Times"/>
          <w:b w:val="0"/>
          <w:i w:val="0"/>
          <w:color w:val="000000"/>
          <w:sz w:val="18"/>
        </w:rPr>
        <w:t>terms of the settlement. I sent the following seven names on the 4th January: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Shri Popatlal Dhanjibhai Malaviya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Shri Popatlal Purushottam Anada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Shri Mullan Valiji Abdulalli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Dr. D. J. Gajjar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Shri Jamnadas Khushalchand Gandhi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Shri Vrajlal Mayashanker Shukla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Shri Uchharangray Navalshanker Dhebar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Notification of the appointment of the committee should have followed at </w:t>
      </w:r>
      <w:r>
        <w:rPr>
          <w:rFonts w:ascii="Times" w:hAnsi="Times" w:eastAsia="Times"/>
          <w:b w:val="0"/>
          <w:i w:val="0"/>
          <w:color w:val="000000"/>
          <w:sz w:val="18"/>
        </w:rPr>
        <w:t>once. But nothing happened for some days.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28th December there was a consultation between the Resident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Thakore Saheb-in-Council. I have authentic notes of that interview taken by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present. The remarks made by the Resident about the Congress and me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with interest. He could not conceal his dislike of the settlement, the Congress or </w:t>
      </w:r>
      <w:r>
        <w:rPr>
          <w:rFonts w:ascii="Times" w:hAnsi="Times" w:eastAsia="Times"/>
          <w:b w:val="0"/>
          <w:i w:val="0"/>
          <w:color w:val="000000"/>
          <w:sz w:val="18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that the Resident and Durbar Virawala are responsible for the breach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solemn undertaking the Thakore Saheb gave to his people As evidence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Durbar Virawala’s influence over the Thakore Saheb, the letter of thanks received by </w:t>
      </w:r>
      <w:r>
        <w:rPr>
          <w:rFonts w:ascii="Times" w:hAnsi="Times" w:eastAsia="Times"/>
          <w:b w:val="0"/>
          <w:i w:val="0"/>
          <w:color w:val="000000"/>
          <w:sz w:val="18"/>
        </w:rPr>
        <w:t>me from him makes interesting reading.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necessary to compare the present one-sided arbitrary notification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which was issued in terms of the settlement. The second notification cancels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nominees. It also cancels the terms of reference and is vague, whereas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precise. The former contemplates publication of the report before the 31st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 and effect being given to it by the Thakore Saheb. The latter fixes no </w:t>
      </w:r>
      <w:r>
        <w:rPr>
          <w:rFonts w:ascii="Times" w:hAnsi="Times" w:eastAsia="Times"/>
          <w:b w:val="0"/>
          <w:i w:val="0"/>
          <w:color w:val="000000"/>
          <w:sz w:val="18"/>
        </w:rPr>
        <w:t>time-limit for the report.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last announcement I received a letter from Rao Saheb Maneklal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Patel. It is noteworthy that whereas that letter had accepted four of my nominees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notification has only three. To this I sent a reply in Gujarati of which the translation </w:t>
      </w:r>
      <w:r>
        <w:rPr>
          <w:rFonts w:ascii="Times" w:hAnsi="Times" w:eastAsia="Times"/>
          <w:b w:val="0"/>
          <w:i w:val="0"/>
          <w:color w:val="000000"/>
          <w:sz w:val="18"/>
        </w:rPr>
        <w:t>will be found.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heard so much of Durbar Virawala’s influence on the Thakore Saheb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interference that I had to say in my said letter that Durbar Virawala could not in </w:t>
      </w:r>
      <w:r>
        <w:rPr>
          <w:rFonts w:ascii="Times" w:hAnsi="Times" w:eastAsia="Times"/>
          <w:b w:val="0"/>
          <w:i w:val="0"/>
          <w:color w:val="000000"/>
          <w:sz w:val="18"/>
        </w:rPr>
        <w:t>any event be accepted on the committee. I wanted no loophole left.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flagrant breach of a solemn settlement leaves but one course open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Rajkot. It now remains for me to invite the people of Rajkot to resume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self-chosen course of suffering for vindicating their liberty and saving Rajkot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Thakore Saheb from utter ruin. It is best to anticipate and provide for the worst.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worst that can happen is frightfulness of the extreme type, including torture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unknown in Kathiawar and setting up of internal quarrels. Of the latter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in inspired agitation from some Muslim brethren. We have to show them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conduct that they have at least as much to gain as the rest of us by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under their own control. Rajkot has been made bankrupt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hopeless mismanagement and corruption. These dissensions, if they persist,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prolong the struggle, never defeat the end in view, if the people at large cohere,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for enduring suffering, no matter how great or protracted, and also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capacity, in spite of pecuniary losses, for going through the items of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non-co-operation. On no account must students take part in civil disobedience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strikes. They can and should do constructive work if they believe in it. They can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house-to-house visits alleviate suffering which is bound to be inevitable as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proceeds.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has to be observed in thought, word and deed. It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as well among co-workers as with opponents and neutrals, as well in the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outside it. The measure of our non-violence will be the measure of our success.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have faith in the possibility of our non-violence turning the Thakore Saheb’s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in the direction of his people. Today he is a Ruler in name only; it must hurt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one of his people to find the young Prince committing a deliberate breach of </w:t>
      </w:r>
      <w:r>
        <w:rPr>
          <w:rFonts w:ascii="Times" w:hAnsi="Times" w:eastAsia="Times"/>
          <w:b w:val="0"/>
          <w:i w:val="0"/>
          <w:color w:val="000000"/>
          <w:sz w:val="18"/>
        </w:rPr>
        <w:t>the solemn covenant he made with his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said seemingly bitter things about Durbar Virawala. But truth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bitter and harsh. I have said nothing that I do not believe about him.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love him in spite of his glaring blemishes and expect our love to convert him </w:t>
      </w:r>
      <w:r>
        <w:rPr>
          <w:rFonts w:ascii="Times" w:hAnsi="Times" w:eastAsia="Times"/>
          <w:b w:val="0"/>
          <w:i w:val="0"/>
          <w:color w:val="000000"/>
          <w:sz w:val="18"/>
        </w:rPr>
        <w:t>and those who are working under his influence and direction.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the Resident resents my intervention and the influence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shaping the policy and programme of the people of Rajkot.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States have always been guided by the Congress. They owe allegiance to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in the early stages the Princes also looked to the Congress for its support.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adopted the policy of non-intervention in the sense of direct participation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matters affecting questions arising between the people and the Princes.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nothing but recognition of the limitations of the Congress. But when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>became conscious of their strength and were prepared to suffer, the Congress would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untrue to its mission if it failed to help them to the best of its ability. As for poor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happen to have been a President of the Kathiawar Rajkiya Parishad and as such owe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the people of Kathiawar as also to the Princes and dare not refuse help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need it. In Rajkot  the people in the first instance and then the Ruler sought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which I claim has been unstintingly given. I fail to see anything wrong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or to be resented by the Resident or the Imperial Power. This is a question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>it would incidentally be Rajkot’s proud privilege to be the cause of having decided.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time being the civil resistance will be confined to Kathiawaris only.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Kathiawar are so inter-related that for practical purposes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to exclude any Kathiawari from participation on moral grounds.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THAKORE SAHEB’S LETTER TO VALLABHBHAI PATEL</w:t>
      </w:r>
    </w:p>
    <w:p>
      <w:pPr>
        <w:autoSpaceDN w:val="0"/>
        <w:autoSpaceDE w:val="0"/>
        <w:widowControl/>
        <w:spacing w:line="240" w:lineRule="exact" w:before="13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MARSINHJI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December, 1938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SARDAR VALLABHBHAI,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 for your note received just now.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be-delighted if you come and have tea with me at 5 p. m.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then discuss the present question in presence of my Council </w:t>
      </w:r>
      <w:r>
        <w:rPr>
          <w:rFonts w:ascii="Times" w:hAnsi="Times" w:eastAsia="Times"/>
          <w:b w:val="0"/>
          <w:i w:val="0"/>
          <w:color w:val="000000"/>
          <w:sz w:val="18"/>
        </w:rPr>
        <w:t>Members.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LETTER FROM SIR PATRICK CADELL TO THAKORE SAHEB</w:t>
      </w:r>
    </w:p>
    <w:p>
      <w:pPr>
        <w:autoSpaceDN w:val="0"/>
        <w:autoSpaceDE w:val="0"/>
        <w:widowControl/>
        <w:spacing w:line="24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MARSINHJI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1, 1938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YOUR HIGHNESS,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yesterday asked you to allow me to see you not later than 8 o’clock.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of great importance to talk about. I suggested this late hour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inconvenient to myself, in order to suit you. You sent your Private Secretary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that you would see me at 8.30. I was present at that time and was told that you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bath. I waited till 9 o’clock, and was told that you might be another quarter or </w:t>
      </w:r>
      <w:r>
        <w:rPr>
          <w:rFonts w:ascii="Times" w:hAnsi="Times" w:eastAsia="Times"/>
          <w:b w:val="0"/>
          <w:i w:val="0"/>
          <w:color w:val="000000"/>
          <w:sz w:val="18"/>
        </w:rPr>
        <w:t>half an hour late. I then left.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now write to inform Your Highness that I have no intention of allowing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to be treated in this grossly discourteous manner. I had no idea when I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to help you that you would be capable of such behaviour. I cannot allow it to </w:t>
      </w:r>
      <w:r>
        <w:rPr>
          <w:rFonts w:ascii="Times" w:hAnsi="Times" w:eastAsia="Times"/>
          <w:b w:val="0"/>
          <w:i w:val="0"/>
          <w:color w:val="000000"/>
          <w:sz w:val="18"/>
        </w:rPr>
        <w:t>be continued.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intended to tell you last night that in any case the present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go on. The condition of affairs in the State is very serious.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against the State are based on your behaviour. It is believed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too large a share of the State’s revenue, that most of your expenditure 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unworthy objects, and that you take no part in the administration of the State.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wish to make any reference at present either to the amount of money you spend,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way you spend it. But it is certainly true that you take no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and show no interest in the welfare of your people. This is all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because it is so different from the system which your father followed.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to your officers to expect them to bear the burden of repressive methods while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nothing. You must take some share. I therefore propose to you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action.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I understand that you are to take part in the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ceremony at one,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two, of the temples this evening at 7.30. If there is time for you to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I request that after you have done this, you will drive through the city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allow me to accompany you.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Huzur Office is closed today as it is a holiday, but it is open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Monday. I suggest that you should promise </w:t>
      </w:r>
      <w:r>
        <w:rPr>
          <w:rFonts w:ascii="Times" w:hAnsi="Times" w:eastAsia="Times"/>
          <w:b w:val="0"/>
          <w:i/>
          <w:color w:val="000000"/>
          <w:sz w:val="18"/>
        </w:rPr>
        <w:t>on your word of honour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>office on Monday, not later than 6 p.m. to hear petitioners for about an hour.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that these two actions will have a good effect in the city.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must also make a third request.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Whenever I have to see you on any day, you will promise to see me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not later than 7.30 p.m. and you will promise </w:t>
      </w:r>
      <w:r>
        <w:rPr>
          <w:rFonts w:ascii="Times" w:hAnsi="Times" w:eastAsia="Times"/>
          <w:b w:val="0"/>
          <w:i/>
          <w:color w:val="000000"/>
          <w:sz w:val="18"/>
        </w:rPr>
        <w:t>on your word of honour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>more than a quarter of an hour late.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are unable to accede to these suggestions, I shall be obliged to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Hon. the Resident that I cannot carry on and that 1 propose to return to England as </w:t>
      </w:r>
      <w:r>
        <w:rPr>
          <w:rFonts w:ascii="Times" w:hAnsi="Times" w:eastAsia="Times"/>
          <w:b w:val="0"/>
          <w:i w:val="0"/>
          <w:color w:val="000000"/>
          <w:sz w:val="18"/>
        </w:rPr>
        <w:t>soon as possible.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 have to do so, I fear that this may have unfortunate consequences both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State and for yourself. I can assure you that the Government of India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look with favour on your conduct. I should be sorry if you were to suffer, but </w:t>
      </w:r>
      <w:r>
        <w:rPr>
          <w:rFonts w:ascii="Times" w:hAnsi="Times" w:eastAsia="Times"/>
          <w:b w:val="0"/>
          <w:i w:val="0"/>
          <w:color w:val="000000"/>
          <w:sz w:val="18"/>
        </w:rPr>
        <w:t>I cannot continue if Your Highness behaves like this.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should be obliged if you would let me know before 5.30 this evening whether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Highness agrees to drive through the city this evening and to allow me to </w:t>
      </w:r>
      <w:r>
        <w:rPr>
          <w:rFonts w:ascii="Times" w:hAnsi="Times" w:eastAsia="Times"/>
          <w:b w:val="0"/>
          <w:i w:val="0"/>
          <w:color w:val="000000"/>
          <w:sz w:val="18"/>
        </w:rPr>
        <w:t>accompany you.</w:t>
      </w:r>
    </w:p>
    <w:p>
      <w:pPr>
        <w:autoSpaceDN w:val="0"/>
        <w:autoSpaceDE w:val="0"/>
        <w:widowControl/>
        <w:spacing w:line="220" w:lineRule="exact" w:before="7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ATRICK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ADELL</w:t>
      </w:r>
    </w:p>
    <w:p>
      <w:pPr>
        <w:autoSpaceDN w:val="0"/>
        <w:autoSpaceDE w:val="0"/>
        <w:widowControl/>
        <w:spacing w:line="244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THAKORE SAHEB TO SIR PATRICK CADELL</w:t>
      </w:r>
    </w:p>
    <w:p>
      <w:pPr>
        <w:autoSpaceDN w:val="0"/>
        <w:tabs>
          <w:tab w:pos="4870" w:val="left"/>
        </w:tabs>
        <w:autoSpaceDE w:val="0"/>
        <w:widowControl/>
        <w:spacing w:line="24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ANJIT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ILAS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ALACE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October 2, 1938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 PATRICK,</w:t>
      </w:r>
    </w:p>
    <w:p>
      <w:pPr>
        <w:autoSpaceDN w:val="0"/>
        <w:autoSpaceDE w:val="0"/>
        <w:widowControl/>
        <w:spacing w:line="260" w:lineRule="exact" w:before="5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exceedingly sorry to receive your letter of yesterday, and I must say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like the tone of it. I cannot accept that the complaints against me are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facts. The present agitation is only a wave spread by the Congress for the initiation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responsible government in the States, and I believe that to be the reason why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selected Rajkot in Kathiawar, as they have done with Mysore, Travancore, etc., </w:t>
      </w:r>
      <w:r>
        <w:rPr>
          <w:rFonts w:ascii="Times" w:hAnsi="Times" w:eastAsia="Times"/>
          <w:b w:val="0"/>
          <w:i w:val="0"/>
          <w:color w:val="000000"/>
          <w:sz w:val="18"/>
        </w:rPr>
        <w:t>as States in which people already enjoy greater share of public liberties.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with a view to put down the situation that I had requisitioned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I have still a wish to smoothen your task as much as possible and will come </w:t>
      </w:r>
      <w:r>
        <w:rPr>
          <w:rFonts w:ascii="Times" w:hAnsi="Times" w:eastAsia="Times"/>
          <w:b w:val="0"/>
          <w:i w:val="0"/>
          <w:color w:val="000000"/>
          <w:sz w:val="18"/>
        </w:rPr>
        <w:t>to the office any day at my convenience after Dasera.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strongly object to your remarks that if you have to go it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consequences both for my State and myself, and that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are not likely to look with favour on my conduct. In this connection I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let you understand that it is I who has appointed you as my Dewan,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as a result of any disagreement with you I have to ask you to be relieved, neither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Hon. the Resident nor H. E. the Viceroy will have any cause to look upon me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disfavour. Whatever information you may be able to gather with regard to my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myself is made available to you because you enjoy my confidence, and I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say that you cannot utilize any of my State records without my permission,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less against myself. Any information which the Hon. the Resident has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necessary to receive about anything relating to my State has been sought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my Dewan, only if I am agreeable to give it. I might also tell you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nothing to lose any share of the confidence which I enjoy both with the Hon.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Resident and H. E. the Viceroy to its fullest extent. I would therefore wish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 your decision and express your agreement to act in a manner consonant </w:t>
      </w:r>
      <w:r>
        <w:rPr>
          <w:rFonts w:ascii="Times" w:hAnsi="Times" w:eastAsia="Times"/>
          <w:b w:val="0"/>
          <w:i w:val="0"/>
          <w:color w:val="000000"/>
          <w:sz w:val="18"/>
        </w:rPr>
        <w:t>with my dignity and policy.</w:t>
      </w:r>
    </w:p>
    <w:p>
      <w:pPr>
        <w:autoSpaceDN w:val="0"/>
        <w:autoSpaceDE w:val="0"/>
        <w:widowControl/>
        <w:spacing w:line="220" w:lineRule="exact" w:before="7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6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THAKORE SAHEB TO SIR PATRICK CADELL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16, 1938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 PATRICK,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are, I am sure, fully aware of the present situation. It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improved in any way and so far as I can see it is getting worse every day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a climax by now. The other day when we called a meeting we agreed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certain concessions, but it failed to ease the situation and bring about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result. I am myself getting convinced that we failed to take proper steps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time, which should have removed my anxiety. The situation, in short,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decidedly getting out of control and adding immensely to my troubles. The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getting more and more intense with little hope of its being brought under 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near future. My people feel and are led to believe that you have been sent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that I have lost the position which I had hitherto enjoyed. They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 to extend to me the same love and loyalty which they used to extend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arrival. Nay they even seem to think and carry the impression that not I but you </w:t>
      </w:r>
      <w:r>
        <w:rPr>
          <w:rFonts w:ascii="Times" w:hAnsi="Times" w:eastAsia="Times"/>
          <w:b w:val="0"/>
          <w:i w:val="0"/>
          <w:color w:val="000000"/>
          <w:sz w:val="18"/>
        </w:rPr>
        <w:t>are the Ruler.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say that though this feeling is not created by you but I must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anyway it is there which they are not in a mood to shake off obviously. Diwali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holidays are drawing nearer and Ijaras must as usual be given but the people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boycotted them. They are further determined to boycott sales of grain also,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that no sale of grain could be made this year due to their non-co-operation.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mean a financial ruination of the State and a crisis which had better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imagined than stated. This state of things, I feel, I, as the Ruler, am bound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>at any cost or sacrifice in the interests of the State and its subjects.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people, as you know, have now adopted a defiant attitude and are suffering.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must, therefore, see that this unfortunate situation must be thoroughly eased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sort of definite settlement should be arrived at between them and me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earliest possible opportunity. I feel I am unable to do anything in this matter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my people do not recognize me as their </w:t>
      </w:r>
      <w:r>
        <w:rPr>
          <w:rFonts w:ascii="Times" w:hAnsi="Times" w:eastAsia="Times"/>
          <w:b w:val="0"/>
          <w:i/>
          <w:color w:val="000000"/>
          <w:sz w:val="18"/>
        </w:rPr>
        <w:t>de facto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Ruler. As a well-wisher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also wish and agree that such state of things should not be permitted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any more. It is therefore my bounden duty to see that I must have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as the real and benevolent Ruler re-established in the eyes of my people,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that I may be able to carry conviction and settle with them and win their love </w:t>
      </w:r>
      <w:r>
        <w:rPr>
          <w:rFonts w:ascii="Times" w:hAnsi="Times" w:eastAsia="Times"/>
          <w:b w:val="0"/>
          <w:i w:val="0"/>
          <w:color w:val="000000"/>
          <w:sz w:val="18"/>
        </w:rPr>
        <w:t>and confidence.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asked D. S. Virawala to know your views in this matter. He tells me that </w:t>
      </w:r>
      <w:r>
        <w:rPr>
          <w:rFonts w:ascii="Times" w:hAnsi="Times" w:eastAsia="Times"/>
          <w:b w:val="0"/>
          <w:i w:val="0"/>
          <w:color w:val="000000"/>
          <w:sz w:val="18"/>
        </w:rPr>
        <w:t>he saw you on the 13th instant and you told him that in your view the fight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as long as the State’s finances would permit and we should see whether they </w:t>
      </w:r>
      <w:r>
        <w:rPr>
          <w:rFonts w:ascii="Times" w:hAnsi="Times" w:eastAsia="Times"/>
          <w:b w:val="0"/>
          <w:i w:val="0"/>
          <w:color w:val="000000"/>
          <w:sz w:val="18"/>
        </w:rPr>
        <w:t>or we would ultimately win.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Besides, your letter dated 1st October 1938 gives me to understand that in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you are concerned you are definitely of the view that I am myself, more or less,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these troubles. I have denied the charges by my reply. Considering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made in your letter and your attitude, I have little doubt in my mind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not be able to pull on together in the interests of my State and its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my rights, dignity and position of the Ruler, as nobody realizes the </w:t>
      </w:r>
      <w:r>
        <w:rPr>
          <w:rFonts w:ascii="Times" w:hAnsi="Times" w:eastAsia="Times"/>
          <w:b w:val="0"/>
          <w:i w:val="0"/>
          <w:color w:val="000000"/>
          <w:sz w:val="18"/>
        </w:rPr>
        <w:t>extremely disastrous situation more than I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my definite desire to myself settle the domestic dispute between my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subjects as early as possible and before the Diwali holidays. This would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view, be possible unless we part at the earliest. This is a very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and no one would be more sorry than myself, but it could not be helped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myself and my State are at stake. I need hardly assure you that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desire to make your position awkward in any way, and hence I leave it to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how you should arrange to leave and retire, as I am anxious to see that just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came as a friend you should also part as a friend. I had engaged your services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 certain and hence I am instructing the State Treasury to pay your salary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accordingly. I am also instructing Mr. Bhat, the Revenue Secretary, to relieve you at </w:t>
      </w:r>
      <w:r>
        <w:rPr>
          <w:rFonts w:ascii="Times" w:hAnsi="Times" w:eastAsia="Times"/>
          <w:b w:val="0"/>
          <w:i w:val="0"/>
          <w:color w:val="000000"/>
          <w:sz w:val="18"/>
        </w:rPr>
        <w:t>your convenience.</w:t>
      </w:r>
    </w:p>
    <w:p>
      <w:pPr>
        <w:autoSpaceDN w:val="0"/>
        <w:autoSpaceDE w:val="0"/>
        <w:widowControl/>
        <w:spacing w:line="220" w:lineRule="exact" w:before="78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</w:p>
    <w:p>
      <w:pPr>
        <w:autoSpaceDN w:val="0"/>
        <w:autoSpaceDE w:val="0"/>
        <w:widowControl/>
        <w:spacing w:line="244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E. C. GIBSON TO THAKORE SAHEB</w:t>
      </w:r>
    </w:p>
    <w:p>
      <w:pPr>
        <w:autoSpaceDN w:val="0"/>
        <w:tabs>
          <w:tab w:pos="5310" w:val="left"/>
        </w:tabs>
        <w:autoSpaceDE w:val="0"/>
        <w:widowControl/>
        <w:spacing w:line="24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ESIDENCY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26, 1938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O. No. C/134-38</w:t>
      </w:r>
    </w:p>
    <w:p>
      <w:pPr>
        <w:autoSpaceDN w:val="0"/>
        <w:autoSpaceDE w:val="0"/>
        <w:widowControl/>
        <w:spacing w:line="188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THAKORE SAHEB,</w:t>
      </w:r>
    </w:p>
    <w:p>
      <w:pPr>
        <w:autoSpaceDN w:val="0"/>
        <w:autoSpaceDE w:val="0"/>
        <w:widowControl/>
        <w:spacing w:line="260" w:lineRule="exact" w:before="1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remember that on the evening of October 16th you wrote to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that you desired to dispense with Sir Patrick Cadell’s services and you enclosed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the letter which you already sent to him. On the following morning we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discussion. I then strongly advised you to reconsider the matter and to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 step which from every point of view must inevitably be very prejudicial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your State and yourself. I also pointed out that when, on August 25th,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wrote to me asking me to obtain the necessary sanction to Sir Patrick Cadell’s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appointment, you stated very definitely that the appointment was to be for a </w:t>
      </w:r>
      <w:r>
        <w:rPr>
          <w:rFonts w:ascii="Times" w:hAnsi="Times" w:eastAsia="Times"/>
          <w:b w:val="0"/>
          <w:i w:val="0"/>
          <w:color w:val="000000"/>
          <w:sz w:val="18"/>
        </w:rPr>
        <w:t>minimum period of six months in the first instance. On this understanding I referred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request to the Political Secretary to His Excellency the Crown Representative’s </w:t>
      </w:r>
      <w:r>
        <w:rPr>
          <w:rFonts w:ascii="Times" w:hAnsi="Times" w:eastAsia="Times"/>
          <w:b w:val="0"/>
          <w:i w:val="0"/>
          <w:color w:val="000000"/>
          <w:sz w:val="18"/>
        </w:rPr>
        <w:t>approval of the proposal.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need not repeat here the views which I explained fully when we discussed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on October 17th and again on October 22nd. After our discussion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17th, as you are unwilling to accept the advice which I offered, I forwarded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Secretary a copy of your letter of October 1 6th.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met on October 22nd I told that I had been instructed to inform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Excellency the Crown Representative trusts that in the interests of your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yourself you will lose no time in reversing the action taken by you. Since then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hoping to hear that you have accepted and acted upon this advice.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I have received no intimation from you to this effect, I write to ask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to let me know as soon as possible the action you have taken in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>since I saw you on October 22nd.</w:t>
      </w:r>
    </w:p>
    <w:p>
      <w:pPr>
        <w:autoSpaceDN w:val="0"/>
        <w:autoSpaceDE w:val="0"/>
        <w:widowControl/>
        <w:spacing w:line="220" w:lineRule="exact" w:before="9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C. G</w:t>
      </w:r>
      <w:r>
        <w:rPr>
          <w:rFonts w:ascii="Times" w:hAnsi="Times" w:eastAsia="Times"/>
          <w:b w:val="0"/>
          <w:i w:val="0"/>
          <w:color w:val="000000"/>
          <w:sz w:val="14"/>
        </w:rPr>
        <w:t>IBSON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THAKORE SAHEB TO E. C. GIBSON</w:t>
      </w:r>
    </w:p>
    <w:p>
      <w:pPr>
        <w:autoSpaceDN w:val="0"/>
        <w:tabs>
          <w:tab w:pos="52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Confidential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October 2, 1938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MR. GIBSON,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very thankful for your confidential D. O. C/134-38 dated 26th instant.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desire of His Excellency the Crown Representative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advice and recommendation, I have decided to continue Sir Patrick Cadell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service, although I maintain that the constitutional aspect of this question is in </w:t>
      </w:r>
      <w:r>
        <w:rPr>
          <w:rFonts w:ascii="Times" w:hAnsi="Times" w:eastAsia="Times"/>
          <w:b w:val="0"/>
          <w:i w:val="0"/>
          <w:color w:val="000000"/>
          <w:sz w:val="18"/>
        </w:rPr>
        <w:t>my favour.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anxious that proper steps should be taken as soon as possible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decided to form a strong council consisting of Sir Patrick Cadell and two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to carry on the State, so that peace and tranquillity and respect for law is </w:t>
      </w:r>
      <w:r>
        <w:rPr>
          <w:rFonts w:ascii="Times" w:hAnsi="Times" w:eastAsia="Times"/>
          <w:b w:val="0"/>
          <w:i w:val="0"/>
          <w:color w:val="000000"/>
          <w:sz w:val="18"/>
        </w:rPr>
        <w:t>properly maintained.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 of my interview with you on the 17th instant you approved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of forming a council. Accordingly I have decided to have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members in charge of the departments shown against their names: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 member and Vice-president: Sir Patrick Cadell: 1. Law and Justice, 2.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Political, 3. Finance, 4. Police and 5. Praja Pratinidhi Sabha and Municipality.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 member: Rao Saheb Maneklal C. Patel: 1. Finance, 2. Industries, 3. </w:t>
      </w:r>
      <w:r>
        <w:rPr>
          <w:rFonts w:ascii="Times" w:hAnsi="Times" w:eastAsia="Times"/>
          <w:b w:val="0"/>
          <w:i w:val="0"/>
          <w:color w:val="000000"/>
          <w:sz w:val="18"/>
        </w:rPr>
        <w:t>Revenue, 4. P. W. D. and 5. Bardashi.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3rd Member: Mr. Jayantilal L. Jobanputra: 1. Medical, 2. Jail, 3.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4. Stables and other unspecified departments.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future steps to be taken to control the present situation,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decided by the council with my approval and in all other important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the above procedure is to be adopted.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issue detailed instruction hereafter. I think the formation of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council will remove my anxiety about the present situation,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increasing day by day.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hearing from you, I shall inform Sir Patrick Cadell accordingly.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 sorry for the trouble I gave you in the matter.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E. C. GIBSON TO DURBAR VIRAWALA</w:t>
      </w:r>
    </w:p>
    <w:p>
      <w:pPr>
        <w:autoSpaceDN w:val="0"/>
        <w:autoSpaceDE w:val="0"/>
        <w:widowControl/>
        <w:spacing w:line="240" w:lineRule="exact" w:before="13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ESIDENCY</w:t>
      </w:r>
      <w:r>
        <w:rPr>
          <w:rFonts w:ascii="Times" w:hAnsi="Times" w:eastAsia="Times"/>
          <w:b w:val="0"/>
          <w:i w:val="0"/>
          <w:color w:val="000000"/>
          <w:sz w:val="18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November 25, 1938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VIRAWALA,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for your letter. I did hear when I returned to Rajkot this morning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here, and I must say that I was very much surprised to hear it. I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if Mr. Anantrai Pattani wanted to see you he could have asked you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Bhavnagar or could himself have gone to Natwarnagar which is, I believe,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nearer to Bhavnagar than Rajkot is. I cannot understand why he felt it incumbent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make this extraordinary request, and I certainly think that it is a pity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complied with it after the advice I gave you. I can understand that you were reluctant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here. These long journeys must be very bad for your health at a time when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 rest and quiet for recuperation after your long illness. I am glad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better today, and I strongly advise you to take more care of your health in </w:t>
      </w:r>
      <w:r>
        <w:rPr>
          <w:rFonts w:ascii="Times" w:hAnsi="Times" w:eastAsia="Times"/>
          <w:b w:val="0"/>
          <w:i w:val="0"/>
          <w:color w:val="000000"/>
          <w:sz w:val="18"/>
        </w:rPr>
        <w:t>future.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C. G</w:t>
      </w:r>
      <w:r>
        <w:rPr>
          <w:rFonts w:ascii="Times" w:hAnsi="Times" w:eastAsia="Times"/>
          <w:b w:val="0"/>
          <w:i w:val="0"/>
          <w:color w:val="000000"/>
          <w:sz w:val="14"/>
        </w:rPr>
        <w:t>IBSON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ULU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ALUKDAR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ATWARNAGAR</w:t>
      </w:r>
      <w:r>
        <w:rPr>
          <w:rFonts w:ascii="Times" w:hAnsi="Times" w:eastAsia="Times"/>
          <w:b w:val="0"/>
          <w:i w:val="0"/>
          <w:color w:val="000000"/>
          <w:sz w:val="18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POLITICAL AGENT TO DURBAR VIRAWALA</w:t>
      </w:r>
    </w:p>
    <w:p>
      <w:pPr>
        <w:autoSpaceDN w:val="0"/>
        <w:tabs>
          <w:tab w:pos="5870" w:val="left"/>
        </w:tabs>
        <w:autoSpaceDE w:val="0"/>
        <w:widowControl/>
        <w:spacing w:line="240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29, 1938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VALA SHRI,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personal letter of yesterday. I am sorry Col. Aspinall thought the journey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trying to you, particularly as you told me you were feeling so unwell after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naturally extremely surprised, after your assurances that you would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in Rajkot pending a reply to my reference to the Hon. the Resident, to learn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had been to the Palace.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only assume that you will realize that, in your own interests,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wise, and that you will, pending your return to Natwarnagar, not again depart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attitude you had offered to adopt, i. e., complete aloofness from local affairs </w:t>
      </w:r>
      <w:r>
        <w:rPr>
          <w:rFonts w:ascii="Times" w:hAnsi="Times" w:eastAsia="Times"/>
          <w:b w:val="0"/>
          <w:i w:val="0"/>
          <w:color w:val="000000"/>
          <w:sz w:val="18"/>
        </w:rPr>
        <w:t>and not to meet anybody.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that you have now completely rested and will not suffer from your return </w:t>
      </w:r>
      <w:r>
        <w:rPr>
          <w:rFonts w:ascii="Times" w:hAnsi="Times" w:eastAsia="Times"/>
          <w:b w:val="0"/>
          <w:i w:val="0"/>
          <w:color w:val="000000"/>
          <w:sz w:val="18"/>
        </w:rPr>
        <w:t>journey to Natwarnagar tomorrow.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C. K. D</w:t>
      </w:r>
      <w:r>
        <w:rPr>
          <w:rFonts w:ascii="Times" w:hAnsi="Times" w:eastAsia="Times"/>
          <w:b w:val="0"/>
          <w:i w:val="0"/>
          <w:color w:val="000000"/>
          <w:sz w:val="14"/>
        </w:rPr>
        <w:t>ALY</w:t>
      </w:r>
    </w:p>
    <w:p>
      <w:pPr>
        <w:autoSpaceDN w:val="0"/>
        <w:autoSpaceDE w:val="0"/>
        <w:widowControl/>
        <w:spacing w:line="244" w:lineRule="exact" w:before="50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THAKORE SAHEB TO VALLABHBHAI PATEL</w:t>
      </w:r>
    </w:p>
    <w:p>
      <w:pPr>
        <w:autoSpaceDN w:val="0"/>
        <w:autoSpaceDE w:val="0"/>
        <w:widowControl/>
        <w:spacing w:line="240" w:lineRule="exact" w:before="19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MARSINHJI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27, 1938</w:t>
      </w:r>
    </w:p>
    <w:p>
      <w:pPr>
        <w:autoSpaceDN w:val="0"/>
        <w:autoSpaceDE w:val="0"/>
        <w:widowControl/>
        <w:spacing w:line="188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VALLABHBHAI PATEL.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very thankful to you for coming to Rajkot.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appreciate very much the way in which you helped me in ending the impasse.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you are fully aware by now that Dewan Saheb Virabhai has been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loyal to me and my State. All along his career he has done his best for the good of my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safeguarding the interests of myself and my State he had to suffer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 request you to do your best to remove any misunderstanding existing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minds of my people against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feel very thankful for the same.</w:t>
      </w:r>
    </w:p>
    <w:p>
      <w:pPr>
        <w:autoSpaceDN w:val="0"/>
        <w:autoSpaceDE w:val="0"/>
        <w:widowControl/>
        <w:spacing w:line="260" w:lineRule="exact" w:before="0" w:after="0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Dharmendrasinh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HAKORE SAHEB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RAJKOT</w:t>
      </w:r>
    </w:p>
    <w:p>
      <w:pPr>
        <w:autoSpaceDN w:val="0"/>
        <w:autoSpaceDE w:val="0"/>
        <w:widowControl/>
        <w:spacing w:line="244" w:lineRule="exact" w:before="50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EXTRACTS FROM NOTES OF TALKS AT THE RESIDENCY</w:t>
      </w:r>
    </w:p>
    <w:p>
      <w:pPr>
        <w:autoSpaceDN w:val="0"/>
        <w:autoSpaceDE w:val="0"/>
        <w:widowControl/>
        <w:spacing w:line="244" w:lineRule="exact" w:before="19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December 28, 1938</w:t>
      </w:r>
    </w:p>
    <w:p>
      <w:pPr>
        <w:autoSpaceDN w:val="0"/>
        <w:autoSpaceDE w:val="0"/>
        <w:widowControl/>
        <w:spacing w:line="240" w:lineRule="exact" w:before="9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Present: The Hon. Mr. Gibson,</w:t>
      </w:r>
    </w:p>
    <w:p>
      <w:pPr>
        <w:autoSpaceDN w:val="0"/>
        <w:autoSpaceDE w:val="0"/>
        <w:widowControl/>
        <w:spacing w:line="240" w:lineRule="exact" w:before="6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Thakore Saheb,</w:t>
      </w:r>
    </w:p>
    <w:p>
      <w:pPr>
        <w:autoSpaceDN w:val="0"/>
        <w:autoSpaceDE w:val="0"/>
        <w:widowControl/>
        <w:spacing w:line="240" w:lineRule="exact" w:before="10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Patrick R. Cadell,                                                          Members of the</w:t>
      </w:r>
    </w:p>
    <w:p>
      <w:pPr>
        <w:autoSpaceDN w:val="0"/>
        <w:tabs>
          <w:tab w:pos="5378" w:val="left"/>
        </w:tabs>
        <w:autoSpaceDE w:val="0"/>
        <w:widowControl/>
        <w:spacing w:line="240" w:lineRule="exact" w:before="6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Rao Saheb M. C. Patel,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 Council</w:t>
      </w:r>
    </w:p>
    <w:p>
      <w:pPr>
        <w:autoSpaceDN w:val="0"/>
        <w:autoSpaceDE w:val="0"/>
        <w:widowControl/>
        <w:spacing w:line="240" w:lineRule="exact" w:before="6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Jayantilal L. Jobanputra</w:t>
      </w:r>
    </w:p>
    <w:p>
      <w:pPr>
        <w:autoSpaceDN w:val="0"/>
        <w:autoSpaceDE w:val="0"/>
        <w:widowControl/>
        <w:spacing w:line="260" w:lineRule="exact" w:before="40" w:after="0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Hon. Mr. Gibson started by saying to the Thakore Saheb to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agreement made by him had stirred up all the Princes. He would like to know how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 had come to Rajkot and whether he was invited by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THAKORE SAHEB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He had come of his own accord and asked for meeting me, </w:t>
      </w:r>
      <w:r>
        <w:rPr>
          <w:rFonts w:ascii="Times" w:hAnsi="Times" w:eastAsia="Times"/>
          <w:b w:val="0"/>
          <w:i w:val="0"/>
          <w:color w:val="000000"/>
          <w:sz w:val="18"/>
        </w:rPr>
        <w:t>and I had invited him to tea.</w:t>
      </w:r>
    </w:p>
    <w:p>
      <w:pPr>
        <w:autoSpaceDN w:val="0"/>
        <w:autoSpaceDE w:val="0"/>
        <w:widowControl/>
        <w:spacing w:line="260" w:lineRule="exact" w:before="40" w:after="0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GIBSON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Well, he is a very unreliable man. You know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India’s wishes were that no outside interference should be allowed.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settling with him, you have lost sympathies of your brother Princes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Although the Government of India do not mind what you do,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erred in settling through Patel. Even amongst the Congress workers, Mr. Patel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untrustworthy. However, as it appears from the Notification, the wordings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 are not so bad but for the words “widest possible powers”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any interpretation. It may mean that you will be reduced to a figurhead.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strength of these words, they would demand full responsible government at the </w:t>
      </w:r>
      <w:r>
        <w:rPr>
          <w:rFonts w:ascii="Times" w:hAnsi="Times" w:eastAsia="Times"/>
          <w:b w:val="0"/>
          <w:i w:val="0"/>
          <w:color w:val="000000"/>
          <w:sz w:val="18"/>
        </w:rPr>
        <w:t>very start and you will find yourself in a very awkward situation.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THAKORE SAHEB: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No, I have only appointed a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GIBSON: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Yes, but who will appoint the members of the committee? And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as received has to be given effect to.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THAKORE SAHEB</w:t>
      </w:r>
      <w:r>
        <w:rPr>
          <w:rFonts w:ascii="Times" w:hAnsi="Times" w:eastAsia="Times"/>
          <w:b w:val="0"/>
          <w:i w:val="0"/>
          <w:color w:val="000000"/>
          <w:sz w:val="18"/>
        </w:rPr>
        <w:t>: Well, Mr. Vallabhbhai Patel will suggest names.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GIBSON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it. That means Congress workers, who will demand full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government in view of the words “widest possible powers”.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SIR PATRICK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How is Mr. Patel to suggest names? Are we to write to him? </w:t>
      </w:r>
      <w:r>
        <w:rPr>
          <w:rFonts w:ascii="Times" w:hAnsi="Times" w:eastAsia="Times"/>
          <w:b w:val="0"/>
          <w:i w:val="0"/>
          <w:color w:val="000000"/>
          <w:sz w:val="16"/>
        </w:rPr>
        <w:t>THAKORE SAHEB</w:t>
      </w:r>
      <w:r>
        <w:rPr>
          <w:rFonts w:ascii="Times" w:hAnsi="Times" w:eastAsia="Times"/>
          <w:b w:val="0"/>
          <w:i w:val="0"/>
          <w:color w:val="000000"/>
          <w:sz w:val="18"/>
        </w:rPr>
        <w:t>: No, he will send names.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GIBSON</w:t>
      </w:r>
      <w:r>
        <w:rPr>
          <w:rFonts w:ascii="Times" w:hAnsi="Times" w:eastAsia="Times"/>
          <w:b w:val="0"/>
          <w:i w:val="0"/>
          <w:color w:val="000000"/>
          <w:sz w:val="18"/>
        </w:rPr>
        <w:t>: In one of the clauses, you have agreed to give full effect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7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report. That is very bad. You have given up your cards.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appointment of the President of the Reforms Committee,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Gibson asked the Thakore Saheb as to who will be the President of the Committee.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THAKORE SAHEB</w:t>
      </w:r>
      <w:r>
        <w:rPr>
          <w:rFonts w:ascii="Times" w:hAnsi="Times" w:eastAsia="Times"/>
          <w:b w:val="0"/>
          <w:i w:val="0"/>
          <w:color w:val="000000"/>
          <w:sz w:val="18"/>
        </w:rPr>
        <w:t>: Durbar Virawala.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GIBSON</w:t>
      </w:r>
      <w:r>
        <w:rPr>
          <w:rFonts w:ascii="Times" w:hAnsi="Times" w:eastAsia="Times"/>
          <w:b w:val="0"/>
          <w:i w:val="0"/>
          <w:color w:val="000000"/>
          <w:sz w:val="18"/>
        </w:rPr>
        <w:t>: No, he cannot come.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THAKORE SAHEB</w:t>
      </w:r>
      <w:r>
        <w:rPr>
          <w:rFonts w:ascii="Times" w:hAnsi="Times" w:eastAsia="Times"/>
          <w:b w:val="0"/>
          <w:i w:val="0"/>
          <w:color w:val="000000"/>
          <w:sz w:val="18"/>
        </w:rPr>
        <w:t>: Why ? He will come after his leave period is over.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GIBSON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No. He is a talukdar. He cannot come. I would not let him come </w:t>
      </w:r>
      <w:r>
        <w:rPr>
          <w:rFonts w:ascii="Times" w:hAnsi="Times" w:eastAsia="Times"/>
          <w:b w:val="0"/>
          <w:i w:val="0"/>
          <w:color w:val="000000"/>
          <w:sz w:val="18"/>
        </w:rPr>
        <w:t>now.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THAKORE SAHEB</w:t>
      </w:r>
      <w:r>
        <w:rPr>
          <w:rFonts w:ascii="Times" w:hAnsi="Times" w:eastAsia="Times"/>
          <w:b w:val="0"/>
          <w:i w:val="0"/>
          <w:color w:val="000000"/>
          <w:sz w:val="18"/>
        </w:rPr>
        <w:t>: No. He can come after Sir Patrick has gone.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GIBSON</w:t>
      </w:r>
      <w:r>
        <w:rPr>
          <w:rFonts w:ascii="Times" w:hAnsi="Times" w:eastAsia="Times"/>
          <w:b w:val="0"/>
          <w:i w:val="0"/>
          <w:color w:val="000000"/>
          <w:sz w:val="18"/>
        </w:rPr>
        <w:t>: That will be seen after Sir Patrick is gone.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RAJKOT GAZETTE NOTIFICATION</w:t>
      </w:r>
    </w:p>
    <w:p>
      <w:pPr>
        <w:autoSpaceDN w:val="0"/>
        <w:autoSpaceDE w:val="0"/>
        <w:widowControl/>
        <w:spacing w:line="298" w:lineRule="exact" w:before="78" w:after="0"/>
        <w:ind w:left="443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ARBARI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AZETTE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XTRAORDINARY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Saturday, January 21, 1939</w:t>
      </w:r>
    </w:p>
    <w:p>
      <w:pPr>
        <w:autoSpaceDN w:val="0"/>
        <w:autoSpaceDE w:val="0"/>
        <w:widowControl/>
        <w:spacing w:line="260" w:lineRule="exact" w:before="122" w:after="0"/>
        <w:ind w:left="244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OTIFICATION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61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1938-39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observed in the Notification No. 50, dated the 26th December ‘38,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hereby pleased to appoint the following seven gentlemen, representing all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in the State, to work along with the three officers of the State, whose names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announced hereafter, to work on a committee to draw up, after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investigation, a report recommending to us a scheme of reforms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associating the people more closely with the administration of the State: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 Mr. Popatlal Purushottam Anada, President, P.P. Sabha,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Jadeja Jivansinhji Dhirubha,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Sheth Dada Haji Valimohmed,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Mr. Popatlal Dhanjibhai Malaviya,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Mr. Mohanlal M. Tank, President, Municipal Corporation,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Dr. D. J. Gajjar,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7. Sheth Haptubhai Abdulali.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is expected to submit its report after full and thorough inquiry.</w:t>
      </w:r>
    </w:p>
    <w:p>
      <w:pPr>
        <w:autoSpaceDN w:val="0"/>
        <w:autoSpaceDE w:val="0"/>
        <w:widowControl/>
        <w:spacing w:line="300" w:lineRule="exact" w:before="0" w:after="0"/>
        <w:ind w:left="3888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HARMENDRASINH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HAKORE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AHEB</w:t>
      </w:r>
      <w:r>
        <w:rPr>
          <w:rFonts w:ascii="Times" w:hAnsi="Times" w:eastAsia="Times"/>
          <w:b w:val="0"/>
          <w:i w:val="0"/>
          <w:color w:val="000000"/>
          <w:sz w:val="18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252" w:lineRule="exact" w:before="0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MANEKLAL PATEL TO </w:t>
      </w:r>
      <w:r>
        <w:rPr>
          <w:rFonts w:ascii="Times" w:hAnsi="Times" w:eastAsia="Times"/>
          <w:b w:val="0"/>
          <w:i/>
          <w:color w:val="000000"/>
          <w:sz w:val="20"/>
        </w:rPr>
        <w:t>VALLABHBHAI PATEL</w:t>
      </w:r>
    </w:p>
    <w:p>
      <w:pPr>
        <w:autoSpaceDN w:val="0"/>
        <w:tabs>
          <w:tab w:pos="5470" w:val="left"/>
        </w:tabs>
        <w:autoSpaceDE w:val="0"/>
        <w:widowControl/>
        <w:spacing w:line="24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ANJIT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ILAS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12, 1939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SARDAR SAHEB,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desired by H. H. Thakore Saheb to acknowledge receipt of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4th instant, recommending the seven names to be nominated by him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proposed Reforms Committee.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learnt from the newspapers that the names suggested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already out by the time your letter was received by His Highness, He regrets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should have been so, because such an exposure places you and His Highness in </w:t>
      </w:r>
      <w:r>
        <w:rPr>
          <w:rFonts w:ascii="Times" w:hAnsi="Times" w:eastAsia="Times"/>
          <w:b w:val="0"/>
          <w:i w:val="0"/>
          <w:color w:val="000000"/>
          <w:sz w:val="18"/>
        </w:rPr>
        <w:t>somewhat awkward position.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H. H. would very much wish to select all the names suggested by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also appreciate that he cannot ignore the requests made by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of his subjects, and should see that the committee consists of such persons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command the confidence of all important groups of his subjects. In fact,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 has received representations from the Bhayats and Muslim Council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from the Depressed Class, and has therefore desired me to write to you as </w:t>
      </w:r>
      <w:r>
        <w:rPr>
          <w:rFonts w:ascii="Times" w:hAnsi="Times" w:eastAsia="Times"/>
          <w:b w:val="0"/>
          <w:i w:val="0"/>
          <w:color w:val="000000"/>
          <w:sz w:val="18"/>
        </w:rPr>
        <w:t>under.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here, you very rightly said to H. H. that you did not know who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were and therefore postponed suggesting names until after you had consulted </w:t>
      </w:r>
      <w:r>
        <w:rPr>
          <w:rFonts w:ascii="Times" w:hAnsi="Times" w:eastAsia="Times"/>
          <w:b w:val="0"/>
          <w:i w:val="0"/>
          <w:color w:val="000000"/>
          <w:sz w:val="18"/>
        </w:rPr>
        <w:t>others.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Highness approves of the gentlemen numbered 1, 2, 4 and 5.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number three owns immovable property and resides here since about 40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and is a respectable citizen, he could hardly be expected to be useful with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 opinion to work on a committee of this nature.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agree that the Mahomedans form a very important unit and are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well organized to be ignored so lightly. In their representation submitted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the unanimous resolution of the Muslim Council, they have requested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out of seven should be Mahomedans. This demand of theirs is of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unreasonable, but including the Bohras they should be given two seats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their Council should be one of them. In view of your vast experience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India, you will appreciate that if their legitimate request were not met,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make a row and may create unhealthy atmosphere, which we all wish to avoid.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no doubt that we all want a committee which would represent all sections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people, be impartial and work harmoniously and with sagacity.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numbers six and seven, it appears that they would not come strictly </w:t>
      </w:r>
      <w:r>
        <w:rPr>
          <w:rFonts w:ascii="Times" w:hAnsi="Times" w:eastAsia="Times"/>
          <w:b w:val="0"/>
          <w:i w:val="0"/>
          <w:color w:val="000000"/>
          <w:sz w:val="18"/>
        </w:rPr>
        <w:t>within the scope of the definition of the “subject” as referred to in the notification.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V. M. Shukla was neither born in the State nor has he been staying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jurisdiction of the State since his birth for as many as about forty years.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by his ancestors of some property in Sardhar Pati does not entitle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definition, to be considered as a Rajkot State subject. He is neither </w:t>
      </w:r>
      <w:r>
        <w:rPr>
          <w:rFonts w:ascii="Times" w:hAnsi="Times" w:eastAsia="Times"/>
          <w:b w:val="0"/>
          <w:i w:val="0"/>
          <w:color w:val="000000"/>
          <w:sz w:val="18"/>
        </w:rPr>
        <w:t>born, nor domiciled, nor naturalized in the State.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Mr. U. N. Dhebar, His Highness feels that the same objection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 the way. As is understood, he originally belongs to the Jamnagar State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father spent the major portion of his life in Bombay. He himself is said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his schooling in Rajkot and was residing in the Civil Station when he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as a pleader. He has been living within the State limits since about two years.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also purchased land in the State last year. His Highness feels that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 his nomination to the definition, so as not to create any ill-feeling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leading gentlemen, who have always been recognized by the State,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>time of the late Thakore Saheb, as leaders of the public.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also be brought to your notice that the Bhayats have also approached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Highness, and very rightly,with a request that at least one of them should be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committee, as they represent a very important and considerable unit in the State.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Highness therefore considers it essential that one of them should be on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His Highness’s wish, as you will readily understand, that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consist of the best brains who would also be representative of all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>classes of his subjects.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 suggestions are to be made in the light of what has been said above,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 will then declare the personnel of the committee, inclusive of three </w:t>
      </w:r>
      <w:r>
        <w:rPr>
          <w:rFonts w:ascii="Times" w:hAnsi="Times" w:eastAsia="Times"/>
          <w:b w:val="0"/>
          <w:i w:val="0"/>
          <w:color w:val="000000"/>
          <w:sz w:val="18"/>
        </w:rPr>
        <w:t>officials besides the President of the committee.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C. P</w:t>
      </w:r>
      <w:r>
        <w:rPr>
          <w:rFonts w:ascii="Times" w:hAnsi="Times" w:eastAsia="Times"/>
          <w:b w:val="0"/>
          <w:i w:val="0"/>
          <w:color w:val="000000"/>
          <w:sz w:val="14"/>
        </w:rPr>
        <w:t>ATEL</w:t>
      </w:r>
    </w:p>
    <w:p>
      <w:pPr>
        <w:autoSpaceDN w:val="0"/>
        <w:autoSpaceDE w:val="0"/>
        <w:widowControl/>
        <w:spacing w:line="260" w:lineRule="exact" w:before="404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VALLABHBHAI PATEL TO </w:t>
      </w:r>
      <w:r>
        <w:rPr>
          <w:rFonts w:ascii="Times" w:hAnsi="Times" w:eastAsia="Times"/>
          <w:b w:val="0"/>
          <w:i/>
          <w:color w:val="000000"/>
          <w:sz w:val="20"/>
        </w:rPr>
        <w:t>MANEKLAL PATEL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>ARDOLI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15, 1939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SHRI MANEKLAL PATEL,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of the 12th instant. It has pained me. It is indeed regrettable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names I proposed were published, but it is not always possible to keep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private in which a number of persons are concerned. And then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publication, alteration can certainly be made therein if there are valid reasons.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I cannot accept your recommendation regarding the names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Bhayats and Mussalmans on the committee. There was a definite intelligible object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the settlement entitling me to suggest the names. That object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frustrated if I were to accept your recommendation. The names have been suggested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the object which can be fulfilled only by having on the committee men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integrity holding particular views. The seven members whose names I have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surely bear in mind the interests of Bhayats and others. More than this may not </w:t>
      </w:r>
      <w:r>
        <w:rPr>
          <w:rFonts w:ascii="Times" w:hAnsi="Times" w:eastAsia="Times"/>
          <w:b w:val="0"/>
          <w:i w:val="0"/>
          <w:color w:val="000000"/>
          <w:sz w:val="18"/>
        </w:rPr>
        <w:t>be expected.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 you have seen fit to object to certain names on the ground of their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State subjects. But you have a right to do so; If on further consideration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adhere to the view that Shri Dhebazbhai does not come within the definition,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than argue with you I am prepared to withdraw his name and to suggest instead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Shri Gajanan Joshi Vakil. I maintain that Shri Vajubhai Shukla comes </w:t>
      </w:r>
      <w:r>
        <w:rPr>
          <w:rFonts w:ascii="Times" w:hAnsi="Times" w:eastAsia="Times"/>
          <w:b w:val="0"/>
          <w:i w:val="0"/>
          <w:color w:val="000000"/>
          <w:sz w:val="18"/>
        </w:rPr>
        <w:t>within the definition.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H. H. the Thakore Saheb’s notification can only mean that the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had to be from the committee of ten, and I must say that Darbar Virawala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not be appointed chairman. He has sent me word that he does not intend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office, but in order to avoid any possible accident I have thought it proper to </w:t>
      </w:r>
      <w:r>
        <w:rPr>
          <w:rFonts w:ascii="Times" w:hAnsi="Times" w:eastAsia="Times"/>
          <w:b w:val="0"/>
          <w:i w:val="0"/>
          <w:color w:val="000000"/>
          <w:sz w:val="18"/>
        </w:rPr>
        <w:t>mention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help saying that the appointment of the committee has been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delayed. Their report has got to be published by the 31st January. I therefore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committee will be appointed immediately on receipt of this letter.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 the appointment continues to be delayed, there is every fear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being resumed by the people. I must also add that I have in my possession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 of correspondence that has taken place between H. H. the Thakore Saheb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Patrick Cadell, and of the summary of an interview with the Resident.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breaks down, I am afraid it will be my duty to publish, in public interest,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and other documents in my possession. But I hope I may have to do nothing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 kind, and the committee will be appointed and begin work immediately.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expect a wire from you in reply?</w:t>
      </w:r>
    </w:p>
    <w:p>
      <w:pPr>
        <w:autoSpaceDN w:val="0"/>
        <w:autoSpaceDE w:val="0"/>
        <w:widowControl/>
        <w:spacing w:line="260" w:lineRule="exact" w:before="0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ATEL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4-2-1939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60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GOVERNMENT OF INDIA’S STATEMENT ON RAJKOT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Attention has been drawn to Mr. Gandhi’s statement to the Press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the recent events in the Rajkot and Jaipur States.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the case of Rajkot, Mr. Gandhi states that “an honourable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between the Thakore Saheb-in-Council and Sardar Patel, representing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has been undone by the Resident”, and he expresses the opinion that “it is </w:t>
      </w:r>
      <w:r>
        <w:rPr>
          <w:rFonts w:ascii="Times" w:hAnsi="Times" w:eastAsia="Times"/>
          <w:b w:val="0"/>
          <w:i w:val="0"/>
          <w:color w:val="000000"/>
          <w:sz w:val="18"/>
        </w:rPr>
        <w:t>the duty of the Viceroy to ask the Resident in Rajkot to restore the pact.”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facts are that the Thakore Saheb-in-Council reached an agreement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 that a committee should be appointed to investigate and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for constitutional reform. The terms of this agreement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on December 26, in the State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number of official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non-official members who were to serve on the committee were stated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announcement. No further indication was given as to the committee’s composition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 of its selection. It appears that simultaneously a private exchange of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place between the Thakore Saheb personally and Sardar Patel, to which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publicity was given. In this correspondence, the Thakore Saheb wrote to Sardar Patel </w:t>
      </w:r>
      <w:r>
        <w:rPr>
          <w:rFonts w:ascii="Times" w:hAnsi="Times" w:eastAsia="Times"/>
          <w:b w:val="0"/>
          <w:i w:val="0"/>
          <w:color w:val="000000"/>
          <w:sz w:val="18"/>
        </w:rPr>
        <w:t>as follows:</w:t>
      </w:r>
    </w:p>
    <w:p>
      <w:pPr>
        <w:autoSpaceDN w:val="0"/>
        <w:autoSpaceDE w:val="0"/>
        <w:widowControl/>
        <w:spacing w:line="24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MARSINHJI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26-12-‘38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agreed that seven members of the Committee mentioned in Clause 2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Announcement of today’s date are to be recommended by Sardar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 and they are to be nominated by us.</w:t>
      </w:r>
    </w:p>
    <w:p>
      <w:pPr>
        <w:autoSpaceDN w:val="0"/>
        <w:autoSpaceDE w:val="0"/>
        <w:widowControl/>
        <w:spacing w:line="240" w:lineRule="exact" w:before="6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Thakore Saheb, Rajkot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Thakore Saheb claims that this letter was intended to leave him at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or not the names put forward by Sardar Patel. Sardar Patel contends that its </w:t>
      </w:r>
      <w:r>
        <w:rPr>
          <w:rFonts w:ascii="Times" w:hAnsi="Times" w:eastAsia="Times"/>
          <w:b w:val="0"/>
          <w:i w:val="0"/>
          <w:color w:val="000000"/>
          <w:sz w:val="18"/>
        </w:rPr>
        <w:t>intention was to bind the Thakore Saheb to accept whatever names he put forward.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EFORMS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ERSONNEL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names put forward by Sardar Patel, the Thakore Saheb accepted three. In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31-1-1939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securing adequate representation for the Mohammedans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Bhayats in the State, both of which parties submitted their claims to be represented,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found himself unable to accept the remaining four names. On his instructions,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so informed Sardar Patel. Sardar Patel, however, in his reply, did not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the merits and refused to acquiesce in the Thakore Saheb’s proposals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representation of the interests mentioned above, and merely intimated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content with nothing less than the names which he had put forward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the considerations advanced by the Thakore Saheb, in acting as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of his own free will. The Resident has no knowledge of the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>which had passed and was not a party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suggestion is that the Thakore Saheb should now be required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 different construction which Sardar Patel has placed on his letter.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be most improper to bring pressure on the Thakore Saheb to accept a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construction which he evidently did not intend and is not now prepared to accept.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states that the Resident is reported to be resorting to “organized </w:t>
      </w:r>
      <w:r>
        <w:rPr>
          <w:rFonts w:ascii="Times" w:hAnsi="Times" w:eastAsia="Times"/>
          <w:b w:val="0"/>
          <w:i/>
          <w:color w:val="000000"/>
          <w:sz w:val="18"/>
        </w:rPr>
        <w:t>goondaism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Mr. Gandhi has not indicated the source of this report, which has no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 whatever in fact.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Jaipur, the Jaipur Government will no doubt issue whatever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they see fit in answer to Mr. Gandhi’s observations.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2-2-1940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60" w:lineRule="exact" w:before="278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RESIGNATION LETTER OF CONGRESS WORKING COMITTEE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MEMBERS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February 22, 1939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188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SUBHAS,</w:t>
      </w:r>
    </w:p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all deeply pained to hear of your illness. It was not to be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come to Wardha at the risk of your health. We hope that you will be soon </w:t>
      </w:r>
      <w:r>
        <w:rPr>
          <w:rFonts w:ascii="Times" w:hAnsi="Times" w:eastAsia="Times"/>
          <w:b w:val="0"/>
          <w:i w:val="0"/>
          <w:color w:val="000000"/>
          <w:sz w:val="18"/>
        </w:rPr>
        <w:t>restored to complete health.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thought over the recent events carefully and have also read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statements in connection with the Presidential election. Your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illness and the consequent cancellation of our meeting deter us from expressing our </w:t>
      </w:r>
      <w:r>
        <w:rPr>
          <w:rFonts w:ascii="Times" w:hAnsi="Times" w:eastAsia="Times"/>
          <w:b w:val="0"/>
          <w:i w:val="0"/>
          <w:color w:val="000000"/>
          <w:sz w:val="18"/>
        </w:rPr>
        <w:t>views on your statements.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sufficient at this stage for us to say that we, the undersigned, feel </w:t>
      </w:r>
      <w:r>
        <w:rPr>
          <w:rFonts w:ascii="Times" w:hAnsi="Times" w:eastAsia="Times"/>
          <w:b w:val="0"/>
          <w:i w:val="0"/>
          <w:color w:val="000000"/>
          <w:sz w:val="18"/>
        </w:rPr>
        <w:t>it our duty to tender our resignations as members of the Working Committee, and we</w:t>
      </w:r>
    </w:p>
    <w:p>
      <w:pPr>
        <w:autoSpaceDN w:val="0"/>
        <w:autoSpaceDE w:val="0"/>
        <w:widowControl/>
        <w:spacing w:line="220" w:lineRule="exact" w:before="3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Subhas Chandra Bose”, 5-2-1939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Brijkrishna Chandiwala’s </w:t>
      </w:r>
      <w:r>
        <w:rPr>
          <w:rFonts w:ascii="Times" w:hAnsi="Times" w:eastAsia="Times"/>
          <w:b w:val="0"/>
          <w:i/>
          <w:color w:val="000000"/>
          <w:sz w:val="18"/>
        </w:rPr>
        <w:t>Delhi Diary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hereby tender the same. We feel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to choose your Cabinet that represents your </w:t>
      </w:r>
      <w:r>
        <w:rPr>
          <w:rFonts w:ascii="Times" w:hAnsi="Times" w:eastAsia="Times"/>
          <w:b w:val="0"/>
          <w:i w:val="0"/>
          <w:color w:val="000000"/>
          <w:sz w:val="18"/>
        </w:rPr>
        <w:t>views.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feel that the time has come when the country should have a clearcut policy,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based on compromise between different and incompatible groups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but right, therefore, that you should select a homogeneous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views of the majority. You may trust us to give you all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in matters where we see eye to eye with you in the policies that you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before the country. In order to allay public suspense, we are sending this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Press.</w:t>
      </w:r>
    </w:p>
    <w:p>
      <w:pPr>
        <w:autoSpaceDN w:val="0"/>
        <w:tabs>
          <w:tab w:pos="4690" w:val="left"/>
          <w:tab w:pos="4790" w:val="left"/>
        </w:tabs>
        <w:autoSpaceDE w:val="0"/>
        <w:widowControl/>
        <w:spacing w:line="294" w:lineRule="exact" w:before="0" w:after="0"/>
        <w:ind w:left="43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Sd/-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ZAD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RASAD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HULABHAI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ITARAMAYYA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HANKARRAO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AREKRUSHNA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AHTAB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RIPALANI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AIRAM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OULATRAM</w:t>
      </w:r>
    </w:p>
    <w:p>
      <w:pPr>
        <w:autoSpaceDN w:val="0"/>
        <w:autoSpaceDE w:val="0"/>
        <w:widowControl/>
        <w:spacing w:line="220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Times, 23-2-1939</w:t>
      </w:r>
    </w:p>
    <w:p>
      <w:pPr>
        <w:autoSpaceDN w:val="0"/>
        <w:autoSpaceDE w:val="0"/>
        <w:widowControl/>
        <w:spacing w:line="266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STATEMENT OF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the statement of Mahatma Gandhi on the recent presidential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with all the attention that it deserves. It grieves me to find that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taken it as a personal defeat. I would respectfully differ from him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The voters, that is the delegates, were not called upon to vote for or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Gandhi. Consequently the result of the contest does not in my view and in </w:t>
      </w:r>
      <w:r>
        <w:rPr>
          <w:rFonts w:ascii="Times" w:hAnsi="Times" w:eastAsia="Times"/>
          <w:b w:val="0"/>
          <w:i w:val="0"/>
          <w:color w:val="000000"/>
          <w:sz w:val="18"/>
        </w:rPr>
        <w:t>the view of most people affect him personally.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Subhas Chandra Bose”, 5-2-1939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has been said in the Press during the last few days about the Right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wings in the Congress. Several persons have interpreted the result of the election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victory for the Leftists. The fact is that I placed before the public two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issues, namely, the fight against Federation and free and unfettered choice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in the matter of choosing their president. These issues must have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influenced the voting, and over and above these, the personality of the candidates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had some effect. In the circumstances, I feel that while analysing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significance of the election we should not draw on our imagination nor should we read </w:t>
      </w:r>
      <w:r>
        <w:rPr>
          <w:rFonts w:ascii="Times" w:hAnsi="Times" w:eastAsia="Times"/>
          <w:b w:val="0"/>
          <w:i w:val="0"/>
          <w:color w:val="000000"/>
          <w:sz w:val="18"/>
        </w:rPr>
        <w:t>into it more than it contains.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Assuming for argument’s sake that the result of the election implies a victory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Left, we should stop to consider what the Leftists’ programme is.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future the Leftists stand for national unity and unrelenting opposition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Federal scheme. In addition to this, they stand for democratic principles. Leftists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take the responsibility of creating a split within the Congress. If a split does </w:t>
      </w:r>
      <w:r>
        <w:rPr>
          <w:rFonts w:ascii="Times" w:hAnsi="Times" w:eastAsia="Times"/>
          <w:b w:val="0"/>
          <w:i w:val="0"/>
          <w:color w:val="000000"/>
          <w:sz w:val="18"/>
        </w:rPr>
        <w:t>come, it will come not because of them, but in spite of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I am definitely of the opinion that there is neither reason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justification for a split within the ranks of the Congress. I, therefore, earnestly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will be no occasion now or in the near future for the so-called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to non-co-operate with the so-called majority party. I need hardly add that I </w:t>
      </w:r>
      <w:r>
        <w:rPr>
          <w:rFonts w:ascii="Times" w:hAnsi="Times" w:eastAsia="Times"/>
          <w:b w:val="0"/>
          <w:i w:val="0"/>
          <w:color w:val="000000"/>
          <w:sz w:val="18"/>
        </w:rPr>
        <w:t>shall try till the last to avert a split whenever any such likelihood appears before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certain amount of apprehension has been caused in the minds of many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which people like myself will follow in future. Let me make it quite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will be no violent break with the past in the parliamentary 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extra-parliamentary sphere. So far as the parliamentary programme is concerned,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only try to implement our election pledges and our parliamentary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greater speed than in the past. In the extra-parliamentary sphere,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to rally all our strength and resources for combating Federation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pushing on towards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swaraj. And we shall, of course, act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principles and policy of the Indian National 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 I should also like to say that I have on some occasions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constrained to differ from Mahatma Gandhi on public questions, but I yield to none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respect for his personality. If I have understood him correctly, he too would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people think for themselves, even though they may not always agree with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what sort of opinion Mahatmaji has of myself. But, whatever his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be, it will always be my aim and object to try and win his confidence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reason that it will be a tragic thing for me if I succeed in winning the </w:t>
      </w:r>
      <w:r>
        <w:rPr>
          <w:rFonts w:ascii="Times" w:hAnsi="Times" w:eastAsia="Times"/>
          <w:b w:val="0"/>
          <w:i w:val="0"/>
          <w:color w:val="000000"/>
          <w:sz w:val="18"/>
        </w:rPr>
        <w:t>confidence of other people but fail to win the confidence of India’s greatest man.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5-2-1939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60" w:lineRule="exact" w:before="78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SRI RAMANA MAHARSHI’S COMMENTS ON GANDHIJI’S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DESCRIPTION OF HIS STATE OF MIND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Maharshi referred to the following passage of Gandhiji’s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>the 11th instant: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mysterious are the ways of God ! This journey to Rajkot is a wonder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me. Why am I going, whither am I going? What for? I have thought nothing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things. And if God guides me, what should I think, why should I think? Even </w:t>
      </w:r>
      <w:r>
        <w:rPr>
          <w:rFonts w:ascii="Times" w:hAnsi="Times" w:eastAsia="Times"/>
          <w:b w:val="0"/>
          <w:i w:val="0"/>
          <w:color w:val="000000"/>
          <w:sz w:val="18"/>
        </w:rPr>
        <w:t>thought may be an obstacle in the way of His guidance.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fact is, it takes no effort to stop thinking. The thoughts do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there is no vacuum—but I mean to say that there is no thought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mission.”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remarked how true the words were and emphasized each statement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extract. Then He cited Thayumanavar in support of the state which is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>thoughts: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“Bliss will reveal itself if one is still. Why then is this illusory </w:t>
      </w:r>
      <w:r>
        <w:rPr>
          <w:rFonts w:ascii="Times" w:hAnsi="Times" w:eastAsia="Times"/>
          <w:b w:val="0"/>
          <w:i/>
          <w:color w:val="000000"/>
          <w:sz w:val="18"/>
        </w:rPr>
        <w:t>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practice </w:t>
      </w:r>
      <w:r>
        <w:rPr>
          <w:rFonts w:ascii="Times" w:hAnsi="Times" w:eastAsia="Times"/>
          <w:b w:val="0"/>
          <w:i w:val="0"/>
          <w:color w:val="000000"/>
          <w:sz w:val="18"/>
        </w:rPr>
        <w:t>? Can it (i. e., bliss) be revealed by directing the intellect in a particular way?”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D. Is not what Gandhiji describes the state in which thoughts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become foreign?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Yes. It is only after the rise of the ‘I’ thought that all other thoughts arise.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is seen after you have felt “I am”. The ‘I’ thought and all other thoughts had </w:t>
      </w:r>
      <w:r>
        <w:rPr>
          <w:rFonts w:ascii="Times" w:hAnsi="Times" w:eastAsia="Times"/>
          <w:b w:val="0"/>
          <w:i w:val="0"/>
          <w:color w:val="000000"/>
          <w:sz w:val="18"/>
        </w:rPr>
        <w:t>vanished for him.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Then the body-sense must be absent in that state.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M. The body-sense also is a thought whereas he describes the state in which</w:t>
      </w:r>
      <w:r>
        <w:rPr>
          <w:rFonts w:ascii="Times" w:hAnsi="Times" w:eastAsia="Times"/>
          <w:b w:val="0"/>
          <w:i w:val="0"/>
          <w:color w:val="000000"/>
          <w:sz w:val="18"/>
        </w:rPr>
        <w:t>“thoughts do not come”.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D. He also says, “It takes no effort to stop thinking”.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Of course no effort is necessary to stop thought whereas one is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for bringing about thoughts....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D. Gandhiji adhered to </w:t>
      </w:r>
      <w:r>
        <w:rPr>
          <w:rFonts w:ascii="Times" w:hAnsi="Times" w:eastAsia="Times"/>
          <w:b w:val="0"/>
          <w:i/>
          <w:color w:val="000000"/>
          <w:sz w:val="18"/>
        </w:rPr>
        <w:t>Satya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(Truth) so long and won realization of the 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What is </w:t>
      </w:r>
      <w:r>
        <w:rPr>
          <w:rFonts w:ascii="Times" w:hAnsi="Times" w:eastAsia="Times"/>
          <w:b w:val="0"/>
          <w:i/>
          <w:color w:val="000000"/>
          <w:sz w:val="18"/>
        </w:rPr>
        <w:t>Satya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except the Self ? </w:t>
      </w:r>
      <w:r>
        <w:rPr>
          <w:rFonts w:ascii="Times" w:hAnsi="Times" w:eastAsia="Times"/>
          <w:b w:val="0"/>
          <w:i/>
          <w:color w:val="000000"/>
          <w:sz w:val="18"/>
        </w:rPr>
        <w:t>Satya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that which is made up of </w:t>
      </w:r>
      <w:r>
        <w:rPr>
          <w:rFonts w:ascii="Times" w:hAnsi="Times" w:eastAsia="Times"/>
          <w:b w:val="0"/>
          <w:i/>
          <w:color w:val="000000"/>
          <w:sz w:val="18"/>
        </w:rPr>
        <w:t>sat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Again </w:t>
      </w:r>
      <w:r>
        <w:rPr>
          <w:rFonts w:ascii="Times" w:hAnsi="Times" w:eastAsia="Times"/>
          <w:b w:val="0"/>
          <w:i/>
          <w:color w:val="000000"/>
          <w:sz w:val="18"/>
        </w:rPr>
        <w:t>sat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nothing but the Self. So Gandhiji’s </w:t>
      </w:r>
      <w:r>
        <w:rPr>
          <w:rFonts w:ascii="Times" w:hAnsi="Times" w:eastAsia="Times"/>
          <w:b w:val="0"/>
          <w:i/>
          <w:color w:val="000000"/>
          <w:sz w:val="18"/>
        </w:rPr>
        <w:t>Satya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only the Self....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Upanishadic Text is the eternal Truth to which everyone who has realized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owes his experience. After hearing the Self to be the Brahman the person finds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import of the Self and reverts to it whenever he is diverted from it. Here is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process of Realization.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Talks with Sri Ramana Maharshi, </w:t>
      </w:r>
      <w:r>
        <w:rPr>
          <w:rFonts w:ascii="Times" w:hAnsi="Times" w:eastAsia="Times"/>
          <w:b w:val="0"/>
          <w:i w:val="0"/>
          <w:color w:val="000000"/>
          <w:sz w:val="18"/>
        </w:rPr>
        <w:t>pp. 734-9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27-2-1939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94" w:after="0"/>
        <w:ind w:left="0" w:right="125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DHARMENDRASINH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4464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MARSINHJI 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ECRETARIAT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AJKOT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 3, 1939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42" w:after="2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 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your letter yesterday and noted the contents with greatest regret.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already been assured that the Notification No. 50 which I published on 26th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will stand good, the suggestions you make regarding personnel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are not in  accordance with the terms of that Notification, and I do not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 in accepting them or your other suggestions. The responsibility of ensuring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Committee shall consist of suitable members truly  representative of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State rests on me as Ruler of Rajkot, and it is a responsibility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cannot divest myself. In the best interests of my State and my people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me to allow anyone else to have the final decision  in a matter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importance. As I have previously  assured, it is my earnest hope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may be able to start work in a calm atmosphere at the earliest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so that there may be no delay in introducing such reforms as may be found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necessary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4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1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Harijan,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11-3-1939</w:t>
      </w:r>
    </w:p>
    <w:p>
      <w:pPr>
        <w:autoSpaceDN w:val="0"/>
        <w:autoSpaceDE w:val="0"/>
        <w:widowControl/>
        <w:spacing w:line="240" w:lineRule="exact" w:before="20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continuous"/>
          <w:pgSz w:w="9360" w:h="12960"/>
          <w:pgMar w:top="544" w:right="1386" w:bottom="468" w:left="1440" w:header="720" w:footer="720" w:gutter="0"/>
          <w:cols w:num="2" w:equalWidth="0">
            <w:col w:w="2136" w:space="0"/>
            <w:col w:w="4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</w:p>
    <w:p>
      <w:pPr>
        <w:autoSpaceDN w:val="0"/>
        <w:autoSpaceDE w:val="0"/>
        <w:widowControl/>
        <w:spacing w:line="266" w:lineRule="exact" w:before="660" w:after="0"/>
        <w:ind w:left="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394" w:after="0"/>
        <w:ind w:left="1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E. C. GIBSON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5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ESIDENCY</w:t>
      </w:r>
      <w:r>
        <w:rPr>
          <w:rFonts w:ascii="Times" w:hAnsi="Times" w:eastAsia="Times"/>
          <w:b w:val="0"/>
          <w:i w:val="0"/>
          <w:color w:val="000000"/>
          <w:sz w:val="18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32" w:after="322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6, 1939</w:t>
      </w:r>
    </w:p>
    <w:p>
      <w:pPr>
        <w:sectPr>
          <w:type w:val="nextColumn"/>
          <w:pgSz w:w="9360" w:h="12960"/>
          <w:pgMar w:top="544" w:right="1386" w:bottom="468" w:left="1440" w:header="720" w:footer="720" w:gutter="0"/>
          <w:cols w:num="2" w:equalWidth="0">
            <w:col w:w="2136" w:space="0"/>
            <w:col w:w="43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telegraphed what you wrote in your letter of March 4th to His Excellency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Viceroy and have now been instructed to convey the following message from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to you: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Dharmendrasinh”, 2-3-1939,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3-3-1939, “Talk with First Member, Rajkot State Council”, 3-3-1939, “Statement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Press”, 3-3-1939, “Telegram to Amrit Kaur”, 3-3-1939 and 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Press”, 4-3-1939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C. Gibson”, 6-3-1939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type w:val="continuous"/>
          <w:pgSz w:w="9360" w:h="12960"/>
          <w:pgMar w:top="54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   was very glad to receive your message today and am sorry indeed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communicate with me before taking your present decision. The two points </w:t>
      </w:r>
      <w:r>
        <w:rPr>
          <w:rFonts w:ascii="Times" w:hAnsi="Times" w:eastAsia="Times"/>
          <w:b w:val="0"/>
          <w:i w:val="0"/>
          <w:color w:val="000000"/>
          <w:sz w:val="18"/>
        </w:rPr>
        <w:t>which, from the papers you sent me, I thought you were principally interested in were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(a) alleged misconduct by police, etc.,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(b) alleged breach of undertaking by Thakore Saheb of Rajkot.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that your own investigations satisfied you that there is nothing 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first head. As regards the second, which is, I gather, now your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difficulty, you will, I am sure, be glad to know that the Thakore Saheb has [to] preside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Committee. That I will  readily arrange, and it will, I take it, meet what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is your chief anxiety, viz., to ensure fair play in the fulfilment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Thakore Saheb’s Notification of December 26th. But in any case I should like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talk things over with you as soon as possible and I hope, therefore,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come and see me as soon as may be convenient to yourself.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expect to arrive in Delhi on the morning of Monday the 6th, and will be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see you at any time after that if you will let me know. I hope myself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personal discussion between us such misunderstanding as may exist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of being cleared; and on personal grounds, too, I should greatly deplore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on your part, as arising  out of such misunderstanding, to continue a fast </w:t>
      </w:r>
      <w:r>
        <w:rPr>
          <w:rFonts w:ascii="Times" w:hAnsi="Times" w:eastAsia="Times"/>
          <w:b w:val="0"/>
          <w:i w:val="0"/>
          <w:color w:val="000000"/>
          <w:sz w:val="18"/>
        </w:rPr>
        <w:t>which cannot but be a great strain on you.</w:t>
      </w:r>
    </w:p>
    <w:p>
      <w:pPr>
        <w:autoSpaceDN w:val="0"/>
        <w:tabs>
          <w:tab w:pos="525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 C. W. 10138. Courtesy:  D. B. Kalelkar</w:t>
      </w:r>
    </w:p>
    <w:p>
      <w:pPr>
        <w:autoSpaceDN w:val="0"/>
        <w:autoSpaceDE w:val="0"/>
        <w:widowControl/>
        <w:spacing w:line="266" w:lineRule="exact" w:before="400" w:after="0"/>
        <w:ind w:left="0" w:right="2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APPENDICES VIII</w:t>
      </w:r>
    </w:p>
    <w:p>
      <w:pPr>
        <w:autoSpaceDN w:val="0"/>
        <w:autoSpaceDE w:val="0"/>
        <w:widowControl/>
        <w:spacing w:line="244" w:lineRule="exact" w:before="94" w:after="0"/>
        <w:ind w:left="0" w:right="165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E. C. GIBSON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38" w:after="0"/>
        <w:ind w:left="533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ESIDENCY</w:t>
      </w:r>
      <w:r>
        <w:rPr>
          <w:rFonts w:ascii="Times" w:hAnsi="Times" w:eastAsia="Times"/>
          <w:b w:val="0"/>
          <w:i w:val="0"/>
          <w:color w:val="000000"/>
          <w:sz w:val="18"/>
        </w:rPr>
        <w:t>,  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 7, 1939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Y DEAR 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 wired your reply to the Viceroy yesterday and am now instructed to convey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message to you from His Excellency: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very much for your message which I have just received.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your position. It is clear from what you tell me that what 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 essentially in this matter is your feeling that there has been a 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faith. I realize that doubts may be entertained as to the meaning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attached to the Thakore Saheb’s Notification, as amplified by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subsequent letter to Sardar Patel, and it seems to me that the best way in which</w:t>
      </w:r>
    </w:p>
    <w:p>
      <w:pPr>
        <w:autoSpaceDN w:val="0"/>
        <w:autoSpaceDE w:val="0"/>
        <w:widowControl/>
        <w:spacing w:line="220" w:lineRule="exact" w:before="3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6-3-1939, “Telegram to Shankerlal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Banker”, 6-3-1939, “Letter to Lord Linlithgow”, 15-3-1939 and “Telegram to Subhas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 Bose”, 2-4-1939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doubts can be resolved is to refer their interpretation to the highest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judicial  authority in the land, that is to say, the Chief Justice of India. I would,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propose with the consent of the Thakore Saheb, which I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forthcoming, to consult this high authority as to the manner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should be composed in accordance with the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Notification and the Thakore Saheb’s letter referred to above. After this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be set up accordingly and it would further be provided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any difference subsequently arise between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as to the meaning of any part of the Notification on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make their recommendations, this question would  also be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high authority whose decision would be final. I fully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combined with the Thakore Saheb’s assurance that he will carry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contained in his Notification, and with my own assurance that I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exert my influence to see that he does so, will be sufficient to allay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apprehensions which have assailed you and that you will join with 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that every precaution has been taken to ensure fair dealing and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allay the anxiety of your friends by abandoning any further strain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health. As I have already told you I shall be very glad to see you here and </w:t>
      </w:r>
      <w:r>
        <w:rPr>
          <w:rFonts w:ascii="Times" w:hAnsi="Times" w:eastAsia="Times"/>
          <w:b w:val="0"/>
          <w:i w:val="0"/>
          <w:color w:val="000000"/>
          <w:sz w:val="18"/>
        </w:rPr>
        <w:t>discuss matters with you so that any misapprehensions may be removed.</w:t>
      </w:r>
    </w:p>
    <w:p>
      <w:pPr>
        <w:autoSpaceDN w:val="0"/>
        <w:tabs>
          <w:tab w:pos="550" w:val="left"/>
          <w:tab w:pos="5250" w:val="left"/>
          <w:tab w:pos="533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E. C.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IBSON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 C. W. 10140. Courtesy:  D. B. Kalelkar.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11-3-1939</w:t>
      </w:r>
    </w:p>
    <w:p>
      <w:pPr>
        <w:autoSpaceDN w:val="0"/>
        <w:autoSpaceDE w:val="0"/>
        <w:widowControl/>
        <w:spacing w:line="266" w:lineRule="exact" w:before="400" w:after="0"/>
        <w:ind w:left="0" w:right="2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APPENDICES IX</w:t>
      </w:r>
    </w:p>
    <w:p>
      <w:pPr>
        <w:autoSpaceDN w:val="0"/>
        <w:autoSpaceDE w:val="0"/>
        <w:widowControl/>
        <w:spacing w:line="260" w:lineRule="exact" w:before="218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DISCUSSION WITH AGATHA HARRISON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2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March  5, 1939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 raised the question of “next steps” and asked what was being done to explore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way out of the impasse. Since the correspondence that was passed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concerned, it would appear that nothing was being done officially—the </w:t>
      </w:r>
      <w:r>
        <w:rPr>
          <w:rFonts w:ascii="Times" w:hAnsi="Times" w:eastAsia="Times"/>
          <w:b w:val="0"/>
          <w:i w:val="0"/>
          <w:color w:val="000000"/>
          <w:sz w:val="18"/>
        </w:rPr>
        <w:t>general opinion being that any move now must come from Delhi.</w:t>
      </w:r>
    </w:p>
    <w:p>
      <w:pPr>
        <w:autoSpaceDN w:val="0"/>
        <w:autoSpaceDE w:val="0"/>
        <w:widowControl/>
        <w:spacing w:line="260" w:lineRule="exact" w:before="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answering, Gandhiji took up the question of the Sardar. He said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proof given to him by an impartial enquiry that the Sardar had employed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dishonourable means to obtain the Thakore Saheb’s consent to the agreement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repudiate the Sardar and drop his demands. He spoke of the character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“discusstion with Agatha Harrison”. The talk has been extracted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notes made by Agatha Harrison.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5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and said he was not a diplomat and was often misunderstood. We then dropped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 and went on to the main question of the conditions that would enable him </w:t>
      </w:r>
      <w:r>
        <w:rPr>
          <w:rFonts w:ascii="Times" w:hAnsi="Times" w:eastAsia="Times"/>
          <w:b w:val="0"/>
          <w:i w:val="0"/>
          <w:color w:val="000000"/>
          <w:sz w:val="18"/>
        </w:rPr>
        <w:t>to break his fast.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Gandhiji if Zetland’s statement in England and the Viceroy’s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 the situation in any way. If in view of these statements the Paramount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undertook responsibility for seeing the agreement was implemented, and appointed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without reference to the Present controversy on personnel, would this </w:t>
      </w:r>
      <w:r>
        <w:rPr>
          <w:rFonts w:ascii="Times" w:hAnsi="Times" w:eastAsia="Times"/>
          <w:b w:val="0"/>
          <w:i w:val="0"/>
          <w:color w:val="000000"/>
          <w:sz w:val="18"/>
        </w:rPr>
        <w:t>satisfy him?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“Yes”; if the Paramount Power gave the assurance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see he got the constitution in terms of the December 26th Notification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selected a Committee he could accept, he would not insist on  the personnel named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letter to Thakore Saheb. But this assurance would have to be given publicly and in </w:t>
      </w:r>
      <w:r>
        <w:rPr>
          <w:rFonts w:ascii="Times" w:hAnsi="Times" w:eastAsia="Times"/>
          <w:b w:val="0"/>
          <w:i w:val="0"/>
          <w:color w:val="000000"/>
          <w:sz w:val="18"/>
        </w:rPr>
        <w:t>writing.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Alternatively, Gandhiji suggested that he would, with a nominee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Thakore Saheb’s choice, who was trusted and respected, undertake to draft a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constitution. If any points of difference arose they could be referred to an  umpire.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Gandhiji if, in the event of some move being made as above,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 the point he made in his letter to Gibson yesterday  for the removal of Virawala.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replied this was possible, if the Paramount Power made itself hostage, not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production of the constitution in terms of the December 26th agreement, but also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recommendations of the Committee would be carried out in full.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C. W. 10193. Courtesy:  D. B. Kalelkar</w:t>
      </w:r>
    </w:p>
    <w:p>
      <w:pPr>
        <w:autoSpaceDN w:val="0"/>
        <w:autoSpaceDE w:val="0"/>
        <w:widowControl/>
        <w:spacing w:line="266" w:lineRule="exact" w:before="400" w:after="0"/>
        <w:ind w:left="0" w:right="2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APPENDICES X</w:t>
      </w:r>
    </w:p>
    <w:p>
      <w:pPr>
        <w:autoSpaceDN w:val="0"/>
        <w:autoSpaceDE w:val="0"/>
        <w:widowControl/>
        <w:spacing w:line="244" w:lineRule="exact" w:before="94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S. SATYAMURTI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6" w:lineRule="exact" w:before="0" w:after="0"/>
        <w:ind w:left="523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 20,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MAHADEO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Mahatmaji that I would send him a note on the amendments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constitution. I am sending that note herewith. I also want that, on the lines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this matter when we last met at Birla House, you should place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my views on  the urgent and important need of the anti-Hindustani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in Madras being met by the Government of Madras. I recognize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is factitious, is unreal in the sense in which it is fighting for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need not fight for and is being exploited by unscrupulous persons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Ministry. At the same time, I am of the opinion, which you expressed in the columns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that from the point of view of truth and non-violence compulsion in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Jawahralal Nehru”, 20-3-193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matter of this kind might well be postponed for the present, and till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is more universally in favour of it. If a conscience clause were granted,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not more than ten percent will take advantage of it, and only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districts, and that ten percent may be soon reduced to one percent by continuous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vigorous propaganda. As a matter of fact, the Madras Government have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in that students taking up Hindi are not compelled to sit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examination. This, I think, practically takes away the value of compulsion; rather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 insist on an examination passing which will alone enable a student to be </w:t>
      </w:r>
      <w:r>
        <w:rPr>
          <w:rFonts w:ascii="Times" w:hAnsi="Times" w:eastAsia="Times"/>
          <w:b w:val="0"/>
          <w:i w:val="0"/>
          <w:color w:val="000000"/>
          <w:sz w:val="18"/>
        </w:rPr>
        <w:t>promoted to a higher class, and we may give this conscience clause.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I do not like the use of the Criminal Law Amendment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definite election pledge that the Congress stands for the repeal of all repressive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laws. This Act was placed on the Statute Book by the fiat of the Governor-General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express wishes of the Indian Legislative Assembly. This matter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urgent, and I should like you to place it before Mahatmaji before he leaves Delhi. If he </w:t>
      </w:r>
      <w:r>
        <w:rPr>
          <w:rFonts w:ascii="Times" w:hAnsi="Times" w:eastAsia="Times"/>
          <w:b w:val="0"/>
          <w:i w:val="0"/>
          <w:color w:val="000000"/>
          <w:sz w:val="18"/>
        </w:rPr>
        <w:t>wants to discuss it further with me, I shall be glad to discuss it with him.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just one other matter of extreme urgency which I am sure is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exercising Mahatmaji’s mind. The present deadlock in the Congress ought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continue. The Working Committee must be formed and formed at once.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several provinces in which the  Congress work is at a standstill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starting functioning alone will solve all these provincial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problems. I hope that Mahatmaji will be able to get Srijut Subhas Chandra Bose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nominate the members of the Working Committee according to his wishes. But if </w:t>
      </w:r>
      <w:r>
        <w:rPr>
          <w:rFonts w:ascii="Times" w:hAnsi="Times" w:eastAsia="Times"/>
          <w:b w:val="0"/>
          <w:i w:val="0"/>
          <w:color w:val="000000"/>
          <w:sz w:val="18"/>
        </w:rPr>
        <w:t>there be any difficulty in the matter, I suggest that a very early meeting of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Congress Committee may be summoned, which according to the constitution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meet the new situation and will meet it by appointing a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recommended by Mahatmaji.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sending you this letter just now and I shall be at Birla House this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(Monday, 20th) at 6.30 p. m. Any other hour between 5.30 and 8 p. m. will suit 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send a line in reply per bearer who will wait for the same, to meet you and have </w:t>
      </w:r>
      <w:r>
        <w:rPr>
          <w:rFonts w:ascii="Times" w:hAnsi="Times" w:eastAsia="Times"/>
          <w:b w:val="0"/>
          <w:i w:val="0"/>
          <w:color w:val="000000"/>
          <w:sz w:val="18"/>
        </w:rPr>
        <w:t>a few words with you. I trust you will find it possible to meet me at that time.</w:t>
      </w:r>
    </w:p>
    <w:p>
      <w:pPr>
        <w:autoSpaceDN w:val="0"/>
        <w:tabs>
          <w:tab w:pos="4870" w:val="left"/>
          <w:tab w:pos="515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kind regards,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very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ATYAMURTI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JT</w:t>
      </w:r>
      <w:r>
        <w:rPr>
          <w:rFonts w:ascii="Times" w:hAnsi="Times" w:eastAsia="Times"/>
          <w:b w:val="0"/>
          <w:i w:val="0"/>
          <w:color w:val="000000"/>
          <w:sz w:val="18"/>
        </w:rPr>
        <w:t>.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AHADEO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 C. W. 10888. Courtesy:  C. R. Narasimhan</w:t>
      </w:r>
    </w:p>
    <w:p>
      <w:pPr>
        <w:autoSpaceDN w:val="0"/>
        <w:autoSpaceDE w:val="0"/>
        <w:widowControl/>
        <w:spacing w:line="30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1908, under which certain associations were declared unlawful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APPENDICES XI</w:t>
      </w:r>
    </w:p>
    <w:p>
      <w:pPr>
        <w:autoSpaceDN w:val="0"/>
        <w:autoSpaceDE w:val="0"/>
        <w:widowControl/>
        <w:spacing w:line="244" w:lineRule="exact" w:before="94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LETTERS FROM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EALGORA  </w:t>
      </w:r>
      <w:r>
        <w:rPr>
          <w:rFonts w:ascii="Times" w:hAnsi="Times" w:eastAsia="Times"/>
          <w:b w:val="0"/>
          <w:i w:val="0"/>
          <w:color w:val="000000"/>
          <w:sz w:val="18"/>
        </w:rPr>
        <w:t>P. O.,</w:t>
      </w:r>
    </w:p>
    <w:p>
      <w:pPr>
        <w:autoSpaceDN w:val="0"/>
        <w:autoSpaceDE w:val="0"/>
        <w:widowControl/>
        <w:spacing w:line="22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 29,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 received your letter of the 24th instant from the train, along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my brother, Sarat, wrote to you on his own. You will see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that he got your telegram on his return to Calcutta from here and then he wrote </w:t>
      </w:r>
      <w:r>
        <w:rPr>
          <w:rFonts w:ascii="Times" w:hAnsi="Times" w:eastAsia="Times"/>
          <w:b w:val="0"/>
          <w:i w:val="0"/>
          <w:color w:val="000000"/>
          <w:sz w:val="18"/>
        </w:rPr>
        <w:t>to you. If he had not got your telegram, I doubt if he would have written.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are, of course, certain things in his letter which echo my feelings.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a different matter. The main problem appears to me as to whether both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forget the past and work together. That depends entirely on you. If you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the confidence of both parties by taking up a truly non-partisan  attitude, </w:t>
      </w:r>
      <w:r>
        <w:rPr>
          <w:rFonts w:ascii="Times" w:hAnsi="Times" w:eastAsia="Times"/>
          <w:b w:val="0"/>
          <w:i w:val="0"/>
          <w:color w:val="000000"/>
          <w:sz w:val="18"/>
        </w:rPr>
        <w:t>then you can save the Congress and restore national unity.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temperamentally not a vindictive person and I do not nurse grievances.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way, I have the mentality of a boxer, that is, to shake hands smilingly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boxing-bout is over and take the result in a sporting spirit.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in spite of all the representations that I have been receiving, I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Pant resolution  as it has been passed by  the Congress. We must give effect to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myself allowed the resolution to be moved and discussed, despite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ultra vires </w:t>
      </w:r>
      <w:r>
        <w:rPr>
          <w:rFonts w:ascii="Times" w:hAnsi="Times" w:eastAsia="Times"/>
          <w:b w:val="0"/>
          <w:i w:val="0"/>
          <w:color w:val="000000"/>
          <w:sz w:val="18"/>
        </w:rPr>
        <w:t>clause in it. How can I go back on it ?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there are two alternatives before you:  (1) Either to accommodate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with regard to the composition of the new Working Committee, or (2) to insist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your views in  their entirety. In the case of the latter, we may come to the parting </w:t>
      </w:r>
      <w:r>
        <w:rPr>
          <w:rFonts w:ascii="Times" w:hAnsi="Times" w:eastAsia="Times"/>
          <w:b w:val="0"/>
          <w:i w:val="0"/>
          <w:color w:val="000000"/>
          <w:sz w:val="18"/>
        </w:rPr>
        <w:t>of the ways.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Fourthly, I am prepared to do all  that is humanly possible for me to expedite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formation of the new Working Committee and the summoning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A. I. C. C. But I am so sorry that it is not possible for me to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now. (Dr. Sunil has wired to you this morning on this point. I got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only yesterday.)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Fifthly, I was surprised to learn from your letter that the A. I. C. C. office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sent you a copy of Pant’s resolution. (This has since been done.) I was still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that the resolution had not been brought to your notice till you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Allahabad. At Tripuri, the air was thick with the rumour that the resolution had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fullest support. A statement to that effect also appeared in the daily Press while we </w:t>
      </w:r>
      <w:r>
        <w:rPr>
          <w:rFonts w:ascii="Times" w:hAnsi="Times" w:eastAsia="Times"/>
          <w:b w:val="0"/>
          <w:i w:val="0"/>
          <w:color w:val="000000"/>
          <w:sz w:val="18"/>
        </w:rPr>
        <w:t>were at Tripuri.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Subhas chandra Bose”, 24-3-1939 and “Letter to Subhas </w:t>
      </w:r>
      <w:r>
        <w:rPr>
          <w:rFonts w:ascii="Times" w:hAnsi="Times" w:eastAsia="Times"/>
          <w:b w:val="0"/>
          <w:i w:val="0"/>
          <w:color w:val="000000"/>
          <w:sz w:val="18"/>
        </w:rPr>
        <w:t>Chandra Bose”, 2-4-1939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Sixthly, I have not the slightest desire to stick to office, but I do not see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for resigning because I am ill. No President resigned when he was in prison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instance; I may tell you that great pressure is being brought to bear on  me to resign.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resisting because my  resignation will mean a new phase in Congress politics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want to avoid till the last. I have been  attending to urgent A. I. C. C. work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last few days.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write to you again tomorrow or the day after.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progressing. I hope your blood-pressure will soon be down again.</w:t>
      </w:r>
    </w:p>
    <w:p>
      <w:pPr>
        <w:autoSpaceDN w:val="0"/>
        <w:tabs>
          <w:tab w:pos="550" w:val="left"/>
          <w:tab w:pos="4890" w:val="left"/>
          <w:tab w:pos="54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18"/>
        </w:rPr>
        <w:t>pranams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affectionately,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not exactly a reply to yours, I have just jotted down the points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in my mind and which I wanted to convey to you.</w:t>
      </w:r>
    </w:p>
    <w:p>
      <w:pPr>
        <w:autoSpaceDN w:val="0"/>
        <w:autoSpaceDE w:val="0"/>
        <w:widowControl/>
        <w:spacing w:line="260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autoSpaceDN w:val="0"/>
        <w:autoSpaceDE w:val="0"/>
        <w:widowControl/>
        <w:spacing w:line="258" w:lineRule="exact" w:before="42" w:after="0"/>
        <w:ind w:left="5616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EALGORA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March  31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Sunil which you sent in reply to his long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my health. When you wired suggesting my going to Delhi, I thought it best </w:t>
      </w:r>
      <w:r>
        <w:rPr>
          <w:rFonts w:ascii="Times" w:hAnsi="Times" w:eastAsia="Times"/>
          <w:b w:val="0"/>
          <w:i w:val="0"/>
          <w:color w:val="000000"/>
          <w:sz w:val="18"/>
        </w:rPr>
        <w:t>to let the doctors speak out their mind on the subject. So Sunil wired you.</w:t>
      </w:r>
    </w:p>
    <w:p>
      <w:pPr>
        <w:autoSpaceDN w:val="0"/>
        <w:tabs>
          <w:tab w:pos="550" w:val="left"/>
          <w:tab w:pos="343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pondering over the various points in your letter of the 24th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  to me (from the train) and your letter to Sarat  of the same date and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in general. It is really unfortunate for me that I fell ill at such a critical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events have so moved in rapid succession that I have not had a chance of quick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recovery. Besides, both before Tripuri and after, I have not been treated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 quarters (there is no reference to you at all in this—let me make it clear)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consideration that was due to me. But there is no reason for me to resign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my illness. As I stated in my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yesterday (my second letter to you),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President, to my knowledge, resigned when he was in prison, even for a long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that I shall have to resign after all, but if that takes place, it will be due to </w:t>
      </w:r>
      <w:r>
        <w:rPr>
          <w:rFonts w:ascii="Times" w:hAnsi="Times" w:eastAsia="Times"/>
          <w:b w:val="0"/>
          <w:i w:val="0"/>
          <w:color w:val="000000"/>
          <w:sz w:val="18"/>
        </w:rPr>
        <w:t>quite different reasons.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 said in my second letter that though pressure was being brought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on me to resign, I was resisting. My resignation would mean the beginning of a </w:t>
      </w:r>
      <w:r>
        <w:rPr>
          <w:rFonts w:ascii="Times" w:hAnsi="Times" w:eastAsia="Times"/>
          <w:b w:val="0"/>
          <w:i w:val="0"/>
          <w:color w:val="000000"/>
          <w:sz w:val="18"/>
        </w:rPr>
        <w:t>new phase in Congress politics which I want to avoid till the last . If we come to the</w:t>
      </w:r>
    </w:p>
    <w:p>
      <w:pPr>
        <w:autoSpaceDN w:val="0"/>
        <w:autoSpaceDE w:val="0"/>
        <w:widowControl/>
        <w:spacing w:line="220" w:lineRule="exact" w:before="3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Dr. Sunil Bose”, 25-3-1939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29 above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parting of the ways, a bitter civil war will commence and—whatever be the upshot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it—the Congress will be weakened for some time to come and the benefit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reaped by the British Government. It is in your hands to save the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from the calamity. People who are bitterly opposed for various reasons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 and his group, still have confidence in you and believe that you can take a </w:t>
      </w:r>
      <w:r>
        <w:rPr>
          <w:rFonts w:ascii="Times" w:hAnsi="Times" w:eastAsia="Times"/>
          <w:b w:val="0"/>
          <w:i w:val="0"/>
          <w:color w:val="000000"/>
          <w:sz w:val="18"/>
        </w:rPr>
        <w:t>dispassionate and non-partisan view of things. To them you are a national figure—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parties and groups—and you can, therefore, restore unity between the warring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elements. If for any reason that confidence is shaken—which God forbid—and you are </w:t>
      </w:r>
      <w:r>
        <w:rPr>
          <w:rFonts w:ascii="Times" w:hAnsi="Times" w:eastAsia="Times"/>
          <w:b w:val="0"/>
          <w:i w:val="0"/>
          <w:color w:val="000000"/>
          <w:sz w:val="18"/>
        </w:rPr>
        <w:t>regarded as a partisan, then God help us and the Congress.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doubt that there is today a wide gulf between the two parties (or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blocs) in the Congress. But  the gulf can yet be bridged—and that by you.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anything about the mentality of our political opponents. Tripuri has given us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bad experience of them, but I can speak for our side. We are not vindictive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nurse grievances. We are prepared to “forgive and forget”—as they say—and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 hands once again for the sake of the common cause, viz., the political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emancipation of India. When I talk of ‘our side’, I exclude the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Socialist Party. We discovered for the first time at Tripuri what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official Congress Socialist Party had. The Congress Socialist Party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split—the rank and file and several provincial branches having revolted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official leaders, because of what is called their vacillating policy. A large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Socialist Party will move with us in future, in  spite of what the 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may do. If you have any doubts on this score, you have only to wait and </w:t>
      </w:r>
      <w:r>
        <w:rPr>
          <w:rFonts w:ascii="Times" w:hAnsi="Times" w:eastAsia="Times"/>
          <w:b w:val="0"/>
          <w:i w:val="0"/>
          <w:color w:val="000000"/>
          <w:sz w:val="18"/>
        </w:rPr>
        <w:t>see.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of my brother Sarat to you shows that he is feeling very bitter.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presume, is due largely to his experiences at Tripuri, because he had no such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left Calcutta for Tripuri. Naturally, he knows more about the happenings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Tripuri than I do, because he could move about freely, meet people and obtain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information. But though I was confined to bed, I got enough information from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sources regarding the attitude of responsible circles politically opposed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us, to make me feel thoroughly sick of the whole affair. I may say further that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left Tripuri, I felt such a loathing and disgust for Congress politics as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for the last nineteen years. Thank God, I have got over that feeling now and </w:t>
      </w:r>
      <w:r>
        <w:rPr>
          <w:rFonts w:ascii="Times" w:hAnsi="Times" w:eastAsia="Times"/>
          <w:b w:val="0"/>
          <w:i w:val="0"/>
          <w:color w:val="000000"/>
          <w:sz w:val="18"/>
        </w:rPr>
        <w:t>have recovered my composure.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 in one of his letters (and possibly Press statements) remarked that the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C. C. office had deteriorated under my presidentship. I resent that remark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unfair and unjust. He did not perhaps realize that in trying to damn me, he has damned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Kripalaniji and the entire staff. The office is in the hands of the Secretary and his staff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it deteriorates, it is they who are responsible for it. I am writing to Jawahar at </w:t>
      </w:r>
      <w:r>
        <w:rPr>
          <w:rFonts w:ascii="Times" w:hAnsi="Times" w:eastAsia="Times"/>
          <w:b w:val="0"/>
          <w:i w:val="0"/>
          <w:color w:val="000000"/>
          <w:sz w:val="18"/>
        </w:rPr>
        <w:t>length on this point. I am mentioning this to you because you have said something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interim administration in your letter to Sarat. The only way in which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 office is to appoint a permanent Secretary at once, even if there is delay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appointing the rest of the Working Committee. But if the Working Committee is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be appointed soon, we need not appoint the General Secretary in advance.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grateful if you could let me know your reaction to Pant's resolution.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in this advantageous position, that you can take a dispassionate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provided, of course, you get to know the whole story of Tripuri. Judging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papers, most of the people who have seen you so far seem to belong to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school—namely, those who supported Pant's resolution. But that does not matter.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 easily assess things at their proper value, regardless of the persons who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You can easily imagine my own view of Pant's resolution. But my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do not matter to public considerations. As I have said in a previous letter,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one may think of Pant's resolution from the purely constitutional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since it has been passed by the Congress I feel bound by it. Now, do you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resolution as one of no-confidence in me and do you feel that I should resign in </w:t>
      </w:r>
      <w:r>
        <w:rPr>
          <w:rFonts w:ascii="Times" w:hAnsi="Times" w:eastAsia="Times"/>
          <w:b w:val="0"/>
          <w:i w:val="0"/>
          <w:color w:val="000000"/>
          <w:sz w:val="18"/>
        </w:rPr>
        <w:t>consequence thereof? Your view in this matter will influence me considerably.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Perhaps, you are aware that at Tripuri it was given out by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canvassing in support of Pant's resolution that telephonic conversation had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with Rajkot and that resolution had your full support. A report to that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the daily Press also. It was further given out in private conversation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short of that resolution in its entirety would satisfy either you 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followers. Personally, I did not and do not believe in such reports,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had their vote-catching value. When Pant's resolution was shown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first time by Sardar Patel, I suggested to him (Rajen Babu and Maulana Azad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also there at the time) that if certain changes were made, the resolution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amended form would be passed by the Congress unanimously. The amended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was also sent to Sardar Patel, but there was no response from his 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attitude seemed to be not a word, not a comma, should be changed. I suppose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Rajkumari Amrit Kaur has handed over to you the amended form of the resolution.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Pant's resolution was to reiterate faith in your principles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and guidance, that was provided in the amended resolution, but if the object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avenge the result of the presidential election, then of course the amended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did not suffice. Personally, I do not see how Pant's resolution has enhanced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prestige, influence and authority. One hundred and thirty-five votes were cast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you in the Subjects Committee, and in the Open Session, whatever interested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may say, my information from various independent sources is to the effect </w:t>
      </w:r>
      <w:r>
        <w:rPr>
          <w:rFonts w:ascii="Times" w:hAnsi="Times" w:eastAsia="Times"/>
          <w:b w:val="0"/>
          <w:i w:val="0"/>
          <w:color w:val="000000"/>
          <w:sz w:val="18"/>
        </w:rPr>
        <w:t>that, in spite of the neutrality of the Congress Socialist Party, at least 800 votes,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more, out of about 2,300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(would have been ?) cast against you. And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Socialist Party had voted as they did in the Subjects Committee, 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would have been defeated. In any case, the result of the voting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problematical. With slight changes in the resolution not one vote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cast against the resolution and your leadership would have had the unanimous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all Congressmen. Your prestige before the British Government and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world would have gone up like a shot. Instead, your name and prestige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exploited by those who wanted to wreak vengeance on us. Consequently,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enhancing your prestige and influence, they have dragged it down to an unimaginable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depth—for the whole world now knows that though you or your followers managed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a majority at Tripuri, there is in existence a powerful opposition. If matters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drift, this opposition is bound to gain in strength and in volume.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of a party that is deprived of radical, youthful and progressive elements? </w:t>
      </w:r>
      <w:r>
        <w:rPr>
          <w:rFonts w:ascii="Times" w:hAnsi="Times" w:eastAsia="Times"/>
          <w:b w:val="0"/>
          <w:i w:val="0"/>
          <w:color w:val="000000"/>
          <w:sz w:val="18"/>
        </w:rPr>
        <w:t>The future is similar to that of the Liberal Party of Great Britain.</w:t>
      </w:r>
    </w:p>
    <w:p>
      <w:pPr>
        <w:autoSpaceDN w:val="0"/>
        <w:autoSpaceDE w:val="0"/>
        <w:widowControl/>
        <w:spacing w:line="234" w:lineRule="exact" w:before="66" w:after="0"/>
        <w:ind w:left="10" w:right="28" w:firstLine="7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 said  enough  to acquaint you  with my reaction to Pant's resolution.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now be grateful if you kindly let me know what your reaction is. Do you approve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Pant's resolution, or should you rather have seen it passed unanimously in an </w:t>
      </w:r>
      <w:r>
        <w:rPr>
          <w:rFonts w:ascii="Times" w:hAnsi="Times" w:eastAsia="Times"/>
          <w:b w:val="0"/>
          <w:i w:val="0"/>
          <w:color w:val="000000"/>
          <w:sz w:val="18"/>
        </w:rPr>
        <w:t>amended form on the lines that we had suggested?</w:t>
      </w:r>
    </w:p>
    <w:p>
      <w:pPr>
        <w:autoSpaceDN w:val="0"/>
        <w:autoSpaceDE w:val="0"/>
        <w:widowControl/>
        <w:spacing w:line="240" w:lineRule="exact" w:before="60" w:after="0"/>
        <w:ind w:left="7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 is  one  other  matter  to which  I  shall  refer in this letter—that is the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our programme. I submitted my views to you on February 15, at Wardha.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has happened since then has served to confirm my views, to justify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prediction. For months I have been telling friends that there would be a crisis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 in spring which would continue till summer. The international situation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our own position at home, convinced me, nearly eight months ago,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had come for us to force the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swaraj. Unfortunately for us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you do not share our optimism. You are obsessed with the idea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corruption within the Congress. Moreover, the bogey of violence alarms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 am at one with you in your determination to root out corruption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I do not think that, taking India as a whole, there is more corruption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before and, so far as violence is concerned I feel sure there is far less of it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before. Previously, Bengal, the Punjab and the United Provinces could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the hope of organized revolutionary violence. Today there is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spirit of non-violence there. And, speaking for Bengal, I can say with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that the province was never more non-violent during the last 30 years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For these and other reasons we should lose no time in placing our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before the British Government in the form of an ultimatum. The idea of </w:t>
      </w:r>
      <w:r>
        <w:rPr>
          <w:rFonts w:ascii="Times" w:hAnsi="Times" w:eastAsia="Times"/>
          <w:b w:val="0"/>
          <w:i w:val="0"/>
          <w:color w:val="000000"/>
          <w:sz w:val="18"/>
        </w:rPr>
        <w:t>ultimatum does not appeal to you or to Pandit Jawaharlal. But in all your political</w:t>
      </w:r>
    </w:p>
    <w:p>
      <w:pPr>
        <w:autoSpaceDN w:val="0"/>
        <w:autoSpaceDE w:val="0"/>
        <w:widowControl/>
        <w:spacing w:line="30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Crossroads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 has “2200”.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you have given any number of ultimatums to the authorities and have advanced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cause thereby. The other day at Rajkot you did the same thing.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can there be, therefore, to submitting our National Demand in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ultimatum? If you do so and prepare for the coming struggle simultaneously,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we shall be able to win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very soon. The British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either respond to our demand without a fight—or, if the struggle does take place,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present circumstances it cannot be a long-drawn one. I am so confident,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optimistic on this point, that I feel that if we take courage in both hands and go </w:t>
      </w:r>
      <w:r>
        <w:rPr>
          <w:rFonts w:ascii="Times" w:hAnsi="Times" w:eastAsia="Times"/>
          <w:b w:val="0"/>
          <w:i w:val="0"/>
          <w:color w:val="000000"/>
          <w:sz w:val="18"/>
        </w:rPr>
        <w:t>ahead, we shall have swaraj inside of 18 months at the most.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so strongly on this point that I am prepared to make any sacrifice in this</w:t>
      </w:r>
    </w:p>
    <w:p>
      <w:pPr>
        <w:autoSpaceDN w:val="0"/>
        <w:autoSpaceDE w:val="0"/>
        <w:widowControl/>
        <w:spacing w:line="260" w:lineRule="exact" w:before="40" w:after="0"/>
        <w:ind w:left="1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connection. If you take up the struggle, I shall most gladly help you to the best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ability. If you feel that the Congress would be able to fight better with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I shall gladly step aside. If you feel that the Congress will be able to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effectively with a Working Committee of your choice, I shall gladly fall in 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wishes. All that I want is that you and the Congress should, in this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hour, stand up and resume the struggle for swaraj. If self-effacement will further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cause, I assure you most solemnly that I am prepared to efface myself </w:t>
      </w:r>
      <w:r>
        <w:rPr>
          <w:rFonts w:ascii="Times" w:hAnsi="Times" w:eastAsia="Times"/>
          <w:b w:val="0"/>
          <w:i w:val="0"/>
          <w:color w:val="000000"/>
          <w:sz w:val="18"/>
        </w:rPr>
        <w:t>completely. I think I love my country sufficiently to be able to do this.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Pardon me for saying that the way you have been recently conducting the States'</w:t>
      </w:r>
    </w:p>
    <w:p>
      <w:pPr>
        <w:autoSpaceDN w:val="0"/>
        <w:autoSpaceDE w:val="0"/>
        <w:widowControl/>
        <w:spacing w:line="260" w:lineRule="exact" w:before="40" w:after="0"/>
        <w:ind w:left="1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people's struggle does not appeal to me. You risked your precious and valuable life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 and, while fighting for the Rajkot people, you suspended the struggle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States. Why should you do so? There are six hundred and odd States in India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them, Rajkot is a tiny one. It would not be an exaggeration to call the Rajkot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a flea-bite. Why should we not fight simultaneously all over the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comprehensive plan for the purpose? This is what millions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think, though out of personal reverence for you, they may not say so </w:t>
      </w:r>
      <w:r>
        <w:rPr>
          <w:rFonts w:ascii="Times" w:hAnsi="Times" w:eastAsia="Times"/>
          <w:b w:val="0"/>
          <w:i w:val="0"/>
          <w:color w:val="000000"/>
          <w:sz w:val="18"/>
        </w:rPr>
        <w:t>openly.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I may say that many people like myself cannot enthuse over the</w:t>
      </w:r>
    </w:p>
    <w:p>
      <w:pPr>
        <w:autoSpaceDN w:val="0"/>
        <w:autoSpaceDE w:val="0"/>
        <w:widowControl/>
        <w:spacing w:line="260" w:lineRule="exact" w:before="40" w:after="0"/>
        <w:ind w:left="10" w:right="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the Rajkot settlement. We, as well as the Nationalist Press, have called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victory but how much have we gained? Sir Maurice Gwyer is neither our man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he an independent agent. He is a Government man. What point is there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 umpire? We are hoping that his verdict will be in our favour. But supposing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declares against us, what will be our position? Moreover, Sir Maurice Gwyer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and parcel of the Federal Scheme we have resolved to reject. In the case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 with the British Government, if we decide to have a High Court Judge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Sessions Judge as umpire, we can always have a settlement with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But what shall we gain from such a settlement? Further there are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fail to understand why after the interview with the Viceroy, you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waiting in Delhi. Perhaps, in view of your weak health a rest was necessary before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5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 another long journey. But to the British Government and its supporters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appear as if you are attaching too much importance to the Federal Chief Justice </w:t>
      </w:r>
      <w:r>
        <w:rPr>
          <w:rFonts w:ascii="Times" w:hAnsi="Times" w:eastAsia="Times"/>
          <w:b w:val="0"/>
          <w:i w:val="0"/>
          <w:color w:val="000000"/>
          <w:sz w:val="18"/>
        </w:rPr>
        <w:t>and thereby enhancing his prestige.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letter has become too long, so I must stop here. If I have said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appears to you to be erroneous, I hope you will pardon me. I know you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people to speak frankly and openly. That is what has emboldened me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>this frank and long letter.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progressing steadily, though slowly. I do hope this will find you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and your blood-pressure much lower.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respectful </w:t>
      </w:r>
      <w:r>
        <w:rPr>
          <w:rFonts w:ascii="Times" w:hAnsi="Times" w:eastAsia="Times"/>
          <w:b w:val="0"/>
          <w:i/>
          <w:color w:val="000000"/>
          <w:sz w:val="18"/>
        </w:rPr>
        <w:t>pranams,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40" w:lineRule="exact" w:before="62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UBHAS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14-5-1939;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Crossroads,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134-40</w:t>
      </w:r>
    </w:p>
    <w:p>
      <w:pPr>
        <w:autoSpaceDN w:val="0"/>
        <w:autoSpaceDE w:val="0"/>
        <w:widowControl/>
        <w:spacing w:line="266" w:lineRule="exact" w:before="400" w:after="0"/>
        <w:ind w:left="0" w:right="2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134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DHARMENDRASINH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50" w:after="0"/>
        <w:ind w:left="53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10, 1939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 GANDHIJI,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9th instant. You are right in supposing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wish for the inclusion in the Committee of the four gentlemen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me to represent the Mahomedan community, the Bhayats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Classes. I consider it to be of the utmost importance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should be effectively represented and these particular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selected after the most careful consideration. At the same time the expedient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by you, viz., the enlargement of the Committee merely to give Mr. Patel's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nominees a majority, is hardly now practicable. What now has to be done is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in fulfilment of the terms of my Notification No. 50 dated 26th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1938, in the light of the Award of the Hon'ble the Chief Justice of India who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that the Notification restricts the members of the Committee to ten.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above it is certainly most essential that the important Mahomedan and Bhayat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should, like other communities, have proper representation. It was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object in view that I included in the list published in my Notification No. 61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21-1-1939 the names of two suitable representatives of Mahomedan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and one of Bhayats. That you shared this view is clearly evident from the assurances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letters are extracted from “Rajkot Events”.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gave to the deputations of Mahomedans and Bhayats which came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on February 28th and the letter you wrote to the President of the Garasias'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on March 11th. These assurances were, as you will remember,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the representatives already nominated on their behalf would certainly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in the Committee. In view of these assurances I have no doubt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Mr. Patel to include these names in the list of seven non-official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in accordance with the Chief Justice of India's decision, are now to be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recommended by him.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also earnestly hope that the name of Mr. Mohan Madan will be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list as this gentleman, besides being a representative of the Depressed Classes,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for seven years been the elected chairman of the Rajkot Municipal Corporation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is obviously a person who should be on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you will agree that the matter of primary importance is not to secure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for any particular party but to ensure that a really representative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effectively representing the various interests in the State, may now be set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persons fully qualified to undertake the very responsible duties which </w:t>
      </w:r>
      <w:r>
        <w:rPr>
          <w:rFonts w:ascii="Times" w:hAnsi="Times" w:eastAsia="Times"/>
          <w:b w:val="0"/>
          <w:i w:val="0"/>
          <w:color w:val="000000"/>
          <w:sz w:val="18"/>
        </w:rPr>
        <w:t>will devolve on them.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awaiting Mr. Patel's recommendations and when I have received them,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appoint the three official members, who will of course have the right to vote, </w:t>
      </w:r>
      <w:r>
        <w:rPr>
          <w:rFonts w:ascii="Times" w:hAnsi="Times" w:eastAsia="Times"/>
          <w:b w:val="0"/>
          <w:i w:val="0"/>
          <w:color w:val="000000"/>
          <w:sz w:val="18"/>
        </w:rPr>
        <w:t>and decide who shall be the President of the Committee.</w:t>
      </w:r>
    </w:p>
    <w:p>
      <w:pPr>
        <w:autoSpaceDN w:val="0"/>
        <w:autoSpaceDE w:val="0"/>
        <w:widowControl/>
        <w:spacing w:line="220" w:lineRule="exact" w:before="78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HARMENDRASINH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 22-4-1939</w:t>
      </w:r>
    </w:p>
    <w:p>
      <w:pPr>
        <w:autoSpaceDN w:val="0"/>
        <w:autoSpaceDE w:val="0"/>
        <w:widowControl/>
        <w:spacing w:line="266" w:lineRule="exact" w:before="300" w:after="0"/>
        <w:ind w:left="0" w:right="2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44" w:lineRule="exact" w:before="94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50" w:after="0"/>
        <w:ind w:left="54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EALGORA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6, 1939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MAHATMAJI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one of your letters to Majdada, my brother Sarat, you suggested a heart-to-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talk between the leaders of both parties with a view to clearing the ground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action in future. I think it is a magnificent idea, and I am fully prepared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best in this matter, regardless of what has happened in the past. Will you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know if you would like me to do anything in this behalf and if so, what?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Personally, I feel that your influence and personality could achieve much in this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 to bring about unity. Will you not make one last supreme effort to bring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Subhas Chandra Bose”, 10-4-1939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together before we give up all hope of unity? I would beg of you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to remember in what light the country still regards you. You are not a partisan </w:t>
      </w:r>
      <w:r>
        <w:rPr>
          <w:rFonts w:ascii="Times" w:hAnsi="Times" w:eastAsia="Times"/>
          <w:b w:val="0"/>
          <w:i w:val="0"/>
          <w:color w:val="000000"/>
          <w:sz w:val="18"/>
        </w:rPr>
        <w:t>and people, therefore, still look up to you to bring together all the warring elements.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pondering deeply over the advice you have given me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formation of the Working Committee. I feel that your advice is a counsel of despair.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destroys all hope of unity. It will not save the Congress from a split—on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it will make the path safe for such a contingency. To advise a homogeneous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in the present circumstances will mean advising the parties to part company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now. Is that not a terrible responsibility? Do you feel quite sure that joint work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impossible? On our side we do not think so. We are prepared to do our best to "forgive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forget" and join hands for the sake of the common cause and we can look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bring about an honourable compromise. I have already written and spoken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that the composition of the Congress being what it is—and there being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in the immediate future of any remarkable change—the best course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to have a composite Cabinet in which all the groups would be represented,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that you are against this idea of a composite Cabinet. Is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due to grounds of principle (viz., joint work is impossible in your view),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is it because you feel that the "Gandhi-ites" (I am using this expression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anything better, and you will please pardon me for doing so) should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larger representation on the Cabinet? In the latter case, please let me know, so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an opportunity of reconsidering the matter. In the former case,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 the advice you have already tendered in the light of what I am submitting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letter. At Haripura, when I suggested inviting the socialists to serve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Cabinet, you told me distinctly that you were in favour of my doing so.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changed so materially since then as to induce you to insist on a </w:t>
      </w:r>
      <w:r>
        <w:rPr>
          <w:rFonts w:ascii="Times" w:hAnsi="Times" w:eastAsia="Times"/>
          <w:b w:val="0"/>
          <w:i w:val="0"/>
          <w:color w:val="000000"/>
          <w:sz w:val="18"/>
        </w:rPr>
        <w:t>homogeneous Cabinet?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referred in your letters to the two parties being so “diametrically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opposed”. You have not amplified the point and it is not clear if the position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to is based on programme or on personal relations. Personal relations are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a passing phenomenon. We may quarrel and fight, but we can also shake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make up our differences. Take, for instance, the Swarajist episode in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history. As far as I am aware, after a period of opposition the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Deshbandhu and Pandit Motilalji with yourself became as sweet as humanly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In Great Britain, the major parties can always join hands and work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Cabinet when an emergency arises. In Continental countries like France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is normally a composite Cabinet. Are we less patriotic than Britishers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Frenchmen? If we are not, then why cannot we have composite Cabinets functioning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effectively?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think that your opposition is based on programme, etc., rather than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considerations, I should like very much to have your view in this matter.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Wherein do you think that our programmes differ, and that too so fundamentally,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action is not possible? I know that we have certain differences—but, as I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ex-colleagues of the Working Committee in reply to their letter of resignation,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points of agreement are, in my view, more numerous than our points of difference. </w:t>
      </w:r>
      <w:r>
        <w:rPr>
          <w:rFonts w:ascii="Times" w:hAnsi="Times" w:eastAsia="Times"/>
          <w:b w:val="0"/>
          <w:i w:val="0"/>
          <w:color w:val="000000"/>
          <w:sz w:val="18"/>
        </w:rPr>
        <w:t>I still adhere to this view—Tripuri notwithstanding.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in one of your letters in connection with my idea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ultimatum on the issue of swaraj that there is no atmosphere for non-violent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action. But did you not have non-violent mass action in Rajkot? Are you not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in some other States also? These States’ peoples are comparatively untrained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practice of satyagraha. We in British India can claim more experience and training—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speaking at least. If the States’ peoples can be permitted to resort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in their struggle for civil liberty and responsible Government, why not we </w:t>
      </w:r>
      <w:r>
        <w:rPr>
          <w:rFonts w:ascii="Times" w:hAnsi="Times" w:eastAsia="Times"/>
          <w:b w:val="0"/>
          <w:i w:val="0"/>
          <w:color w:val="000000"/>
          <w:sz w:val="18"/>
        </w:rPr>
        <w:t>of British India?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take the National Demand resolution passed at the Tripuri Congress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support of the Gandhi-ites. Though it has beautifully vague phrases and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pious platitudes, it has, in a certain sense, much in common with my idea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ultimatum and preparing for the coming struggle. Now, do you approve of this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resolution? If you do, then why cannot you go a step further and accept my plan?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now come to Pandit Pant's resolution. The important part of it (last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portion, I mean) contains two points: Firstly, the Working Committee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your confidence—implicit confidence. Secondly, it must be formed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your wishes. If you advise a homogeneous Cabinet, and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is formed, one could perhaps say that it has been formed “in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wishes”. But could it be claimed that it commands your confidence? Will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me to get up at the meeting of the A. I. C. C. and tell the members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advised the formation of a homogeneous Cabinet and that the new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commands your confidence? On the other hand, if you advised the formation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which does not command your confidence, will you be giving effect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Pant resolution—will you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thing, from your point of view?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 of you to consider this aspect of the question. If you take cognizance of the Pant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you will not only have to communicate your wishes regarding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but you will, at the same time, have to advise the formation of </w:t>
      </w:r>
      <w:r>
        <w:rPr>
          <w:rFonts w:ascii="Times" w:hAnsi="Times" w:eastAsia="Times"/>
          <w:b w:val="0"/>
          <w:i w:val="0"/>
          <w:color w:val="000000"/>
          <w:sz w:val="18"/>
        </w:rPr>
        <w:t>such a Committee as will command your confidence.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not yet said anything as to the merits of the Pant resolution.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 of it? Or would you rather have had a unanimously passed resolution, more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on the lines suggested by us which would reiterate faith in your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>confidence in your guidance, without the controversial clauses? Then, again, what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President's position regarding appointing the Working Committee after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was passed? I am again asking this question because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is practically your handiwork and your opinion in the matter will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weight with me. There is another question, in this connection, which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asking you. Do you regard this resolution as one of no-confidence in me? If so,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resign at once and that too unconditionally. Some papers have criticized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mine in my Press statement on the ground that I should decide for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significance of the resolution is. I have sense enough to give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interpretation, but there are occasions when personal interpretations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one's sole guide. Speaking quite frankly, I feel that my stand has been justified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the Presidential election. I have now no desire whatsoever to stick to office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one day, unless I can thereby advance the public cause, as I understand it.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 or the delay that has arisen on my side is because it is not so easy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decide. Among my supporters there are two schools of thoughts: one holding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strive to the last to maintain unity: the other holding that I should break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at once, as being a hopeless effort, and tender my resignation.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bringing great pressure to bear on me, but I am resisting. I want to be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my own conscience that I have striven till the last to preserve unity within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ranks. Moreover, I know what my resignation will mean in the present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its consequences will be. I should add here that the first school—viz.,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want me to exhaust all possibility of a compromise—believe that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take a thoroughly non-partisan view of things and thereby bring the two </w:t>
      </w:r>
      <w:r>
        <w:rPr>
          <w:rFonts w:ascii="Times" w:hAnsi="Times" w:eastAsia="Times"/>
          <w:b w:val="0"/>
          <w:i w:val="0"/>
          <w:color w:val="000000"/>
          <w:sz w:val="18"/>
        </w:rPr>
        <w:t>parties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explain further why I say that I shall resign automatically if you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Pant's resolution signifies no-confidence. You know very well that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you blindly in all that you say or believe, as so many of my countrymen do. </w:t>
      </w:r>
      <w:r>
        <w:rPr>
          <w:rFonts w:ascii="Times" w:hAnsi="Times" w:eastAsia="Times"/>
          <w:b w:val="0"/>
          <w:i w:val="0"/>
          <w:color w:val="000000"/>
          <w:sz w:val="18"/>
        </w:rPr>
        <w:t>Why then should I resign if your opinion is that the resolution signifies no-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confidence? The reason is plain and simple. I feel it as galling to my conscience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on to office if the greatest personality in India today feels—though he may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so openly—that the passing of the resolution should automatically have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resignation. This attitude is perhaps dictated more by personal regard for you </w:t>
      </w:r>
      <w:r>
        <w:rPr>
          <w:rFonts w:ascii="Times" w:hAnsi="Times" w:eastAsia="Times"/>
          <w:b w:val="0"/>
          <w:i w:val="0"/>
          <w:color w:val="000000"/>
          <w:sz w:val="18"/>
        </w:rPr>
        <w:t>and your opinion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Perhaps, as some papers suggest, you have an idea that the Old Guard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back into office. In that event I would beg of you to come back to active politics,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four-anna Congress member and assume direct charge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Pardon me for saying so, and I say this without meaning offence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anybody—there is a world of difference between yourself and your lieutenants,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chosen lieutenants. There are people who will do anything for you—but not for </w:t>
      </w:r>
      <w:r>
        <w:rPr>
          <w:rFonts w:ascii="Times" w:hAnsi="Times" w:eastAsia="Times"/>
          <w:b w:val="0"/>
          <w:i w:val="0"/>
          <w:color w:val="000000"/>
          <w:sz w:val="18"/>
        </w:rPr>
        <w:t>them. Will you believe me when I say that at the Presidential election even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Gandhi-ites in several provinces voted for me against the direction of the Old Guard?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your personality is not dragged into the picture, I shall continue to have their </w:t>
      </w:r>
      <w:r>
        <w:rPr>
          <w:rFonts w:ascii="Times" w:hAnsi="Times" w:eastAsia="Times"/>
          <w:b w:val="0"/>
          <w:i w:val="0"/>
          <w:color w:val="000000"/>
          <w:sz w:val="18"/>
        </w:rPr>
        <w:t>support—the Old Guard notwithstanding.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Tripuri, the Old Guard cleverly dropped out of the picture and more cleverly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pitted me against you. (But there was no quarrel between yourself and myself.)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they said that Tripuri was a great victory for them and a defeat for 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of the matter is that it was neither a victory for them nor a defeat for me.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for you (without any cause of a fight with you at all) but a Pyrrhic victory—a </w:t>
      </w:r>
      <w:r>
        <w:rPr>
          <w:rFonts w:ascii="Times" w:hAnsi="Times" w:eastAsia="Times"/>
          <w:b w:val="0"/>
          <w:i w:val="0"/>
          <w:color w:val="000000"/>
          <w:sz w:val="18"/>
        </w:rPr>
        <w:t>victory purchased by a certain loss of prestige.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digressing. I wanted to appeal to you to come forward and directly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openly conduct the affairs of the Congress. This will simplify matters. Much of the </w:t>
      </w:r>
      <w:r>
        <w:rPr>
          <w:rFonts w:ascii="Times" w:hAnsi="Times" w:eastAsia="Times"/>
          <w:b w:val="0"/>
          <w:i w:val="0"/>
          <w:color w:val="000000"/>
          <w:sz w:val="18"/>
        </w:rPr>
        <w:t>opposition against the Old Guard—and opposition there certainly is—will auto-</w:t>
      </w:r>
      <w:r>
        <w:rPr>
          <w:rFonts w:ascii="Times" w:hAnsi="Times" w:eastAsia="Times"/>
          <w:b w:val="0"/>
          <w:i w:val="0"/>
          <w:color w:val="000000"/>
          <w:sz w:val="18"/>
        </w:rPr>
        <w:t>matically vanish.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cannot do this, then I have an alternative suggestion to make.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 the national struggle for independence, as we have been demanding, and begin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delivering the ultimatum to the British Government. In that event, we shall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gladly retire from our official positions, if you so desire. We shall gladly hand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positions to whomsoever you like or trust. But only on one condition—the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for independence must be resumed. People like myself feel that today we have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which is rare in the lifetime of a nation. For that reason we are prepared </w:t>
      </w:r>
      <w:r>
        <w:rPr>
          <w:rFonts w:ascii="Times" w:hAnsi="Times" w:eastAsia="Times"/>
          <w:b w:val="0"/>
          <w:i w:val="0"/>
          <w:color w:val="000000"/>
          <w:sz w:val="18"/>
        </w:rPr>
        <w:t>to make any sacrifice that will help the resumption of the fight.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till the last you insist that a composite Cabinet is unworkable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homogeneous Cabinet is the only alternative before us and if you want me to form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of my choice, I would earnestly request you to give me your vote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till the next Congress. If, in the mean time, we fail to justify ourselves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service and suffering, we shall stand condemned before the Congress and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and quite properly be kicked out of office. Your vote of confidence will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vote of confidence of the A. I. C. C. in the present circumstances. It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us your vote of confidence—but at the same time ask us to form a homogeneous </w:t>
      </w:r>
      <w:r>
        <w:rPr>
          <w:rFonts w:ascii="Times" w:hAnsi="Times" w:eastAsia="Times"/>
          <w:b w:val="0"/>
          <w:i w:val="0"/>
          <w:color w:val="000000"/>
          <w:sz w:val="18"/>
        </w:rPr>
        <w:t>Cabinet—you will not be giving effect to Pant’s resolution.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again I would beg of you to let me know if your opposition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composite Cabinet is due to considerations of principle or to the fact that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Old Guard to have a larger representation on the Cabinet than I suggested in </w:t>
      </w:r>
      <w:r>
        <w:rPr>
          <w:rFonts w:ascii="Times" w:hAnsi="Times" w:eastAsia="Times"/>
          <w:b w:val="0"/>
          <w:i w:val="0"/>
          <w:color w:val="000000"/>
          <w:sz w:val="18"/>
        </w:rPr>
        <w:t>my first letter to you, dated the 25th March.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 close this letter, I shall refer to one or two personal things.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 in one letter that you hope that, whatever happens, “our private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suffer”. I cherish this hope with all my heart. May I say in this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there is anything in life on which I pride myself, it is this that I am the son of a </w:t>
      </w:r>
      <w:r>
        <w:rPr>
          <w:rFonts w:ascii="Times" w:hAnsi="Times" w:eastAsia="Times"/>
          <w:b w:val="0"/>
          <w:i w:val="0"/>
          <w:color w:val="000000"/>
          <w:sz w:val="18"/>
        </w:rPr>
        <w:t>gentleman and as such am a gentleman? Deshbandhu Das often used to tell us, “Life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larger than Politics.” That lesson I have learnt from him. I shall not remain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field one single day if by doing so I shall fall from the standards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gentlemanliness, which are so deeply ingrained in my mind from infancy and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are in my very blood. I have no means of knowing how you view me as a man—in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way, you have seen so little of me. And my political opponents have carried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tales against me to you. In recent months I have come to know that for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months I have been the victim of a subtle but sinister propaganda carried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me from mouth to mouth. I would have brought this matter to your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ago, but I could not get sufficiently tangible evidence of what was being said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whom. Latterly, I have come to know much as to what has been said, though I am </w:t>
      </w:r>
      <w:r>
        <w:rPr>
          <w:rFonts w:ascii="Times" w:hAnsi="Times" w:eastAsia="Times"/>
          <w:b w:val="0"/>
          <w:i w:val="0"/>
          <w:color w:val="000000"/>
          <w:sz w:val="18"/>
        </w:rPr>
        <w:t>still in the dark as to who exactly the propagandists are.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again I have digressed. In a letter you expressed the hope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I did, I would “be guided by God”. Believe me, Mahatmaji, all these days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praying for only one thing, viz., for light as to the path which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for my country and my country's freedom. I have asked for strength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inspiration to completely efface myself—should the need and occasion arise. It is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 conviction that a nation can live only if the individuals composing it be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 for its sake whenever it is necessary. This moral (or spiritual)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hara-kiri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easy thing. But may God grant me the strength to face it whenever the country's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demand it.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will maintain your improvement. I am progressing steadily.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respectful </w:t>
      </w:r>
      <w:r>
        <w:rPr>
          <w:rFonts w:ascii="Times" w:hAnsi="Times" w:eastAsia="Times"/>
          <w:b w:val="0"/>
          <w:i/>
          <w:color w:val="000000"/>
          <w:sz w:val="18"/>
        </w:rPr>
        <w:t>pranams,</w:t>
      </w:r>
    </w:p>
    <w:p>
      <w:pPr>
        <w:autoSpaceDN w:val="0"/>
        <w:autoSpaceDE w:val="0"/>
        <w:widowControl/>
        <w:spacing w:line="240" w:lineRule="exact" w:before="60" w:after="0"/>
        <w:ind w:left="0" w:right="3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UBHAS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14-5-1939</w:t>
      </w:r>
    </w:p>
    <w:p>
      <w:pPr>
        <w:autoSpaceDN w:val="0"/>
        <w:autoSpaceDE w:val="0"/>
        <w:widowControl/>
        <w:spacing w:line="266" w:lineRule="exact" w:before="400" w:after="0"/>
        <w:ind w:left="0" w:right="2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194" w:after="0"/>
        <w:ind w:left="0" w:right="165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WAY OF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of five days' heart-to-heart talks with the Muslim friends,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till midnight, and shorter talks with the Bhayats and having failed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Gandhiji put his signature to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Thakore Saheb submitting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of the Sardar's representatives. His hand shook as he did so. He never dreamt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time that within thirty-six hours of the despatch of his letter, his faith in God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would be put to test. Ever since his arrival here on his mission of peace,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made it a point to hold daily the congregational evening prayer on the</w:t>
      </w:r>
    </w:p>
    <w:p>
      <w:pPr>
        <w:autoSpaceDN w:val="0"/>
        <w:autoSpaceDE w:val="0"/>
        <w:widowControl/>
        <w:spacing w:line="220" w:lineRule="exact" w:before="3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Press”,16-4-1939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Dharmendrasinh”, 14-4-1939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Rashtriyashala grounds. The practice was kept up during the fast.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evening of the 16th instant a report was brought to Gandhiji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Bhayats and Mussalmans of Rajkot were going to hold a black-flag demonstration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evening prayer. There was also a report that a garland of shoes had been got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occasion. He made light of the fears of those who brought the report.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faith in the Mussalman and the Bhayat leaders who had friendly discussions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during the last five days. But in case the worst came to the worst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it. Accordingly, he gave peremptory instructions that anybody approaching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no matter with what intent, should be given free access and not obstructed in any </w:t>
      </w:r>
      <w:r>
        <w:rPr>
          <w:rFonts w:ascii="Times" w:hAnsi="Times" w:eastAsia="Times"/>
          <w:b w:val="0"/>
          <w:i w:val="0"/>
          <w:color w:val="000000"/>
          <w:sz w:val="18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motored as usual to the Rashtriyashala prayer ground.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simultaneously with it the demonstrators, too, numbering about 600, arrived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scene with black flags and placards bearing inscriptions some of which were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offensive. They lined the fence enclosing the prayer ground from the main road. The </w:t>
      </w:r>
      <w:r>
        <w:rPr>
          <w:rFonts w:ascii="Times" w:hAnsi="Times" w:eastAsia="Times"/>
          <w:b w:val="0"/>
          <w:i w:val="0"/>
          <w:color w:val="000000"/>
          <w:sz w:val="18"/>
        </w:rPr>
        <w:t>Sardar happened to be away at Amreli that day and so missed the show.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bowed to the demonstrators, as is his wont, before he sat down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prayer, which was conducted as usual. All the time the prayer was going 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processionists kept on an unseemly demonstration of shouting and yelling.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 of disturbance at the prayer time under the very eyes of the Bhayats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 representatives who had sat with him in conference only the other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 him the "unkindest cut of all". The prayer over, he rose to go.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demonstrators had by now begun to pour in through the entrance of the narrow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leading to the prayer ground. Gandhiji, instead of going by car as usual,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walk through the crowd so as to give the demonstrators full chance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do to him whatever they pleased. At the entrance the crush was too great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progress. The pushing and jostling by the demonstrators at the rear on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of the gangway was growing apace. The dust and the din added to the confusion.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tried to form a protective cordon. But Gandhiji waved them off. “I shall 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or go alone in their midst,” he told them. All of a sudden he was seized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 of indescribable pain in the region of the waist, and felt as if he would faint.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an old symptom in his case that seizes him whenever he receives an acute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shock. For a time he stood in the midst of that jostling crowd motionless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silent, his eyes shut, supporting himself on his staff, and tried to seek relief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 prayer, a remedy that has never failed him on such occasions. As soon as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recovered, he reiterated his resolve to go through the demonstrators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alone. He addressed a Bhayat, who stood confronting him and who, he subsequently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learned, was besides a police officer in plain clothes, “I wish to go under your sole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protection, not co-workers'.” Some Bhayats had already noticed his condition. They </w:t>
      </w:r>
      <w:r>
        <w:rPr>
          <w:rFonts w:ascii="Times" w:hAnsi="Times" w:eastAsia="Times"/>
          <w:b w:val="0"/>
          <w:i w:val="0"/>
          <w:color w:val="000000"/>
          <w:sz w:val="18"/>
        </w:rPr>
        <w:t>now bade the rest to make way for him, and leaning on the shoulder of the Bhayat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in question, Gandhiji walked to the waiting car. “This is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satyagraha,” he remarked as the car drove off, “to put your head unresistingly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lap of your  ‘enemy’, for him to keep or make short work of just as he pleases.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sovereign way, and throughout my half a century of varied experience it has never </w:t>
      </w:r>
      <w:r>
        <w:rPr>
          <w:rFonts w:ascii="Times" w:hAnsi="Times" w:eastAsia="Times"/>
          <w:b w:val="0"/>
          <w:i w:val="0"/>
          <w:color w:val="000000"/>
          <w:sz w:val="18"/>
        </w:rPr>
        <w:t>once failed me.”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Mussalman representatives from the Civil Station came to see him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after, according to previous appointment. “You were less than fair to yourself and to </w:t>
      </w:r>
      <w:r>
        <w:rPr>
          <w:rFonts w:ascii="Times" w:hAnsi="Times" w:eastAsia="Times"/>
          <w:b w:val="0"/>
          <w:i w:val="0"/>
          <w:color w:val="000000"/>
          <w:sz w:val="18"/>
        </w:rPr>
        <w:t>us in exposing yourself to such a risk. Anything may happen in a motley crowd,”</w:t>
      </w:r>
      <w:r>
        <w:rPr>
          <w:rFonts w:ascii="Times" w:hAnsi="Times" w:eastAsia="Times"/>
          <w:b w:val="0"/>
          <w:i w:val="0"/>
          <w:color w:val="000000"/>
          <w:sz w:val="18"/>
        </w:rPr>
        <w:t>they remarked to him with reference to the happenings of the evening.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reply described to them how such risk-taking had become a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parcel of his life. There were at least half a dozen occasions in South Africa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when he had risked his life like that, and he had never regretted doing so.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the assailant or the would-be assailants had ended by becoming his friends. “But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worst happen after all,” he concluded, “what privilege can be greater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 than to fall with a prayer in your heart for those whom you wanted to serve </w:t>
      </w:r>
      <w:r>
        <w:rPr>
          <w:rFonts w:ascii="Times" w:hAnsi="Times" w:eastAsia="Times"/>
          <w:b w:val="0"/>
          <w:i w:val="0"/>
          <w:color w:val="000000"/>
          <w:sz w:val="18"/>
        </w:rPr>
        <w:t>but who under a delusion took you for an ‘enemy’?”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AJKOT</w:t>
      </w:r>
      <w:r>
        <w:rPr>
          <w:rFonts w:ascii="Times" w:hAnsi="Times" w:eastAsia="Times"/>
          <w:b w:val="0"/>
          <w:i w:val="0"/>
          <w:color w:val="000000"/>
          <w:sz w:val="18"/>
        </w:rPr>
        <w:t>, April 18, 1939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18"/>
        </w:rPr>
        <w:t>22-4-1939</w:t>
      </w:r>
    </w:p>
    <w:p>
      <w:pPr>
        <w:autoSpaceDN w:val="0"/>
        <w:autoSpaceDE w:val="0"/>
        <w:widowControl/>
        <w:spacing w:line="266" w:lineRule="exact" w:before="400" w:after="0"/>
        <w:ind w:left="0" w:right="2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44" w:lineRule="exact" w:before="134" w:after="0"/>
        <w:ind w:left="0" w:right="170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RANJITSINH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17, 1939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MAHATMAJI,</w:t>
      </w:r>
    </w:p>
    <w:p>
      <w:pPr>
        <w:autoSpaceDN w:val="0"/>
        <w:autoSpaceDE w:val="0"/>
        <w:widowControl/>
        <w:spacing w:line="260" w:lineRule="exact" w:before="5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 written on the morning of the 17th instant.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from your letter that you have seen the handbill issued by the Rajkot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Bhayats’ and Garasias’ Samiti and you have felt the allegations about breach of </w:t>
      </w:r>
      <w:r>
        <w:rPr>
          <w:rFonts w:ascii="Times" w:hAnsi="Times" w:eastAsia="Times"/>
          <w:b w:val="0"/>
          <w:i w:val="0"/>
          <w:color w:val="000000"/>
          <w:sz w:val="18"/>
        </w:rPr>
        <w:t>promise as serious.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remedy that you have suggested is that all such cases should be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arbitrator for his decision. May I suggest to you, in this connection,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the 11th March be referred to Sir Maurice Gwyer for interpretation?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arbitration in this matter, I venture to submit that we can hardly find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fitted to act as an arbitrator than Sir Maurice Gwyer. If you accept my proposal I </w:t>
      </w:r>
      <w:r>
        <w:rPr>
          <w:rFonts w:ascii="Times" w:hAnsi="Times" w:eastAsia="Times"/>
          <w:b w:val="0"/>
          <w:i w:val="0"/>
          <w:color w:val="000000"/>
          <w:sz w:val="18"/>
        </w:rPr>
        <w:t>shall make all arrangements in this behalf, and let you know at the earliest</w:t>
      </w:r>
    </w:p>
    <w:p>
      <w:pPr>
        <w:autoSpaceDN w:val="0"/>
        <w:autoSpaceDE w:val="0"/>
        <w:widowControl/>
        <w:spacing w:line="220" w:lineRule="exact" w:before="2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Ranjitsinh”, 17-4-1939. This appeared as “a correct rendering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English of the correspondence”. The superscription and the subscription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had explained beforehand your object in going on foot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by car to the leaders of the procession, they would have certainly listened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you. You need not have the least cause for suspicion in this respect.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all our activities are and shall ever be non-violent and peaceful. If anybody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implanted in your mind any suspicion that we contemplate any physical injury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you, I assure you that it is absolutely out of place. I go further and say that if you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else are under any such impression, 50 or 25  volunteers from among our </w:t>
      </w:r>
      <w:r>
        <w:rPr>
          <w:rFonts w:ascii="Times" w:hAnsi="Times" w:eastAsia="Times"/>
          <w:b w:val="0"/>
          <w:i w:val="0"/>
          <w:color w:val="000000"/>
          <w:sz w:val="18"/>
        </w:rPr>
        <w:t>Bhayats and Garasias will remain with you during the whole of your stay in Rajkot.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made in the Rajkot Bhayats’ handbill to the Congress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Praja Parishad is only a slip of the pen. Wherever the word “Congress” is, it is </w:t>
      </w:r>
      <w:r>
        <w:rPr>
          <w:rFonts w:ascii="Times" w:hAnsi="Times" w:eastAsia="Times"/>
          <w:b w:val="0"/>
          <w:i w:val="0"/>
          <w:color w:val="000000"/>
          <w:sz w:val="18"/>
        </w:rPr>
        <w:t>used for the Praja Parishad. We have received the printed appeal sent by you.</w:t>
      </w:r>
    </w:p>
    <w:p>
      <w:pPr>
        <w:autoSpaceDN w:val="0"/>
        <w:autoSpaceDE w:val="0"/>
        <w:widowControl/>
        <w:spacing w:line="220" w:lineRule="exact" w:before="78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ANJITSINH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19-4-1939;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19-4-1939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LINLITHGOW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50" w:after="0"/>
        <w:ind w:left="5410" w:right="0" w:hanging="8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ICEREGAL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ODGE</w:t>
      </w:r>
      <w:r>
        <w:rPr>
          <w:rFonts w:ascii="Times" w:hAnsi="Times" w:eastAsia="Times"/>
          <w:b w:val="0"/>
          <w:i w:val="0"/>
          <w:color w:val="000000"/>
          <w:sz w:val="18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May 15, 1939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60" w:lineRule="exact" w:before="4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friendly letter of 9th May which I appreciate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because I realize the pressure under which you have been working and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were writing on the train. Let me thank you, too, for leaving me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>business so far as you are concerned during my holiday.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 have read with interest what you say about the three problems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mention, and I think it is only courteous that I should say a word or two to you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as I see it at the moment, though I do so merely to put you in possession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point of view, and not for a moment because I want to trouble you to comment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what I say, or because I think we could usefully enter upon prolonged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 about these cases.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 have been watching events in Talcher very closely. I am satisfied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Assistant Political Agent, when he interviewed the refugees in Angul, made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he was not in a position to give them any promises or come to any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agreement. That, however, is now past history, and as you will have heard, the Raja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Linithgow”, 9-59-1939 and “Letter to Lord Limithow”</w:t>
      </w:r>
      <w:r>
        <w:rPr>
          <w:rFonts w:ascii="Times" w:hAnsi="Times" w:eastAsia="Times"/>
          <w:b w:val="0"/>
          <w:i w:val="0"/>
          <w:color w:val="000000"/>
          <w:sz w:val="18"/>
        </w:rPr>
        <w:t>23-24-1939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75 : 30 JANUARY, 1939 - 30 MAY, 1939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5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made an announcement which appeared to me satisfactorily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grievances of any importance of which the refugees complained. I am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disappointed than you are that this should have failed to produce the desired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result, but further enquiries have been set on foot and I hope that the trouble will soon </w:t>
      </w:r>
      <w:r>
        <w:rPr>
          <w:rFonts w:ascii="Times" w:hAnsi="Times" w:eastAsia="Times"/>
          <w:b w:val="0"/>
          <w:i w:val="0"/>
          <w:color w:val="000000"/>
          <w:sz w:val="18"/>
        </w:rPr>
        <w:t>be at an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As regards Jaipur, you will no doubt have heard that conversations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taken place between the Jaipur authorities and Seth Jamnalal Bajaj, and here </w:t>
      </w:r>
      <w:r>
        <w:rPr>
          <w:rFonts w:ascii="Times" w:hAnsi="Times" w:eastAsia="Times"/>
          <w:b w:val="0"/>
          <w:i w:val="0"/>
          <w:color w:val="000000"/>
          <w:sz w:val="18"/>
        </w:rPr>
        <w:t>again I hope that a suitable solution of the difficulties will soon be forthcoming.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As regards Rajkot, I have been very sorry to learn of the difficulties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have to contend. Owing to the various conflicting interests involved,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appears to have become highly complicated, but I hope that in the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solution, the Committee will be set up without any further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delay. I understand that the question whether certain of the Sardar's nominees are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has now been decided by the Judicial Commissioner, and that the only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preliminary point to be settled is whether the assurances which you gave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and the Bhayats were conditional or unconditional. I understand that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agreed that this should be referred to an independent judicial authority,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now remains only to decide who the judicial authority is to be and what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precise terms of reference. I will, I need not assure you, continue to watch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developments in Rajkot with close attention.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 do not in the least misunderstand your sympathetic reference, and we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 have our troubles! But it is only fair to say I have no misgivings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>loyalty of the Political Department in carrying out my instructions.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With all good wishes,</w:t>
      </w:r>
    </w:p>
    <w:p>
      <w:pPr>
        <w:autoSpaceDN w:val="0"/>
        <w:autoSpaceDE w:val="0"/>
        <w:widowControl/>
        <w:spacing w:line="240" w:lineRule="exact" w:before="60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188" w:lineRule="exact" w:before="10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LINLITHGOW</w:t>
      </w:r>
    </w:p>
    <w:p>
      <w:pPr>
        <w:autoSpaceDN w:val="0"/>
        <w:autoSpaceDE w:val="0"/>
        <w:widowControl/>
        <w:spacing w:line="240" w:lineRule="exact" w:before="7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 : National 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