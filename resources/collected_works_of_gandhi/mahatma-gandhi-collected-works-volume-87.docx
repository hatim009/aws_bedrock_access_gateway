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TELEGRAM TO RAMESHWARI NEHRU</w:t>
      </w:r>
    </w:p>
    <w:p>
      <w:pPr>
        <w:autoSpaceDN w:val="0"/>
        <w:tabs>
          <w:tab w:pos="4890" w:val="left"/>
          <w:tab w:pos="5190" w:val="left"/>
        </w:tabs>
        <w:autoSpaceDE w:val="0"/>
        <w:widowControl/>
        <w:spacing w:line="260" w:lineRule="exact" w:before="132" w:after="11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29, 1945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AMESHWARI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WENT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VACATION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NEED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    BUT      USE      YOUR      JUDGMENT.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C. RAJAGOPALACHARI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C. R.,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Yours written on the train.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overwhelmed with work. Hence the delay, if delay it may </w:t>
      </w:r>
      <w:r>
        <w:rPr>
          <w:rFonts w:ascii="Times" w:hAnsi="Times" w:eastAsia="Times"/>
          <w:b w:val="0"/>
          <w:i w:val="0"/>
          <w:color w:val="000000"/>
          <w:sz w:val="22"/>
        </w:rPr>
        <w:t>be called.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about the existence of the evil. My diffculty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way to deal with it. I want you to depend upon me to do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see the way. Nothing will then stop me. Nor am I unvigilant.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glad you liked your stay in Mahabaleshwar.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Papa and Narasimhan came to you at once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are doing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your latest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2106</w:t>
      </w:r>
    </w:p>
    <w:p>
      <w:pPr>
        <w:autoSpaceDN w:val="0"/>
        <w:autoSpaceDE w:val="0"/>
        <w:widowControl/>
        <w:spacing w:line="24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</w:t>
      </w:r>
      <w:r>
        <w:rPr>
          <w:rFonts w:ascii="Times" w:hAnsi="Times" w:eastAsia="Times"/>
          <w:b w:val="0"/>
          <w:i/>
          <w:color w:val="000000"/>
          <w:sz w:val="18"/>
        </w:rPr>
        <w:t>Reconciliation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POTTI SRIRAMULU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SRIRAMULU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more honest to sell your yarn for the required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take your food from your beggings and devote the rest to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 cause. Let the people know your worth.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entry is not the only way to remove untouchability; it is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 many ways all of which have to be taken.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NOTE TO AMRITLAL V. THAKKAR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autoSpaceDE w:val="0"/>
        <w:widowControl/>
        <w:spacing w:line="212" w:lineRule="exact" w:before="15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0"/>
        </w:trPr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telegram has been received. I have given the reply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above.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as</w:t>
            </w:r>
          </w:p>
        </w:tc>
      </w:tr>
    </w:tbl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Courtesy: Pyarelal</w:t>
      </w:r>
    </w:p>
    <w:p>
      <w:pPr>
        <w:autoSpaceDN w:val="0"/>
        <w:autoSpaceDE w:val="0"/>
        <w:widowControl/>
        <w:spacing w:line="292" w:lineRule="exact" w:before="422" w:after="0"/>
        <w:ind w:left="0" w:right="16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5. LETTER TO SITA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good. write to everybody in the same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good handwriting for everyone.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Shivir agni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all right.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Congressman of Nellore who worked for the cause of untouchability;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fasted unto death for the formation of a separate Andhra State in 1953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Rameshwari Nehru”, 29-5-1945; also “Letter to Amritlal </w:t>
      </w:r>
      <w:r>
        <w:rPr>
          <w:rFonts w:ascii="Times" w:hAnsi="Times" w:eastAsia="Times"/>
          <w:b w:val="0"/>
          <w:i w:val="0"/>
          <w:color w:val="000000"/>
          <w:sz w:val="18"/>
        </w:rPr>
        <w:t>V. Thakkar”.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Camp fire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say that on that day we had lighted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shivir agni </w:t>
      </w:r>
      <w:r>
        <w:rPr>
          <w:rFonts w:ascii="Times" w:hAnsi="Times" w:eastAsia="Times"/>
          <w:b w:val="0"/>
          <w:i w:val="0"/>
          <w:color w:val="000000"/>
          <w:sz w:val="22"/>
        </w:rPr>
        <w:t>all over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22" w:after="0"/>
        <w:ind w:left="0" w:right="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ERAR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photostat’ of the Gujarati: G.N. 4951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JAYAKUNVAR V. DESAI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by all means, marry away Chi. Chandu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Both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worthy of each other. I cannot, however, welcome this marriage.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for that abandoned lady. How will she take it? Manilal is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M.M.U./23</w:t>
      </w:r>
    </w:p>
    <w:p>
      <w:pPr>
        <w:autoSpaceDN w:val="0"/>
        <w:autoSpaceDE w:val="0"/>
        <w:widowControl/>
        <w:spacing w:line="292" w:lineRule="exact" w:before="222" w:after="0"/>
        <w:ind w:left="158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7. LETTER TO KRISHNAVARMA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20th. You can certainly let uncle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letters. We all wish that he should get well. For that he should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your care till he recovers completely and should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ask him to do. I hope his health is fast improving.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Sailen should come to you in a few days. He will write directly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RISHNAVARMA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niece, sister of Jaisukhlal A.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Chandrakala, addressee’s daughter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3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NANJI KALIDAS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Shantabehn had been here. Now she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Panchgani to make preparations. Neither you nor anyone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family need come here for my sake. Shantabehn is quite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managing everything all by herself. Then, too, I have a big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 leave here on the 31st. Do not worry about me.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ALIDAS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AHARANA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ORBUNDAR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ATHIAWAR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9. LETTER TO RANCHHODDAS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RANCHHODDAS,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English letter. I do not want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with the questions raised therein. Had you met me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spent some time in talking to you. How can I prevent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to the Press the questions you have raised?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significance of those questions without my replies? Hope you are well.</w:t>
      </w:r>
    </w:p>
    <w:p>
      <w:pPr>
        <w:autoSpaceDN w:val="0"/>
        <w:autoSpaceDE w:val="0"/>
        <w:widowControl/>
        <w:spacing w:line="220" w:lineRule="exact" w:before="4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the.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AMRITLAL V. THAKKAR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1. I have your letter. I cannot fall in line with Sir Puru-</w:t>
      </w:r>
      <w:r>
        <w:rPr>
          <w:rFonts w:ascii="Times" w:hAnsi="Times" w:eastAsia="Times"/>
          <w:b w:val="0"/>
          <w:i w:val="0"/>
          <w:color w:val="000000"/>
          <w:sz w:val="22"/>
        </w:rPr>
        <w:t>shottamdas’s opinion. The office should never be in Bombay. How-</w:t>
      </w:r>
      <w:r>
        <w:rPr>
          <w:rFonts w:ascii="Times" w:hAnsi="Times" w:eastAsia="Times"/>
          <w:b w:val="0"/>
          <w:i w:val="0"/>
          <w:color w:val="000000"/>
          <w:sz w:val="22"/>
        </w:rPr>
        <w:t>ever, I do not insist on anything. It is you who have to think over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It will be very good if some concrete work is taken up.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Devdas’s suggestion. I have also said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demonstrate it in practice. I have already expressed my opinion that</w:t>
      </w:r>
      <w:r>
        <w:rPr>
          <w:rFonts w:ascii="Times" w:hAnsi="Times" w:eastAsia="Times"/>
          <w:b w:val="0"/>
          <w:i w:val="0"/>
          <w:color w:val="000000"/>
          <w:sz w:val="22"/>
        </w:rPr>
        <w:t>“impatience dose not make a mango tree bear fruit’’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work is </w:t>
      </w:r>
      <w:r>
        <w:rPr>
          <w:rFonts w:ascii="Times" w:hAnsi="Times" w:eastAsia="Times"/>
          <w:b w:val="0"/>
          <w:i w:val="0"/>
          <w:color w:val="000000"/>
          <w:sz w:val="22"/>
        </w:rPr>
        <w:t>new. It is like injecting life into a corpse.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farther the money is kept from the shadow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better. I have no objection if you keep it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>good firm.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 do not want to interfere in small things and also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schemes. In fact I should have bothered myself only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What you write about Kamle is correct.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HAKKAR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SHAMALDAS GANDHI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SHAMALDAS,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both of your letters. It is all right that you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 long letter. If the hopes you entertain are fulfilled, then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will be fulfilled. Your father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his last letter had entrusted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me. He had especially high hopes of Ranchhod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he wrote</w:t>
      </w:r>
    </w:p>
    <w:p>
      <w:pPr>
        <w:autoSpaceDN w:val="0"/>
        <w:autoSpaceDE w:val="0"/>
        <w:widowControl/>
        <w:spacing w:line="220" w:lineRule="exact" w:before="30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saying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Gandhi, Gandhiji’s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Ranchhoddas, addressee’s brothers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lot about you and Shanti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never met Ranchhod. Let us see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Shanti ultimately fares. For the present I have pinned my hopes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B1essings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B. JAGANNATHDAS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JAGANNATHDAS,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Come over to Panchgani any time you want.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will give me even greater pleasure if Diwan Bahadur also comes.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understand of course that I shall be staying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somebody’s house at Panchgani. The house is not big. You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 have to make arrangements for your lodging somewhere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else. Continue the practice of writing in Hindustani.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9760. Courtesy: B. Jagannathdas</w:t>
      </w:r>
    </w:p>
    <w:p>
      <w:pPr>
        <w:autoSpaceDN w:val="0"/>
        <w:autoSpaceDE w:val="0"/>
        <w:widowControl/>
        <w:spacing w:line="292" w:lineRule="exact" w:before="362" w:after="0"/>
        <w:ind w:left="152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13. LETTER TO PIR ILAHIBUKSH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PIR SAHEB,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Perhaps you know that I know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There is very little difference between Sindhi and Urdu scripts.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also be knowing that I call Hindustani that language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Hindus and Muslims of North India speak and which they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Nagari or Urdu scripts. So, if I may advise you, I would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teach Hindustani to Hindu and Muslim boys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in both the scripts. It is an old thing but did not make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Now an association has come into being which propagates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scheme.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Hindi original: Pyarelal Papers. Courtesy: Pyarelal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</w:tbl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Santtilal, addressee’s brother.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Asking what language should be taught in Sind and how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At the end there is the following instruction in Gujarati: “Give a reply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lines and get my signature.”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SUSHILA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firmly refuse to marry the person whom your parents </w:t>
      </w:r>
      <w:r>
        <w:rPr>
          <w:rFonts w:ascii="Times" w:hAnsi="Times" w:eastAsia="Times"/>
          <w:b w:val="0"/>
          <w:i w:val="0"/>
          <w:color w:val="000000"/>
          <w:sz w:val="22"/>
        </w:rPr>
        <w:t>want you to marry.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the man with whom you are so much in love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your parents. Do not seek my blessings. My advice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would be that both of you should devote yourselves to service </w:t>
      </w:r>
      <w:r>
        <w:rPr>
          <w:rFonts w:ascii="Times" w:hAnsi="Times" w:eastAsia="Times"/>
          <w:b w:val="0"/>
          <w:i w:val="0"/>
          <w:color w:val="000000"/>
          <w:sz w:val="22"/>
        </w:rPr>
        <w:t>and forget each other. I know it is difficult.</w:t>
      </w:r>
    </w:p>
    <w:p>
      <w:pPr>
        <w:autoSpaceDN w:val="0"/>
        <w:autoSpaceDE w:val="0"/>
        <w:widowControl/>
        <w:spacing w:line="220" w:lineRule="exact" w:before="46" w:after="30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726" w:right="141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URUPRASAD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RIVASTAVA </w:t>
      </w:r>
      <w:r>
        <w:rPr>
          <w:rFonts w:ascii="Times" w:hAnsi="Times" w:eastAsia="Times"/>
          <w:b w:val="0"/>
          <w:i w:val="0"/>
          <w:color w:val="000000"/>
          <w:sz w:val="20"/>
        </w:rPr>
        <w:t>R. M. S.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HARBAGH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sectPr>
          <w:type w:val="continuous"/>
          <w:pgSz w:w="9360" w:h="12960"/>
          <w:pgMar w:top="726" w:right="1416" w:bottom="356" w:left="1440" w:header="720" w:footer="720" w:gutter="0"/>
          <w:cols w:num="2" w:equalWidth="0">
            <w:col w:w="4192" w:space="0"/>
            <w:col w:w="231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6" w:bottom="356" w:left="1440" w:header="720" w:footer="720" w:gutter="0"/>
          <w:cols w:num="2" w:equalWidth="0">
            <w:col w:w="4192" w:space="0"/>
            <w:col w:w="231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6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15. LETTER TO SHYAMLAL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SHYAMLAL,</w:t>
      </w:r>
    </w:p>
    <w:p>
      <w:pPr>
        <w:autoSpaceDN w:val="0"/>
        <w:autoSpaceDE w:val="0"/>
        <w:widowControl/>
        <w:spacing w:line="260" w:lineRule="exact" w:before="38" w:after="30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about the office. I agree.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Wardha to mean Wardha proper or places around it.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 is clear.</w:t>
      </w:r>
    </w:p>
    <w:p>
      <w:pPr>
        <w:sectPr>
          <w:type w:val="continuous"/>
          <w:pgSz w:w="9360" w:h="12960"/>
          <w:pgMar w:top="726" w:right="141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RUST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26" w:right="1416" w:bottom="356" w:left="1440" w:header="720" w:footer="720" w:gutter="0"/>
          <w:cols w:num="2" w:equalWidth="0">
            <w:col w:w="3658" w:space="0"/>
            <w:col w:w="284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6" w:bottom="356" w:left="1440" w:header="720" w:footer="720" w:gutter="0"/>
          <w:cols w:num="2" w:equalWidth="0">
            <w:col w:w="3658" w:space="0"/>
            <w:col w:w="284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18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type w:val="continuous"/>
          <w:pgSz w:w="9360" w:h="12960"/>
          <w:pgMar w:top="726" w:right="141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16. LETTER TO MOHAMMED HAMID-UD-DIN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MOHAMMED HAMID-UD-DIN,</w:t>
      </w:r>
    </w:p>
    <w:p>
      <w:pPr>
        <w:autoSpaceDN w:val="0"/>
        <w:autoSpaceDE w:val="0"/>
        <w:widowControl/>
        <w:spacing w:line="26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very sorry to know that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children only one, Masud, now four years old, is alive. May Cod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a long life. May your wish that your son Masud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service to the country and devote his life to furthering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bear fruit. Why do you write to one like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English? And why does your printed address on the letter-paper have </w:t>
      </w:r>
      <w:r>
        <w:rPr>
          <w:rFonts w:ascii="Times" w:hAnsi="Times" w:eastAsia="Times"/>
          <w:b w:val="0"/>
          <w:i w:val="0"/>
          <w:color w:val="000000"/>
          <w:sz w:val="22"/>
        </w:rPr>
        <w:t>to be in English?</w:t>
      </w:r>
    </w:p>
    <w:p>
      <w:pPr>
        <w:autoSpaceDN w:val="0"/>
        <w:autoSpaceDE w:val="0"/>
        <w:widowControl/>
        <w:spacing w:line="220" w:lineRule="exact" w:before="46" w:after="302"/>
        <w:ind w:left="0" w:right="3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34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AMID</w:t>
      </w:r>
      <w:r>
        <w:rPr>
          <w:rFonts w:ascii="Times" w:hAnsi="Times" w:eastAsia="Times"/>
          <w:b w:val="0"/>
          <w:i w:val="0"/>
          <w:color w:val="000000"/>
          <w:sz w:val="20"/>
        </w:rPr>
        <w:t>-U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-D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AHARAJA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AIPUR</w:t>
      </w:r>
    </w:p>
    <w:p>
      <w:pPr>
        <w:sectPr>
          <w:type w:val="continuous"/>
          <w:pgSz w:w="9360" w:h="12960"/>
          <w:pgMar w:top="726" w:right="1346" w:bottom="358" w:left="1440" w:header="720" w:footer="720" w:gutter="0"/>
          <w:cols w:num="2" w:equalWidth="0">
            <w:col w:w="3752" w:space="0"/>
            <w:col w:w="282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46" w:bottom="358" w:left="1440" w:header="720" w:footer="720" w:gutter="0"/>
          <w:cols w:num="2" w:equalWidth="0">
            <w:col w:w="3752" w:space="0"/>
            <w:col w:w="282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92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17. INTERVIEW TO DENTON J. BROOKS JR.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3650" w:right="0" w:firstLine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 or before </w:t>
      </w:r>
      <w:r>
        <w:rPr>
          <w:rFonts w:ascii="Times" w:hAnsi="Times" w:eastAsia="Times"/>
          <w:b w:val="0"/>
          <w:i/>
          <w:color w:val="000000"/>
          <w:sz w:val="22"/>
        </w:rPr>
        <w:t>May 30,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Gandhiji, is there any special message you would care to send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Negro people of America?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My life is its own message. If it is not, then nothing I </w:t>
      </w:r>
      <w:r>
        <w:rPr>
          <w:rFonts w:ascii="Times" w:hAnsi="Times" w:eastAsia="Times"/>
          <w:b w:val="0"/>
          <w:i w:val="0"/>
          <w:color w:val="000000"/>
          <w:sz w:val="22"/>
        </w:rPr>
        <w:t>can now write will fulfil the purpose.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asked to comment on the probable trend of the race relations, Mr.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faith burns brighter today, even brighter than it has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source, the interviewer, a Negro journalist, was Far Eastern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of </w:t>
      </w:r>
      <w:r>
        <w:rPr>
          <w:rFonts w:ascii="Times" w:hAnsi="Times" w:eastAsia="Times"/>
          <w:b w:val="0"/>
          <w:i/>
          <w:color w:val="000000"/>
          <w:sz w:val="18"/>
        </w:rPr>
        <w:t>Chicago Defender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in which the interview appeared on June 10,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1945. Brooks reported: “ . . . in the exclusive interview given to me last week . . 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Morarjee Castle, Mahabaleshwar . . . Gandhiji was observing silence,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exception of an hour after evening prayers. . . . I asked questions and he hurriedly </w:t>
      </w:r>
      <w:r>
        <w:rPr>
          <w:rFonts w:ascii="Times" w:hAnsi="Times" w:eastAsia="Times"/>
          <w:b w:val="0"/>
          <w:i w:val="0"/>
          <w:color w:val="000000"/>
          <w:sz w:val="18"/>
        </w:rPr>
        <w:t>jotted down his answers.”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Brooks reported that “later in the evening” he had attended the “prayers”.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reached Panchgani on May 31, 1945, in the evening.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4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past; we are fast approaching a solution to roublesome race problems.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he feels will be accomplished in spite of present-day discouraging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symptoms. And he still feels that the best weapon for use by underprivileged peoples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non-violence.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Pointing to his recent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at the beginning of the San Francisco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Conference, he indicated that India’s freedom was closely identified with the welfare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all other under-privileged peoples. At that time he had said: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freedom of India will demonstrate to all exploited races of the earth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freedom is very near and that in no case will they be exploited.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15-6-1945</w:t>
      </w:r>
    </w:p>
    <w:p>
      <w:pPr>
        <w:autoSpaceDN w:val="0"/>
        <w:autoSpaceDE w:val="0"/>
        <w:widowControl/>
        <w:spacing w:line="292" w:lineRule="exact" w:before="370" w:after="0"/>
        <w:ind w:left="8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18. DRAFT FOREWORD TO “GITA ANI GITAI”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quite a few co-workers who are more or less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doing my work and who, therefore, have a claim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such a claim should not be made in so many words;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 would not be able to do the work which I ought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Kundarji asked me to write a Foreword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Gitai ani Gitai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Gitadhyayasangati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could I say ‘No’ to him? I agreed and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my duty to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Gitadhyayasangati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Kundarji’s Preface.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took away one hour of my time. The work will suffer if I let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go thus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cease to be my spiritual dictionary.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its meaning and music are rendered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30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Marathi in such a way that those who do not know the original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can enjoy reading it as they would the original.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 May 30, 1945</w:t>
      </w:r>
    </w:p>
    <w:p>
      <w:pPr>
        <w:sectPr>
          <w:type w:val="continuous"/>
          <w:pgSz w:w="9360" w:h="12960"/>
          <w:pgMar w:top="524" w:right="1412" w:bottom="356" w:left="1440" w:header="720" w:footer="720" w:gutter="0"/>
          <w:cols w:num="2" w:equalWidth="0">
            <w:col w:w="4128" w:space="0"/>
            <w:col w:w="23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9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356" w:left="1440" w:header="720" w:footer="720" w:gutter="0"/>
          <w:cols w:num="2" w:equalWidth="0">
            <w:col w:w="4128" w:space="0"/>
            <w:col w:w="23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“Staement to the Press”,17-4-1945.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this and the next paragraph, in the source, appears the Foreword to </w:t>
      </w:r>
      <w:r>
        <w:rPr>
          <w:rFonts w:ascii="Times" w:hAnsi="Times" w:eastAsia="Times"/>
          <w:b w:val="0"/>
          <w:i/>
          <w:color w:val="000000"/>
          <w:sz w:val="18"/>
        </w:rPr>
        <w:t>Gitadhyayasangati</w:t>
      </w:r>
      <w:r>
        <w:rPr>
          <w:rFonts w:ascii="Times" w:hAnsi="Times" w:eastAsia="Times"/>
          <w:b w:val="0"/>
          <w:i w:val="0"/>
          <w:color w:val="000000"/>
          <w:sz w:val="18"/>
        </w:rPr>
        <w:t>;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Vinoba Bhave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type w:val="continuous"/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FOREWORD TO “GITADHYAYASANGATI”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has been my co-worker ever since the Ashram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Kochrab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set up. He has done plenty of work that I wanted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or that which was dear to me. Take for instance </w:t>
      </w:r>
      <w:r>
        <w:rPr>
          <w:rFonts w:ascii="Times" w:hAnsi="Times" w:eastAsia="Times"/>
          <w:b w:val="0"/>
          <w:i/>
          <w:color w:val="000000"/>
          <w:sz w:val="22"/>
        </w:rPr>
        <w:t>Gitadhyay-</w:t>
      </w:r>
      <w:r>
        <w:rPr>
          <w:rFonts w:ascii="Times" w:hAnsi="Times" w:eastAsia="Times"/>
          <w:b w:val="0"/>
          <w:i/>
          <w:color w:val="000000"/>
          <w:sz w:val="22"/>
        </w:rPr>
        <w:t>asangati.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asked for a little, Vinoba gave me much.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the idea of reciting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fourteen 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in seven days first occurred to me in Yeravda Prison.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of what I had in mind and asked for his approval and also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In reply he sent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Gitadhyayasangati.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 the reader who wants to concentrate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into practice will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benefited.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 May 30, 1945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Gitadhyayasangati</w:t>
      </w:r>
    </w:p>
    <w:p>
      <w:pPr>
        <w:autoSpaceDN w:val="0"/>
        <w:autoSpaceDE w:val="0"/>
        <w:widowControl/>
        <w:spacing w:line="292" w:lineRule="exact" w:before="364" w:after="0"/>
        <w:ind w:left="0" w:right="16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20. TELEGRAM TO ASAF ALI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ARRISTER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UCHA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HELLAN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  EXACT      CONDITION.      SORRY      YOU      ARE      ILL.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25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 Ahmedabad, in May 1915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Foreword here adds: “I am convinced”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21. LETTER TO SUDHIR GHOSH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SUDHIR,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interesting letter. I am in Panchgani till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June. Dr. John Everton will certainly be able to see me in Panchgani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June, any afternoon. Of course I am silent but that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matter. Of course he will give me previous information.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116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UDHIR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HOSH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 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MIRABEHN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ask you not to worry about help. Bapa says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find the man to suit you. Balvantsinha can come only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Sevagram. Ramprasad won’t leave you till B. can join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do as you sing “Rock of ages, cleft for me, let me hide </w:t>
      </w:r>
      <w:r>
        <w:rPr>
          <w:rFonts w:ascii="Times" w:hAnsi="Times" w:eastAsia="Times"/>
          <w:b w:val="0"/>
          <w:i w:val="0"/>
          <w:color w:val="000000"/>
          <w:sz w:val="22"/>
        </w:rPr>
        <w:t>myself in Thee”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63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AHADARABAD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WALAPUR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EAR HARDWAR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hymn by A. M. Toplady (1740-78) included in the </w:t>
      </w:r>
      <w:r>
        <w:rPr>
          <w:rFonts w:ascii="Times" w:hAnsi="Times" w:eastAsia="Times"/>
          <w:b w:val="0"/>
          <w:i/>
          <w:color w:val="000000"/>
          <w:sz w:val="18"/>
        </w:rPr>
        <w:t>Ashram Bhajanavali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726" w:right="135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VALJI G. DESAI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Bapa is very busy. He is not like me. If I don’t get a man,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for services. His eyes are weak. He would need someone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Gujarati and Hindi. If you or some boys or anybody else can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go and meet him and tell him so. At present he is in the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Society of Poona. The help is to be given there.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 if someone who is known was available.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if there is any book in Marathi or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on veterinary science.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Tomorrow [we leave for] Panchgani.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ANESH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ERGUSSON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OLLEGE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10227.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126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24. LETTER TO JAISUKHLAL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JAISUKHLAL,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what you wrote at the bottom of Vinodini’s letter. How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dysentery? The ideal diet is that which improves one’s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day. Do you think there is some defect in your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somewhere? You yourself should discover it. I am glad indeed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has gone there. She will continue to cause me worry till she gets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well.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AISUKHLAL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ARKET NO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35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AHATMA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ARACHI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NANDLAL PATEL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NANDLAL,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30th April reached me on the 5th May.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reply to it only today. I get news about Hari-ichchha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every alternate day. She is always in my thoughts.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it would be if she survives. God’s will shall prevail. The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will be found in the same way. Just now I can think of no one </w:t>
      </w:r>
      <w:r>
        <w:rPr>
          <w:rFonts w:ascii="Times" w:hAnsi="Times" w:eastAsia="Times"/>
          <w:b w:val="0"/>
          <w:i w:val="0"/>
          <w:color w:val="000000"/>
          <w:sz w:val="22"/>
        </w:rPr>
        <w:t>except Dr. Kelkar. He is a fine 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reaching there only in July. Write to me again. How </w:t>
      </w:r>
      <w:r>
        <w:rPr>
          <w:rFonts w:ascii="Times" w:hAnsi="Times" w:eastAsia="Times"/>
          <w:b w:val="0"/>
          <w:i w:val="0"/>
          <w:color w:val="000000"/>
          <w:sz w:val="22"/>
        </w:rPr>
        <w:t>does Hari-ichchha herself feel?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 after the houses there.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9253. Also C.W. 2716.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Nandlal Patel</w:t>
      </w:r>
    </w:p>
    <w:p>
      <w:pPr>
        <w:autoSpaceDN w:val="0"/>
        <w:autoSpaceDE w:val="0"/>
        <w:widowControl/>
        <w:spacing w:line="292" w:lineRule="exact" w:before="362" w:after="0"/>
        <w:ind w:left="12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26. LETTER TO CHIMANLAL N. SHAH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reply to one of your letters. You did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sending the money to Ramaswami for his parents for the months of </w:t>
      </w:r>
      <w:r>
        <w:rPr>
          <w:rFonts w:ascii="Times" w:hAnsi="Times" w:eastAsia="Times"/>
          <w:b w:val="0"/>
          <w:i w:val="0"/>
          <w:color w:val="000000"/>
          <w:sz w:val="22"/>
        </w:rPr>
        <w:t>April and May. I think nothing is left now.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10635</w:t>
      </w:r>
    </w:p>
    <w:p>
      <w:pPr>
        <w:autoSpaceDN w:val="0"/>
        <w:autoSpaceDE w:val="0"/>
        <w:widowControl/>
        <w:spacing w:line="240" w:lineRule="exact" w:before="2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1030" w:val="left"/>
          <w:tab w:pos="4890" w:val="left"/>
          <w:tab w:pos="519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27. LETTER TO BURJORJI F. BHARUCHA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30,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BHARUCHA,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Please understand that it is improper to </w:t>
      </w:r>
      <w:r>
        <w:rPr>
          <w:rFonts w:ascii="Times" w:hAnsi="Times" w:eastAsia="Times"/>
          <w:b w:val="0"/>
          <w:i w:val="0"/>
          <w:color w:val="000000"/>
          <w:sz w:val="22"/>
        </w:rPr>
        <w:t>drag me into such activities.</w:t>
      </w:r>
    </w:p>
    <w:p>
      <w:pPr>
        <w:autoSpaceDN w:val="0"/>
        <w:autoSpaceDE w:val="0"/>
        <w:widowControl/>
        <w:spacing w:line="220" w:lineRule="exact" w:before="46" w:after="302"/>
        <w:ind w:left="0" w:right="4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URJORJI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HARUCHA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-1</w:t>
      </w:r>
    </w:p>
    <w:p>
      <w:pPr>
        <w:sectPr>
          <w:type w:val="continuous"/>
          <w:pgSz w:w="9360" w:h="12960"/>
          <w:pgMar w:top="726" w:right="1350" w:bottom="358" w:left="1440" w:header="720" w:footer="720" w:gutter="0"/>
          <w:cols w:num="2" w:equalWidth="0">
            <w:col w:w="3856" w:space="0"/>
            <w:col w:w="27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50" w:bottom="358" w:left="1440" w:header="720" w:footer="720" w:gutter="0"/>
          <w:cols w:num="2" w:equalWidth="0">
            <w:col w:w="3856" w:space="0"/>
            <w:col w:w="27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AMIN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make efforts is itself proof of the presence of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in you. Man’s duty is but to endeavour. Success depends on </w:t>
      </w:r>
      <w:r>
        <w:rPr>
          <w:rFonts w:ascii="Times" w:hAnsi="Times" w:eastAsia="Times"/>
          <w:b w:val="0"/>
          <w:i w:val="0"/>
          <w:color w:val="000000"/>
          <w:sz w:val="22"/>
        </w:rPr>
        <w:t>the grace of God. We should seek solitude among the multitudes—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inaction in activity—but such activity should be without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fruits. That is what you are doing. Remember Ramakrishna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Paramahansa was not inactive. After all you do not indulge in worldly </w:t>
      </w:r>
      <w:r>
        <w:rPr>
          <w:rFonts w:ascii="Times" w:hAnsi="Times" w:eastAsia="Times"/>
          <w:b w:val="0"/>
          <w:i w:val="0"/>
          <w:color w:val="000000"/>
          <w:sz w:val="22"/>
        </w:rPr>
        <w:t>behaviour.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VASUMATI PANDIT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take up your letter only today. What you write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works according to his ability. You and I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exceptions. Take care of your health and keep on doing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do. We should never lose faith that God looks after everyone. </w:t>
      </w:r>
      <w:r>
        <w:rPr>
          <w:rFonts w:ascii="Times" w:hAnsi="Times" w:eastAsia="Times"/>
          <w:b w:val="0"/>
          <w:i w:val="0"/>
          <w:color w:val="000000"/>
          <w:sz w:val="22"/>
        </w:rPr>
        <w:t>Ask Akbar.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63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ASUMATIBEHN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AULATRAM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ASHIRAM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ARELWADI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HAKURDWAR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RAMPRASAD VYAS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RAMPRASAD,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Do not move from there until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Balvantsinha or someone else.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all right even if you have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two months. It would be a different thing if you wished to do </w:t>
      </w:r>
      <w:r>
        <w:rPr>
          <w:rFonts w:ascii="Times" w:hAnsi="Times" w:eastAsia="Times"/>
          <w:b w:val="0"/>
          <w:i w:val="0"/>
          <w:color w:val="000000"/>
          <w:sz w:val="22"/>
        </w:rPr>
        <w:t>no more than what I had asked.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Mirabehn”, 30-5-1945.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SITARAM P. PATWARDHAN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APPA,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take up your letter only today. I cannot arrive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decision. I know Jajuji’s difficulties. I know the value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there. Balasaheb and others will only do what I tell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all this increases my responsibility. Under the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also are not able to decide, then draw lots and act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result. Doing so is not the way of ignorance. I believe it to be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a way of knowledge. It certainly has its advantages.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SARASWATI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SURU,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to answer your letter only today. You and Vali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any time you want. But I would not like you to incur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expense just for the sake of meeting me. You are doing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there. You are meeting me through letters. If you two can </w:t>
      </w:r>
      <w:r>
        <w:rPr>
          <w:rFonts w:ascii="Times" w:hAnsi="Times" w:eastAsia="Times"/>
          <w:b w:val="0"/>
          <w:i w:val="0"/>
          <w:color w:val="000000"/>
          <w:sz w:val="22"/>
        </w:rPr>
        <w:t>reform Harilal, I shall feel that you have accomplished a great thing.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6186. Also C.W. 3460.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PRABHAKAR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reason for my not answering your letter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I am now disposing of the letters. Ask again if something is </w:t>
      </w:r>
      <w:r>
        <w:rPr>
          <w:rFonts w:ascii="Times" w:hAnsi="Times" w:eastAsia="Times"/>
          <w:b w:val="0"/>
          <w:i w:val="0"/>
          <w:color w:val="000000"/>
          <w:sz w:val="22"/>
        </w:rPr>
        <w:t>left out in my reply.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sorry that you fasted. I hope you will regain the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have lost. It will increase only gradually. It will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Madho improves. It is difficult when it is kleptomania.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does not even know that he is stealing. He deserves pity.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do not show mercy by resorting to a fast. Every time he </w:t>
      </w:r>
      <w:r>
        <w:rPr>
          <w:rFonts w:ascii="Times" w:hAnsi="Times" w:eastAsia="Times"/>
          <w:b w:val="0"/>
          <w:i w:val="0"/>
          <w:color w:val="000000"/>
          <w:sz w:val="22"/>
        </w:rPr>
        <w:t>behaves like that he should be warned, gently not harshly.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Balvantsinha that I am on the lookout for books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veterinary science.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now gone through the whole letter.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see you have any particular question.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9028. Also C.W. 5883 and 9152.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Prabhakar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KUNDAR DIWAN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KUNDAR,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my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 longer fit for such work.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live, it is in order that I can take part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doing something original. Writing such prefaces is not that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writing so many things. Please do not ask for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from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the discourses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interesting. But I cannot say</w:t>
      </w:r>
    </w:p>
    <w:p>
      <w:pPr>
        <w:autoSpaceDN w:val="0"/>
        <w:autoSpaceDE w:val="0"/>
        <w:widowControl/>
        <w:spacing w:line="240" w:lineRule="exact" w:before="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Valji G. Desai”, 30-5-1945.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forwarded to </w:t>
      </w:r>
      <w:r>
        <w:rPr>
          <w:rFonts w:ascii="Times" w:hAnsi="Times" w:eastAsia="Times"/>
          <w:b w:val="0"/>
          <w:i/>
          <w:color w:val="000000"/>
          <w:sz w:val="18"/>
        </w:rPr>
        <w:t>Gita Ani Gitai</w:t>
      </w:r>
      <w:r>
        <w:rPr>
          <w:rFonts w:ascii="Times" w:hAnsi="Times" w:eastAsia="Times"/>
          <w:b w:val="0"/>
          <w:i w:val="0"/>
          <w:color w:val="000000"/>
          <w:sz w:val="18"/>
        </w:rPr>
        <w:t>”, 30-5-1945.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can. Where do I have that knowledge? You may reject my </w:t>
      </w:r>
      <w:r>
        <w:rPr>
          <w:rFonts w:ascii="Times" w:hAnsi="Times" w:eastAsia="Times"/>
          <w:b w:val="0"/>
          <w:i w:val="0"/>
          <w:color w:val="000000"/>
          <w:sz w:val="22"/>
        </w:rPr>
        <w:t>Foreword if you find it of no use.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IWAN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S.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ATTAPUR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ALWADI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RAMESHWARI NEHRU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RAMESHWARIBEHN,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about Father is lying with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issue an appeal about a memorial for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the Punjab and in Punjabi. If someone issues an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not take any responsibility, then he should let things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course. After all Father’s services need no memorial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lasting. One lives on in service. Kaul’s name and address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given below.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regarding the Balika Ashram.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telegram.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enough. Your letter explains your telegram.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Shrimati Kaul’s address: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Lady C. Kaul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Camp,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>Sangrur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(Zind State-Punjab)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8008. Also C.W. 3108.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20" w:lineRule="exact" w:before="116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Rameshwari Nehru”, 30-5-1945.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Rameshwari Nehru”, 29-5-1945.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8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36. LETTER TO DEVPRAKASH NAYYAR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replied to all your letters. I am taking out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today. There is one question in that. Singing certainly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</w:t>
      </w:r>
      <w:r>
        <w:rPr>
          <w:rFonts w:ascii="Times" w:hAnsi="Times" w:eastAsia="Times"/>
          <w:b w:val="0"/>
          <w:i/>
          <w:color w:val="000000"/>
          <w:sz w:val="22"/>
        </w:rPr>
        <w:t>Nayee Talim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Singing implies a knowledge of notes and this </w:t>
      </w:r>
      <w:r>
        <w:rPr>
          <w:rFonts w:ascii="Times" w:hAnsi="Times" w:eastAsia="Times"/>
          <w:b w:val="0"/>
          <w:i w:val="0"/>
          <w:color w:val="000000"/>
          <w:sz w:val="22"/>
        </w:rPr>
        <w:t>one must have.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original. Courtesy: National Archives of India.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OM PRAKASH GUPTA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 PRAKASH,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beautiful letter is before me. I am disposing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letters today. You must be getting on well. Let me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I have to do after I return.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43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38. LETTER TO LAKSHMINARAYAN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 BABU,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to me about Shashi’s marriage on the 13th May.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letter on the 17th. The wedding was on the 21st.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received the letter in time if I had written to you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But I could read the letter only today. There is so much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please do not feel bad. The marriage has been solemnized.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blessings to the couple. I hope that they will lead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 and devotion.</w:t>
      </w:r>
    </w:p>
    <w:p>
      <w:pPr>
        <w:autoSpaceDN w:val="0"/>
        <w:autoSpaceDE w:val="0"/>
        <w:widowControl/>
        <w:spacing w:line="220" w:lineRule="exact" w:before="46" w:after="1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79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Write to Panchgani.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AKSHMINARAYAN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 BHANDAR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UZAFFARPUR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39. LETTER TO SRIKRISHNADAS JAJU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JAJUJI,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reach your letter of the 15th only today.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to borrow money for Kashmir.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very strict. They refuse to give it for five years.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 harm in having a look at the old yarn. However,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we could manage without a loan. This is my personal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take a loan if the conditions are acceptable to you,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from Kashmir are also willing and if we cannot give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any other way. If it becomes necessary to take the loan, I </w:t>
      </w:r>
      <w:r>
        <w:rPr>
          <w:rFonts w:ascii="Times" w:hAnsi="Times" w:eastAsia="Times"/>
          <w:b w:val="0"/>
          <w:i w:val="0"/>
          <w:color w:val="000000"/>
          <w:sz w:val="22"/>
        </w:rPr>
        <w:t>will give my signature when it is required.</w:t>
      </w:r>
    </w:p>
    <w:p>
      <w:pPr>
        <w:autoSpaceDN w:val="0"/>
        <w:autoSpaceDE w:val="0"/>
        <w:widowControl/>
        <w:spacing w:line="220" w:lineRule="exact" w:before="46" w:after="1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79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return the papers.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40. LETTER TO RAMASWAMI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RAMASWAMI,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replied to two of your letters. The reason is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postcard does not call for any reply.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money for the months of April and May. I am sorry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some irregularity in sending the money. I am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that. When your continuing became uncertain probably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make up my mind as to what should be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towards you. I do not remember it well. I am sorry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parents were a little hurt.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poor have true and pure ambition. That certainly lifts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high and throws them into the hands of the demon.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“between the devil and the deep sea”. What you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true. When you feel that you are going to fall into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Satan, you should give up that work. I don’t think it proper to say </w:t>
      </w:r>
      <w:r>
        <w:rPr>
          <w:rFonts w:ascii="Times" w:hAnsi="Times" w:eastAsia="Times"/>
          <w:b w:val="0"/>
          <w:i w:val="0"/>
          <w:color w:val="000000"/>
          <w:sz w:val="22"/>
        </w:rPr>
        <w:t>more to you in this connection. You must yourself realize your duty.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blame the zemindar if you want the fame which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with your money. Just as among the poor, there are also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bad among them. All poor people are not good and all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not bad. Ponder over the basic things while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entering a new life.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there won’t be any difficulty in understanding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You should learn to speak and write in Hindi. Keep on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me. Write to me at Panchgani.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7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41. FOREWORD TO “VARNAVYAVASTHA”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the time to read this book again. I do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wish to. I have many other things to do.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a man daily moves either forward or backward.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stands still. The whole world is moving.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to it. I will be making a wrong statement if I say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what I was yesterday and will remain the same in future. In fact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not even have such a desire.</w:t>
      </w:r>
    </w:p>
    <w:p>
      <w:pPr>
        <w:autoSpaceDN w:val="0"/>
        <w:autoSpaceDE w:val="0"/>
        <w:widowControl/>
        <w:spacing w:line="260" w:lineRule="exact" w:before="40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right however that my writings and utterances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to confuse others. I should not write things which can bear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interpretations. That is to say I should always have an eye to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while writing, speaking or doing anything. I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doing that ever since I gave my word to my mother.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I became a devotee of truth ever since I reached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I have had or even today have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of truth and ahimsa. But I do believe that my vision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ahimsa is becoming clearer every day. Therefore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to say that my views on Varnashrama are the same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the past. I have said that the varnas and the ashramas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 of Hinduism to the world, and I still adhere to that view.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neither the varnas nor the ashramas of my conception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anywhere. They should form a part of our religion.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said that these days the ashramas have disappeared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varnas are found in the form of privileges. The claim of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Brahmin, a Kshatriya, a Vaishya connotes pride. How can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where there is religion? And the Shudras are not taken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at all! Shudras are low and the Ati-Shudras are the </w:t>
      </w:r>
      <w:r>
        <w:rPr>
          <w:rFonts w:ascii="Times" w:hAnsi="Times" w:eastAsia="Times"/>
          <w:b w:val="0"/>
          <w:i w:val="0"/>
          <w:color w:val="000000"/>
          <w:sz w:val="22"/>
        </w:rPr>
        <w:t>lowest of the low. This is not religion but a negation of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are the four varnas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today? Varna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caste. There are numerous castes. I know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for caste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 scripture.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four varnas and they are based on one’s aptitudes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karma. I am saying four just to give you an example.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>more or less varnas than that. But there prevails only one varna today,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wrote this under the title “Key to My Writings”.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of Shudras’, or, you may call it, Ati-Shudras’, or Harijans’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I have no doubt about the truth of what I say. If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round the Hindu society to my view, all our internal quarrels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an end. That will also put an end to communal 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Muslims, and the people of India will occupy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honour in the world. Just as it is not dharma but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distinctions of high and low, so also colour prejudice is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a scripture is found to sanction distinctions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low, or distinctions of colour, it does not deserve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scripture. One should approach the scriptures with the assumption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not say anything which is contrary to dharma.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distinctions have taken such deep roots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infected the Muslims, Christians and others. It is true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destinations in more or less degree in all the religions,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has to conclude that that failing is inherent in every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We can cleanse ourselves of that failing only by pure dharma.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found sanction for such distinctions between high and low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scriptures. In the eyes of religion all men are equal. An educated,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and affluent man is no better than an ignorant, stupid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man. If he is cultured, that is to say, if he has been purified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he will utilise his education, intelligence and money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his illiterate, stupid and poor brethren. And he will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them, that is to say, the whole world, what he has got.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religion, then in our present condition, devoid of religion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lies in becoming Ati-Shudras voluntarily. A man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himself not the owner of his property but its trustee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custodian. He will use it for the service of society. He will accept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much for himself as he has earned with his labour.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no one will be poor and no one rich. In such a system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will naturally be held equal. Therefore all quarrels arising </w:t>
      </w:r>
      <w:r>
        <w:rPr>
          <w:rFonts w:ascii="Times" w:hAnsi="Times" w:eastAsia="Times"/>
          <w:b w:val="0"/>
          <w:i w:val="0"/>
          <w:color w:val="000000"/>
          <w:sz w:val="22"/>
        </w:rPr>
        <w:t>out of religions, caste and economic differences will be ended.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stage it is also necessary to ponder over one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It is the foremost dharma of a subject nation to free itself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 at the very first opportunity. A subject is compulsorily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Ati-Shudra. It is immaterial whether he has been given titles,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is made a judge or a peon of a judge or whether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or a pauper. The more titles one has the more abject is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under alien rule. Thus by correlating freedom with dharma </w:t>
      </w:r>
      <w:r>
        <w:rPr>
          <w:rFonts w:ascii="Times" w:hAnsi="Times" w:eastAsia="Times"/>
          <w:b w:val="0"/>
          <w:i w:val="0"/>
          <w:color w:val="000000"/>
          <w:sz w:val="22"/>
        </w:rPr>
        <w:t>and making the latter widespread, we shall in the natural course of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35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arrive at the state described in the previous paragraph.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wants to follow his dharma will not bother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this may be realized. If many people do so, it will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our subjection but there will not be any anarchy or confusion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freedom. This is the swaraj of my dreams. I yearn for that.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for the attainment of it. I am devoting every breath of my life </w:t>
      </w:r>
      <w:r>
        <w:rPr>
          <w:rFonts w:ascii="Times" w:hAnsi="Times" w:eastAsia="Times"/>
          <w:b w:val="0"/>
          <w:i w:val="0"/>
          <w:color w:val="000000"/>
          <w:sz w:val="22"/>
        </w:rPr>
        <w:t>to that effort.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is therefore requested to discard anything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which may appear to him incompatible with my views given </w:t>
      </w:r>
      <w:r>
        <w:rPr>
          <w:rFonts w:ascii="Times" w:hAnsi="Times" w:eastAsia="Times"/>
          <w:b w:val="0"/>
          <w:i w:val="0"/>
          <w:color w:val="000000"/>
          <w:sz w:val="22"/>
        </w:rPr>
        <w:t>above.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save me labour, a friend who has digested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done so with great effort, has sent me a brief note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views. Shri Kishorelal thought that I could save time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affix my signature to it. I was free to make any corrections I liked.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while going through it I found that Shri Kishorelal has, as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wont, read through the whole book, has pondered over it and then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a note as a testimony of my present views. Even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it, it should be published along with this.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incompatibility between his key and mine. Shri Kishorelal’s note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the study of this book and therefore it would be more </w:t>
      </w:r>
      <w:r>
        <w:rPr>
          <w:rFonts w:ascii="Times" w:hAnsi="Times" w:eastAsia="Times"/>
          <w:b w:val="0"/>
          <w:i w:val="0"/>
          <w:color w:val="000000"/>
          <w:sz w:val="22"/>
        </w:rPr>
        <w:t>helpful to the readers.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Truth alone triumph.</w:t>
      </w:r>
    </w:p>
    <w:p>
      <w:pPr>
        <w:autoSpaceDN w:val="0"/>
        <w:autoSpaceDE w:val="0"/>
        <w:widowControl/>
        <w:spacing w:line="266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 May 31, 1945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Varnavyavastha</w:t>
      </w:r>
      <w:r>
        <w:rPr>
          <w:rFonts w:ascii="Times" w:hAnsi="Times" w:eastAsia="Times"/>
          <w:b w:val="0"/>
          <w:i w:val="0"/>
          <w:color w:val="000000"/>
          <w:sz w:val="18"/>
        </w:rPr>
        <w:t>, pp. 5-8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MANILAL GANDHI</w:t>
      </w:r>
    </w:p>
    <w:p>
      <w:pPr>
        <w:autoSpaceDN w:val="0"/>
        <w:autoSpaceDE w:val="0"/>
        <w:widowControl/>
        <w:spacing w:line="270" w:lineRule="exact" w:before="6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You did not say where I should address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When one is constantly moving about, one should indicate the </w:t>
      </w:r>
      <w:r>
        <w:rPr>
          <w:rFonts w:ascii="Times" w:hAnsi="Times" w:eastAsia="Times"/>
          <w:b w:val="0"/>
          <w:i w:val="0"/>
          <w:color w:val="000000"/>
          <w:sz w:val="22"/>
        </w:rPr>
        <w:t>address either at the top or at the bottom.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Sushila has come after so many years, she is naturally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meet relations. Maybe, she does not, therefore,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heat. I feel concerned about the children. I hope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over-strained. I leave for Panchgani this evening. There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crowding there. But I have provided for you two,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children. I am planning in my mind to secure 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bungalow. However, since the breeze has started in Bombay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cooler now. All of you can spend a month in Bombay; the place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cool enough.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possible call on Jairamdas once again.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read [the article] about Rajaji carefully.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it. I don’t feel hurt by anything he does. He is acting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own lights. Everything that appears in newspapers is not true.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my views. After all, what matters is one’s actions.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4952</w:t>
      </w:r>
    </w:p>
    <w:p>
      <w:pPr>
        <w:autoSpaceDN w:val="0"/>
        <w:autoSpaceDE w:val="0"/>
        <w:widowControl/>
        <w:spacing w:line="292" w:lineRule="exact" w:before="362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43. LETTER TO KISHORELAL G. MASHRUWALA</w:t>
      </w:r>
    </w:p>
    <w:p>
      <w:pPr>
        <w:autoSpaceDN w:val="0"/>
        <w:autoSpaceDE w:val="0"/>
        <w:widowControl/>
        <w:spacing w:line="244" w:lineRule="exact" w:before="12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1945</w:t>
      </w:r>
    </w:p>
    <w:p>
      <w:pPr>
        <w:autoSpaceDN w:val="0"/>
        <w:tabs>
          <w:tab w:pos="550" w:val="left"/>
          <w:tab w:pos="6090" w:val="left"/>
        </w:tabs>
        <w:autoSpaceDE w:val="0"/>
        <w:widowControl/>
        <w:spacing w:line="24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KISHORELAL,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work wonders. I have gone through your Preface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call it. It is all right. However, I do not intend to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way. I will not involve myself and my readers in the controversy.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try to give the key for reading my writings. You have written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of my writings, so it would perhaps be better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as it is, under your name. I would, however, know about it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18"/>
        </w:rPr>
        <w:t>Varnavyavastha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726" w:right="135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after I finish writing.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</w:t>
      </w:r>
      <w:r>
        <w:rPr>
          <w:rFonts w:ascii="Times" w:hAnsi="Times" w:eastAsia="Times"/>
          <w:b w:val="0"/>
          <w:i/>
          <w:color w:val="000000"/>
          <w:sz w:val="22"/>
        </w:rPr>
        <w:t>paricharya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like this.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written—haven’t I?—that words like men need growth. As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grows, the meaning of a word becomes wider, which it should.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stick to the meanings of the critics? Even then,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seems correct from the point of view of language. The pity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 linguist and therefore whatever occurred to me on the spur </w:t>
      </w:r>
      <w:r>
        <w:rPr>
          <w:rFonts w:ascii="Times" w:hAnsi="Times" w:eastAsia="Times"/>
          <w:b w:val="0"/>
          <w:i w:val="0"/>
          <w:color w:val="000000"/>
          <w:sz w:val="22"/>
        </w:rPr>
        <w:t>of the moment, I wrote down. Enough, as it is time to go for a walk.</w:t>
      </w:r>
    </w:p>
    <w:p>
      <w:pPr>
        <w:autoSpaceDN w:val="0"/>
        <w:autoSpaceDE w:val="0"/>
        <w:widowControl/>
        <w:spacing w:line="220" w:lineRule="exact" w:before="46" w:after="2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send the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>his address.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3946" w:space="0"/>
            <w:col w:w="2570" w:space="0"/>
          </w:cols>
          <w:docGrid w:linePitch="360"/>
        </w:sectPr>
      </w:pPr>
    </w:p>
    <w:p>
      <w:pPr>
        <w:autoSpaceDN w:val="0"/>
        <w:tabs>
          <w:tab w:pos="1784" w:val="left"/>
        </w:tabs>
        <w:autoSpaceDE w:val="0"/>
        <w:widowControl/>
        <w:spacing w:line="396" w:lineRule="exact" w:before="0" w:after="248"/>
        <w:ind w:left="4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Manilal has not given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3946" w:space="0"/>
            <w:col w:w="25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4890" w:val="left"/>
        </w:tabs>
        <w:autoSpaceDE w:val="0"/>
        <w:widowControl/>
        <w:spacing w:line="392" w:lineRule="exact" w:before="262" w:after="0"/>
        <w:ind w:left="1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LETTER TO MANGALDAS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190" w:val="left"/>
        </w:tabs>
        <w:autoSpaceDE w:val="0"/>
        <w:widowControl/>
        <w:spacing w:line="264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31, 1945 </w:t>
      </w:r>
      <w:r>
        <w:rPr>
          <w:rFonts w:ascii="Times" w:hAnsi="Times" w:eastAsia="Times"/>
          <w:b w:val="0"/>
          <w:i w:val="0"/>
          <w:color w:val="000000"/>
          <w:sz w:val="16"/>
        </w:rPr>
        <w:t>BHAI MANGALDAS,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acknowledgment. I have received your draft and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officially credited to the account.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 MANGALDAS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UBLISHER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ISTRIBUTOR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HAGATALAV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3852" w:space="0"/>
            <w:col w:w="26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3852" w:space="0"/>
            <w:col w:w="26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15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45. LETTER TO R. V. PANDIT</w:t>
      </w:r>
    </w:p>
    <w:p>
      <w:pPr>
        <w:autoSpaceDN w:val="0"/>
        <w:autoSpaceDE w:val="0"/>
        <w:widowControl/>
        <w:spacing w:line="244" w:lineRule="exact" w:before="10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PANDIT,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not good. Why one in Hindustani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English? I have never taken any interest in the allegations made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you nor have I heard much in that regard. An artist should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 his art to Mother India. He should not make money out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15-point programme one should take those that are suited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place. You should daily spin for an hour, make slivers and card </w:t>
      </w:r>
      <w:r>
        <w:rPr>
          <w:rFonts w:ascii="Times" w:hAnsi="Times" w:eastAsia="Times"/>
          <w:b w:val="0"/>
          <w:i w:val="0"/>
          <w:color w:val="000000"/>
          <w:sz w:val="22"/>
        </w:rPr>
        <w:t>cotton with the carding-bow.</w:t>
      </w:r>
    </w:p>
    <w:p>
      <w:pPr>
        <w:autoSpaceDN w:val="0"/>
        <w:autoSpaceDE w:val="0"/>
        <w:widowControl/>
        <w:spacing w:line="220" w:lineRule="exact" w:before="4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R. V.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P. J.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AHABALESHWAR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Pyarclal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AMRITLAL T. NANAVATI</w:t>
      </w:r>
    </w:p>
    <w:p>
      <w:pPr>
        <w:autoSpaceDN w:val="0"/>
        <w:autoSpaceDE w:val="0"/>
        <w:widowControl/>
        <w:spacing w:line="244" w:lineRule="exact" w:before="108" w:after="0"/>
        <w:ind w:left="5190" w:right="0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just now. Tell me everything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me.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Tandonji about my intention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I have already written to Ramdas. He should get well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Mr. Sen. I know he can render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he is service-minded. Have as much experience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>have there. We shall go to Panchgani today.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MRITLAL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ANAVATI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 SMT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ASHODHARA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ASAPPA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ONTICOPPAL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YSORE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source, however, has “Panchgani”.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Purushottamdas Tandon”, 25-5-1945.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47. LETTER TO DR. P. SUBBAROYAN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SUBBAROYAN,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and appreciate all you say.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had told you that Mohan had come and gone, again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impression about himself. I have not even attempted to convert </w:t>
      </w:r>
      <w:r>
        <w:rPr>
          <w:rFonts w:ascii="Times" w:hAnsi="Times" w:eastAsia="Times"/>
          <w:b w:val="0"/>
          <w:i w:val="0"/>
          <w:color w:val="000000"/>
          <w:sz w:val="22"/>
        </w:rPr>
        <w:t>him to my way. I simply let him perceive the affection I have for him.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6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UBBAROYAN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OYAPETTAH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ADRAS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RAMDEV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Pandit Vinayak Rao’s reply and other papers. I </w:t>
      </w:r>
      <w:r>
        <w:rPr>
          <w:rFonts w:ascii="Times" w:hAnsi="Times" w:eastAsia="Times"/>
          <w:b w:val="0"/>
          <w:i w:val="0"/>
          <w:color w:val="000000"/>
          <w:sz w:val="22"/>
        </w:rPr>
        <w:t>am going through them carefully. I am doing what I can.</w:t>
      </w:r>
    </w:p>
    <w:p>
      <w:pPr>
        <w:autoSpaceDN w:val="0"/>
        <w:autoSpaceDE w:val="0"/>
        <w:widowControl/>
        <w:spacing w:line="220" w:lineRule="exact" w:before="46" w:after="302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AMDEV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INAYAK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BARRISTER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AMBAG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4252" w:space="0"/>
            <w:col w:w="22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4252" w:space="0"/>
            <w:col w:w="22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DHARMADEV SHASTRI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DHARMADEV SHASTRI,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Something will be done as soon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has to come from the U. P. Committee and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had asked a few questions. Yes, your 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difficult.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success. Money is a servant to one who has dharma on his </w:t>
      </w:r>
      <w:r>
        <w:rPr>
          <w:rFonts w:ascii="Times" w:hAnsi="Times" w:eastAsia="Times"/>
          <w:b w:val="0"/>
          <w:i w:val="0"/>
          <w:color w:val="000000"/>
          <w:sz w:val="22"/>
        </w:rPr>
        <w:t>side.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4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HARMADEV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HASTRI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ALSI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NOTE FOR “GRAM UDYOG PATRIKA”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asks me to speak about other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>as I do about khadi.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the only handicraft which is widespread. Besides,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likened it to the sun, and the other industries to the planets.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sun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one, while the planets are many and new ones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discovered.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it will be enough if you concentrate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hand-made paper, hand-ground flour, hand-pounded rice, </w:t>
      </w:r>
      <w:r>
        <w:rPr>
          <w:rFonts w:ascii="Times" w:hAnsi="Times" w:eastAsia="Times"/>
          <w:b w:val="0"/>
          <w:i/>
          <w:color w:val="000000"/>
          <w:sz w:val="22"/>
        </w:rPr>
        <w:t>ghani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oil, honey from live bees, hide from dead cattle and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it in villages, village walking-sticks, village-buttons, palm </w:t>
      </w:r>
      <w:r>
        <w:rPr>
          <w:rFonts w:ascii="Times" w:hAnsi="Times" w:eastAsia="Times"/>
          <w:b w:val="0"/>
          <w:i w:val="0"/>
          <w:color w:val="000000"/>
          <w:sz w:val="22"/>
        </w:rPr>
        <w:t>gur,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 matter of fact agriculture is a village industry, hence grains,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who was working among the tribes of Jaunsar and Bawer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Nagthat, near Mussoorie, built the Ashok Ashram and started a school and dispensary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memory of Kasturba Gandhi. He opened the Ashram in July 1942, but was arrested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 after. Having been released, he was developing it into a training centre for </w:t>
      </w:r>
      <w:r>
        <w:rPr>
          <w:rFonts w:ascii="Times" w:hAnsi="Times" w:eastAsia="Times"/>
          <w:b w:val="0"/>
          <w:i w:val="0"/>
          <w:color w:val="000000"/>
          <w:sz w:val="18"/>
        </w:rPr>
        <w:t>village industries.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“How  to improve village industries”, 21-5-1945 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and articles made from them can be village products. In short, </w:t>
      </w:r>
      <w:r>
        <w:rPr>
          <w:rFonts w:ascii="Times" w:hAnsi="Times" w:eastAsia="Times"/>
          <w:b w:val="0"/>
          <w:i w:val="0"/>
          <w:color w:val="000000"/>
          <w:sz w:val="22"/>
        </w:rPr>
        <w:t>when villages are self-contained, cities will be dependent on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can see, the tooth-brush belongs to the cities, while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datun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the villages and is better; tooth-powder is of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charcoal powder, chalk or salt are of the village.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village-minded in this way you will find numerous village </w:t>
      </w:r>
      <w:r>
        <w:rPr>
          <w:rFonts w:ascii="Times" w:hAnsi="Times" w:eastAsia="Times"/>
          <w:b w:val="0"/>
          <w:i w:val="0"/>
          <w:color w:val="000000"/>
          <w:sz w:val="22"/>
        </w:rPr>
        <w:t>articles useful to you.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Gram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Udyog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Part I, p. 343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FRAGMENT OF LETTER TO CHIMANLAL N. SHAH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slip. I gave Sushilabehn the letter regarding Chand.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after she has left. Keep Dr. Ice. Do not be obstinate. Listen </w:t>
      </w:r>
      <w:r>
        <w:rPr>
          <w:rFonts w:ascii="Times" w:hAnsi="Times" w:eastAsia="Times"/>
          <w:b w:val="0"/>
          <w:i w:val="0"/>
          <w:color w:val="000000"/>
          <w:sz w:val="22"/>
        </w:rPr>
        <w:t>to what he says. . . 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10630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TELEGRAM TO NANJI KALIDAS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8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8" w:after="0"/>
              <w:ind w:left="2310" w:right="0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1, 1945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ALIDAS</w:t>
      </w:r>
    </w:p>
    <w:p>
      <w:pPr>
        <w:autoSpaceDN w:val="0"/>
        <w:autoSpaceDE w:val="0"/>
        <w:widowControl/>
        <w:spacing w:line="266" w:lineRule="exact" w:before="0" w:after="1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ORBANDAR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6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SACRIFICE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COMING</w:t>
            </w:r>
          </w:p>
        </w:tc>
      </w:tr>
      <w:tr>
        <w:trPr>
          <w:trHeight w:hRule="exact" w:val="288"/>
        </w:trPr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HERE.      SHANTABEHN</w:t>
            </w:r>
          </w:p>
        </w:tc>
        <w:tc>
          <w:tcPr>
            <w:tcW w:type="dxa" w:w="3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LOOKING     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PARTY.</w:t>
            </w:r>
          </w:p>
        </w:tc>
        <w:tc>
          <w:tcPr>
            <w:tcW w:type="dxa" w:w="931"/>
            <w:vMerge/>
            <w:tcBorders/>
          </w:tcPr>
          <w:p/>
        </w:tc>
        <w:tc>
          <w:tcPr>
            <w:tcW w:type="dxa" w:w="9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hostess at Dilkhusha’, Panchgani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TELEGRAM TO N. G. RANGA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ROFESSOR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S . K. P</w:t>
      </w:r>
      <w:r>
        <w:rPr>
          <w:rFonts w:ascii="Times" w:hAnsi="Times" w:eastAsia="Times"/>
          <w:b w:val="0"/>
          <w:i w:val="0"/>
          <w:color w:val="000000"/>
          <w:sz w:val="16"/>
        </w:rPr>
        <w:t>ATIL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381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1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9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OVERPOWERING.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PLACE         CROWDED.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BETTER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WRITE      OR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COME      AFTER      FIFTEENTH.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KANCHAN M. SHAH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By all means go to Sevagram.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at all wrong in it. But henceforth weigh everything you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having said a thing one must cling to it even at the cost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A wire has been sent to you, to the effect that you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Pratishthan. If you keep good health there, stay on and learn.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to learn there. If you do not like the place,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by yourself and take up some work after careful thinking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>engross yourself in it.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618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5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55. LETTER TO AMRITLAL V. THAKKAR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It does not reveal your anger but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sense. However, the practical sense suggests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relinquish the post you have accepted. I had often read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the letter Gokhale wrote on his return from England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deep apology.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of the sentences in that letter was: “How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office under duress when I have not accepted it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duress?” You are in a similar situation. The only difference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pressure at all on you. So it will be sheer cowardice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post and with that the freely available opportunity of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The tongue that calls you a coward only condemns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to give up doing service means putting a burden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Mridula, that is, on the women. Why should you do that? Give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tell you and if what I tell you appeals to you.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 does not want to give up anything. I feel that we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she has become competent enough to enable us to give up.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 time, we should retain her and encourage her.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 you quote are the only true words. She should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as passed by me unless it has received your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approval. However, if she does not do that, you should ignore it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what you want to. About Rs. 2,000 I clearly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told her that she should not consider anything passed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Bapa had not considered and approved it independently. If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two or three women, I would certainly be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>retaining them. But if you disapprove of it, I will do the same.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that you are giving me trouble.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>trouble may be, it will end. I will see to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remains now is the question about the office. It is in a </w:t>
      </w:r>
      <w:r>
        <w:rPr>
          <w:rFonts w:ascii="Times" w:hAnsi="Times" w:eastAsia="Times"/>
          <w:b w:val="0"/>
          <w:i w:val="0"/>
          <w:color w:val="000000"/>
          <w:sz w:val="22"/>
        </w:rPr>
        <w:t>large measure in your own hands.</w:t>
      </w:r>
    </w:p>
    <w:p>
      <w:pPr>
        <w:autoSpaceDN w:val="0"/>
        <w:autoSpaceDE w:val="0"/>
        <w:widowControl/>
        <w:spacing w:line="220" w:lineRule="exact" w:before="4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1897, before the Welby Commission in England, Gokhale made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statements, based on letters he received from Poona on the plague operations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city, relating to the conduct of British soldiers who were employed to evacuate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compulsorily the infected houses. But when the persons who supplied him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refused to substantiate the allegations, Gokhale had to withdraw and </w:t>
      </w:r>
      <w:r>
        <w:rPr>
          <w:rFonts w:ascii="Times" w:hAnsi="Times" w:eastAsia="Times"/>
          <w:b w:val="0"/>
          <w:i w:val="0"/>
          <w:color w:val="000000"/>
          <w:sz w:val="18"/>
        </w:rPr>
        <w:t>apologize for the statements which caused indignation in England and in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see what I can do about Bhavnagar and Kathiawar.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Anantrai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Come here only if you want change of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know my mind or to explain to me. Moreover,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you want to work for Servants of India Society.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do that. I might, if I wanted, come to your help.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that. I have to curb many such good intentions. Enough </w:t>
      </w:r>
      <w:r>
        <w:rPr>
          <w:rFonts w:ascii="Times" w:hAnsi="Times" w:eastAsia="Times"/>
          <w:b w:val="0"/>
          <w:i w:val="0"/>
          <w:color w:val="000000"/>
          <w:sz w:val="22"/>
        </w:rPr>
        <w:t>for 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58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ERVANTS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OCIETY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KANTILAL GANDHI</w:t>
      </w:r>
    </w:p>
    <w:p>
      <w:pPr>
        <w:autoSpaceDN w:val="0"/>
        <w:autoSpaceDE w:val="0"/>
        <w:widowControl/>
        <w:spacing w:line="244" w:lineRule="exact" w:before="10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of April 28 today. The reason is that Kanu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today after visiting Rajkot and other places. From Saraswati’s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presume that you would all be in Travancore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address this C/o Prithuraj. If Harilal improves, the credit </w:t>
      </w:r>
      <w:r>
        <w:rPr>
          <w:rFonts w:ascii="Times" w:hAnsi="Times" w:eastAsia="Times"/>
          <w:b w:val="0"/>
          <w:i w:val="0"/>
          <w:color w:val="000000"/>
          <w:sz w:val="22"/>
        </w:rPr>
        <w:t>will go to the love both of you have for him. May it so happen.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‘‘That interpretation would be most correct which is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provided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it is consistent with the grammar and syntax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writing.”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added what I have underlined. The other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useless.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 do not encourage idol-worship but it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>true that I am neutral in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Kanam has also arrived today. He has grown a lot.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p>
      <w:pPr>
        <w:autoSpaceDN w:val="0"/>
        <w:autoSpaceDE w:val="0"/>
        <w:widowControl/>
        <w:spacing w:line="266" w:lineRule="exact" w:before="42" w:after="0"/>
        <w:ind w:left="0" w:right="8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44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Anantrai Pattani, Dewan of Bhavnagar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paragraph is in English.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KISHORELAL G. MASHRUWALA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article. You will find a reference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“Key”. If you approve of it then let your article be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your name. I have changed pronouns and have deleted some </w:t>
      </w:r>
      <w:r>
        <w:rPr>
          <w:rFonts w:ascii="Times" w:hAnsi="Times" w:eastAsia="Times"/>
          <w:b w:val="0"/>
          <w:i w:val="0"/>
          <w:color w:val="000000"/>
          <w:sz w:val="22"/>
        </w:rPr>
        <w:t>portion of it—you will easily be able to find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my “Key” for your approval. I have been 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yesterday and completed it just now. If you have changes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I have to examine them. If I have to, then send it back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no time, then I don’t see any harm if the book is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my “Key”. I shall consider it more than enough if your </w:t>
      </w:r>
      <w:r>
        <w:rPr>
          <w:rFonts w:ascii="Times" w:hAnsi="Times" w:eastAsia="Times"/>
          <w:b w:val="0"/>
          <w:i w:val="0"/>
          <w:color w:val="000000"/>
          <w:sz w:val="22"/>
        </w:rPr>
        <w:t>summary goes. Do whatever you think proper.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ISHORELAL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ASHRUWALA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HAR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MERCHANT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MERCHANT,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if you really must see me. I cannot even so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 up my head from work. Please do not tell me to go anywhere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One who is supposed to be ill can go even for prayer and the like </w:t>
      </w:r>
      <w:r>
        <w:rPr>
          <w:rFonts w:ascii="Times" w:hAnsi="Times" w:eastAsia="Times"/>
          <w:b w:val="0"/>
          <w:i w:val="0"/>
          <w:color w:val="000000"/>
          <w:sz w:val="22"/>
        </w:rPr>
        <w:t>only with great difficulty.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“Foreword to </w:t>
      </w:r>
      <w:r>
        <w:rPr>
          <w:rFonts w:ascii="Times" w:hAnsi="Times" w:eastAsia="Times"/>
          <w:b w:val="0"/>
          <w:i/>
          <w:color w:val="000000"/>
          <w:sz w:val="18"/>
        </w:rPr>
        <w:t>Varnavyavastha</w:t>
      </w:r>
      <w:r>
        <w:rPr>
          <w:rFonts w:ascii="Times" w:hAnsi="Times" w:eastAsia="Times"/>
          <w:b w:val="0"/>
          <w:i w:val="0"/>
          <w:color w:val="000000"/>
          <w:sz w:val="18"/>
        </w:rPr>
        <w:t>, 31-5-1945.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6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59. LETTER TO MANGALDAS PAKVASA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MANGALDAS,</w:t>
      </w:r>
    </w:p>
    <w:p>
      <w:pPr>
        <w:autoSpaceDN w:val="0"/>
        <w:autoSpaceDE w:val="0"/>
        <w:widowControl/>
        <w:spacing w:line="260" w:lineRule="exact" w:before="3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health is perfectly all right. I am enclosing herewith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Trust-deed of the Nature Cure Clinic. The necessary changes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included in it. But I am having them typed separately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herewith. Incorporate them in the Trust-deed and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the Trustees who are present. Ghanshyamdas will sign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comes here. The changes in the aims were not covered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I had with Ghanshyamdas. So I have taken his permission.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 see it, I shall send it.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get this Trust-deed translated into Hindi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better if it is registered in Hindi. If you cannot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there, then send it to me after finalizing it. I shall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translated. I would appreciate it if you did not take so long over it as I </w:t>
      </w:r>
      <w:r>
        <w:rPr>
          <w:rFonts w:ascii="Times" w:hAnsi="Times" w:eastAsia="Times"/>
          <w:b w:val="0"/>
          <w:i w:val="0"/>
          <w:color w:val="000000"/>
          <w:sz w:val="22"/>
        </w:rPr>
        <w:t>did.</w:t>
      </w:r>
    </w:p>
    <w:p>
      <w:pPr>
        <w:autoSpaceDN w:val="0"/>
        <w:autoSpaceDE w:val="0"/>
        <w:widowControl/>
        <w:spacing w:line="220" w:lineRule="exact" w:before="4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11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MANGALDAS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AKVASA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UNGARSINH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ALABAR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 Pyarelal</w:t>
      </w:r>
    </w:p>
    <w:p>
      <w:pPr>
        <w:autoSpaceDN w:val="0"/>
        <w:autoSpaceDE w:val="0"/>
        <w:widowControl/>
        <w:spacing w:line="292" w:lineRule="exact" w:before="362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60. LETTER TO NRISINHAPRASAD K. BHATT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NANABHAI,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you write to Bapa? As a member of the committee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want to. It is about Bhavnagar that there is a difficulty,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it? I expect to decide about it here. Pattani the junior is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 Narahari to him. If it is necessary, he will see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collected in the State should be spent in its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share. The money will be unspent if the State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 us to do that. At the most the State committee will ask us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the money. So our course is straight but the work is a little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26" w:right="135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confusing. If it takes some time, we can put up with the delay.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delay where there is democracy. I do not see any harm in </w:t>
      </w:r>
      <w:r>
        <w:rPr>
          <w:rFonts w:ascii="Times" w:hAnsi="Times" w:eastAsia="Times"/>
          <w:b w:val="0"/>
          <w:i w:val="0"/>
          <w:color w:val="000000"/>
          <w:sz w:val="22"/>
        </w:rPr>
        <w:t>it. I hope all of you are well.</w:t>
      </w:r>
    </w:p>
    <w:p>
      <w:pPr>
        <w:autoSpaceDN w:val="0"/>
        <w:autoSpaceDE w:val="0"/>
        <w:widowControl/>
        <w:spacing w:line="220" w:lineRule="exact" w:before="46" w:after="2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11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69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HATT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AKSHINAMURTI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MBLA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P. O.,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ONGADH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SUSHILA GANDHI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Manilal has been keeping me posted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news. Sita, too, of course. It is good that she is perfectly at home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good that the other children have so far been quite 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whenever you feel like it. Let Manilal make his own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 about the book.</w:t>
      </w:r>
    </w:p>
    <w:p>
      <w:pPr>
        <w:autoSpaceDN w:val="0"/>
        <w:autoSpaceDE w:val="0"/>
        <w:widowControl/>
        <w:spacing w:line="220" w:lineRule="exact" w:before="4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094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ASHRUWALA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KOLA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ERAR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62. LETTER TO TARA N. MASHRUWALA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1945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on the reverse, I read your letter. It made me laugh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that of the four workers you were the hardiest. I will believe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you show me. How cunning Sushila is—she does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 fever. Sita did not want to improve. Did she take pains over </w:t>
      </w:r>
      <w:r>
        <w:rPr>
          <w:rFonts w:ascii="Times" w:hAnsi="Times" w:eastAsia="Times"/>
          <w:b w:val="0"/>
          <w:i w:val="0"/>
          <w:color w:val="000000"/>
          <w:sz w:val="22"/>
        </w:rPr>
        <w:t>it?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LETTER TO AMRITLAL V. THAKKAR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ANCHGANI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that leaving out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agencies you can put the amount of more than ten lakhs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in any bank or firm for six months or more.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Shyamlal’s letter about the office.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Bapa wants the office in Wardha, but what are we to do if we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in Nalwadi? Bearing all this in mind I had widened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to areas around Wardha. However, I do not have any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Bapa does not want such a wide choice.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HYAMLALJI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RUST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CINDIA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42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64.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1945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the gathering in Hindustani after the prayer, Mahatma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appealed for contributions to the Harijan Fund.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his second visit to Panchgani, he said that his stay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Mahabaleshwar for more than a month had done him some good and he hoped to stay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Panchgani for a month. But, he added, he could do so only if he was allowed to work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undisturbed. Those who wanted to see him should realize that he did not have enough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 even to carry on his day-to-day work which was of all-India importance. He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doing this work for 50 years.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though written to Amritlal V. Thakkar was sent at Shyamlal’s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presumably with a view to drawing his attention to the postscript.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Amritlal V. Thakkar”, 29-5-1945.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Shyamlal”, 29-5-1945.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 was held in the compound of Wadilal Arogya Bhavan.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afternoon some young boys had come to see Gandhiji when he could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oblige them. They asked what was wrong with him. His reply was that he was 76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years old and was not young like them. That did not mean that he was an invalid.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strength and that was why he was there for prayers and for Harijan work.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2-6-1945</w:t>
      </w:r>
    </w:p>
    <w:p>
      <w:pPr>
        <w:autoSpaceDN w:val="0"/>
        <w:autoSpaceDE w:val="0"/>
        <w:widowControl/>
        <w:spacing w:line="260" w:lineRule="exact" w:before="402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65. FRAGMENT OF LETTER TO MOHAN </w:t>
      </w:r>
      <w:r>
        <w:rPr>
          <w:rFonts w:ascii="Times" w:hAnsi="Times" w:eastAsia="Times"/>
          <w:b w:val="0"/>
          <w:i/>
          <w:color w:val="000000"/>
          <w:sz w:val="24"/>
        </w:rPr>
        <w:t>KUMARAMANGALAM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 leader who comes to me tells the same tale (in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Indian communists). I won’t build judgments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but the story produces on me an unconscious effect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fain avoid. This is thinking aloud, if you please. I agree with L. in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he is concerned (in regard to co-operation with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munists). I disagree so far as I am concerned. For I have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working side by side with communists. One must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>one’s own experiences.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1, Book One, p. 110</w:t>
      </w:r>
    </w:p>
    <w:p>
      <w:pPr>
        <w:autoSpaceDN w:val="0"/>
        <w:autoSpaceDE w:val="0"/>
        <w:widowControl/>
        <w:spacing w:line="292" w:lineRule="exact" w:before="362" w:after="0"/>
        <w:ind w:left="0" w:right="16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66. LETTER TO MIRABEHN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postcard of 27th ultimo. I hope your visit to Delhi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Thank God, you are keeping well again. Hope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vyayam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teacher will give satisfaction.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36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AHADARABAD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P.O.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WALAPUR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ARDWAR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U.P.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6507. Courtesy: Mirabehn. Also G.N. 9902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Phyical exercise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1150" w:val="left"/>
          <w:tab w:pos="5270" w:val="left"/>
          <w:tab w:pos="533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67. LETTER TO LADY ABBAS ALI BAIG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’,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greetings and mangoes to which I hope </w:t>
      </w:r>
      <w:r>
        <w:rPr>
          <w:rFonts w:ascii="Times" w:hAnsi="Times" w:eastAsia="Times"/>
          <w:b w:val="0"/>
          <w:i w:val="0"/>
          <w:color w:val="000000"/>
          <w:sz w:val="22"/>
        </w:rPr>
        <w:t>to do justice. I shall see to the correction of the name of the place.</w:t>
      </w:r>
    </w:p>
    <w:p>
      <w:pPr>
        <w:autoSpaceDN w:val="0"/>
        <w:autoSpaceDE w:val="0"/>
        <w:widowControl/>
        <w:spacing w:line="220" w:lineRule="exact" w:before="46" w:after="30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BBAS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AIG</w:t>
      </w:r>
    </w:p>
    <w:p>
      <w:pPr>
        <w:sectPr>
          <w:type w:val="continuous"/>
          <w:pgSz w:w="9360" w:h="12960"/>
          <w:pgMar w:top="726" w:right="1410" w:bottom="356" w:left="1440" w:header="720" w:footer="720" w:gutter="0"/>
          <w:cols w:num="2" w:equalWidth="0">
            <w:col w:w="3552" w:space="0"/>
            <w:col w:w="295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0" w:bottom="356" w:left="1440" w:header="720" w:footer="720" w:gutter="0"/>
          <w:cols w:num="2" w:equalWidth="0">
            <w:col w:w="3552" w:space="0"/>
            <w:col w:w="29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14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68. LETTER TO AMRITLAL V. THAKKAR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letters. At the moment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say. I have already written that Rameshwaribehn may </w:t>
      </w:r>
      <w:r>
        <w:rPr>
          <w:rFonts w:ascii="Times" w:hAnsi="Times" w:eastAsia="Times"/>
          <w:b w:val="0"/>
          <w:i w:val="0"/>
          <w:color w:val="000000"/>
          <w:sz w:val="22"/>
        </w:rPr>
        <w:t>make a small list of rules and regulations and send it to 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AMRITLAL V. THAKKAR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followed your criticism of the expenditure on four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As far as I remember, only one person is paid a salary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175. Let it be 110 rather than 72. If you can find a girl,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one. It takes into account all our departments. It seems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discussed the expenditure with Mridula. I had raised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as regards the training instructor. It is, however,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instructor will not be able to deal with such a large number.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behind estimating the expenditure liberally is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grow, we shall not have to ask for more. It will perhaps not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type w:val="continuous"/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appropriate to compare this with your experience of twenty-five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My experience, not being of a Government department,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But let us not worry about it. Whatever goes to the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final from our side. It is better if you send your note to </w:t>
      </w:r>
      <w:r>
        <w:rPr>
          <w:rFonts w:ascii="Times" w:hAnsi="Times" w:eastAsia="Times"/>
          <w:b w:val="0"/>
          <w:i w:val="0"/>
          <w:color w:val="000000"/>
          <w:sz w:val="22"/>
        </w:rPr>
        <w:t>Mridula.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8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HAKKAR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ERVANTS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OCIETY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20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70. LETTER TO OMKARNATH THAKUR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OMKARNATH,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Chi. Purushottam Gandhi. He writes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the late Vishnu Digambarji have expressed a desire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music college at Prayag. They want my blessings for that.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them that you are also his student and I have already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your scheme. Why then should I bless another?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say that an attempt was made during the lifetime of Pandit </w:t>
      </w:r>
      <w:r>
        <w:rPr>
          <w:rFonts w:ascii="Times" w:hAnsi="Times" w:eastAsia="Times"/>
          <w:b w:val="0"/>
          <w:i w:val="0"/>
          <w:color w:val="000000"/>
          <w:sz w:val="22"/>
        </w:rPr>
        <w:t>Khare to draw you into their circle but they were unsuccessful.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Purushottam was a favourite disciple of Pandit Khare.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true devotee of his guru. I have known some of the persons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for a long time but I came in close contact with you only </w:t>
      </w:r>
      <w:r>
        <w:rPr>
          <w:rFonts w:ascii="Times" w:hAnsi="Times" w:eastAsia="Times"/>
          <w:b w:val="0"/>
          <w:i w:val="0"/>
          <w:color w:val="000000"/>
          <w:sz w:val="22"/>
        </w:rPr>
        <w:t>recently. Please throw some light on this confusion.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MKARNATH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ANGEET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ABULNATH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Kanu says about you is true. I have told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improve his handwriting. I do hope that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 he will reach the ideal of Ramdas Swami.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started raining here today. It is raining right now.</w:t>
      </w:r>
    </w:p>
    <w:p>
      <w:pPr>
        <w:autoSpaceDN w:val="0"/>
        <w:autoSpaceDE w:val="0"/>
        <w:widowControl/>
        <w:spacing w:line="22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4513</w:t>
      </w:r>
    </w:p>
    <w:p>
      <w:pPr>
        <w:autoSpaceDN w:val="0"/>
        <w:autoSpaceDE w:val="0"/>
        <w:widowControl/>
        <w:spacing w:line="292" w:lineRule="exact" w:before="242" w:after="0"/>
        <w:ind w:left="128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72. LETTER TO R. K. NANDKEOLYAR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NANDKEOLYAR,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my opinion, you should clearly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Provinces Government that you cannot comply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You have not committed any crime. You have faith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You do not want to enter the State unnecessarily but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necessary, you will enter it without giving any notice.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effect and be quiet. Go to U. P. when you find it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reply to them, send a copy to the Press also.</w:t>
      </w:r>
    </w:p>
    <w:p>
      <w:pPr>
        <w:autoSpaceDN w:val="0"/>
        <w:autoSpaceDE w:val="0"/>
        <w:widowControl/>
        <w:spacing w:line="22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122" w:after="0"/>
        <w:ind w:left="0" w:right="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AMKISHORE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ANDKEOLYAR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ILAS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26" w:right="140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JAIRAMDAS DOULATRAM</w:t>
      </w:r>
    </w:p>
    <w:p>
      <w:pPr>
        <w:autoSpaceDN w:val="0"/>
        <w:autoSpaceDE w:val="0"/>
        <w:widowControl/>
        <w:spacing w:line="244" w:lineRule="exact" w:before="10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JAIRAMDAS,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just beginning to write to you when I received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started looking for a house for you yesterday itself.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The help came from Dinshaw Mehta. Now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 burden, you may come. You will stay with me. You may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also. We shall see about it when you come. Let Devibehn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 also come. It will not be necessary for them to run away.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there is no room at Pandit’s. Even if there is,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needed. I heard that you were ill only after I reached here.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recover here.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the three of you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AIRAMDAS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OULATRAM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NANGHAR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HAR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4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74. LETTER TO SHANTABAI KALE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SHANTABAI,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receive your detailed letter. Gopalrao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He has faith and courage and he is simple-hearted. Keep on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me. Convey my blessings to Gopalrao.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HANTABAI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ICTORIA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OSPITAL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ABALPUR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SHRIKRISHNADAS JAJU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1945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JAJUJI,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till the arrival of Sardar or for the time being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as Lakshmidas suggests.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76. DISCUSSION WITH SHRIMAN NARAYAN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1945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To my mind one of the greatest problems confronting us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moment is that of combating the systematic plan of economic exploitation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flooding the market with foreign consumer goods. This is bound to spell disaster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Indian industrialization whether small-scale or large-scale. And the pity of it    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our own businessmen and industrialists seem to be vying with one another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becoming glorified agents of foreign manufacturers. Do you not think that an urgent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of the hour is the rousing of public conscience against the matter of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goods? I think constructive workers should take up this programme immediately.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countrywide propaganda for the use of village-manufactured and swadeshi goods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prove to be a very elective and economic sanction against foreign domination. </w:t>
      </w:r>
      <w:r>
        <w:rPr>
          <w:rFonts w:ascii="Times" w:hAnsi="Times" w:eastAsia="Times"/>
          <w:b w:val="0"/>
          <w:i w:val="0"/>
          <w:color w:val="000000"/>
          <w:sz w:val="18"/>
        </w:rPr>
        <w:t>What is your opinion and advice?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difficulty cannot be met by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propaganda, however wide and intensive. The first thing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its economic fallacy. Let us recognize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industrialists are not conscious traitors. They honestly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plan will bring prosperity to the masses. They are wrong.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show that they are wrong save by patient study and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 and by working so as to show that the masses respond to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and actually prosper?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demands hard thinking, hard study and harder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work among the masses. They have to manufacture for their own use.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Principal, Govindram Saxeria College, Wardha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picture to yourself every village producing and manufacturing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for its own use. This must mean some surplus for the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going from the villages. This means also automatic stoppage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exploitation and prosperity without having to exploit the outer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4-6-1945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MESSAGE FOR BHARATI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39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June 3,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to efforts to perpetuate Bharati’s memory.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13-6-1945</w:t>
      </w:r>
    </w:p>
    <w:p>
      <w:pPr>
        <w:autoSpaceDN w:val="0"/>
        <w:autoSpaceDE w:val="0"/>
        <w:widowControl/>
        <w:spacing w:line="292" w:lineRule="exact" w:before="37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78. DISCUSSION WITH HAREKRUSHNA MEHTAB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4" w:lineRule="exact" w:before="148" w:after="0"/>
        <w:ind w:left="509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1/3, 1945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Do you think there has been any change in the country to warrant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change in the Congressmen’s attitude towards the war which they adopted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1939? If you think there is no change, then has it not come to this that, in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opinion, Congressmen should not go back to ministries in the present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ask for my personal opinion. I give it for what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 Mine can in no sense be an authoritative opinion.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Congress attitude not of 1939 but of 1942.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the Congress offered help in 1942 provided that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were fulfilled. It is for the Congress to lay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for the present acceptance of office. These must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>in terms of independence.</w:t>
      </w:r>
    </w:p>
    <w:p>
      <w:pPr>
        <w:autoSpaceDN w:val="0"/>
        <w:autoSpaceDE w:val="0"/>
        <w:widowControl/>
        <w:spacing w:line="220" w:lineRule="exact" w:before="5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4-6-1945, reported that on June 3, C. Rajagopa-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lachari laid the foundation-stone for the memorial building to house a library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works of the Tamil poet, Subrahmanya Bharati, at his birth-place, Ettayapuram, in </w:t>
      </w:r>
      <w:r>
        <w:rPr>
          <w:rFonts w:ascii="Times" w:hAnsi="Times" w:eastAsia="Times"/>
          <w:b w:val="0"/>
          <w:i w:val="0"/>
          <w:color w:val="000000"/>
          <w:sz w:val="18"/>
        </w:rPr>
        <w:t>Tamil Nadu. Gandhiji wrote the message in Tamil.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A. P. I. report, Harekrushna Mehtab released “written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>and answers” to the Press after “full discussion with Gandhiji for three days”.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 civil disobedience now and you have placed your manifold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programme before the country. Do you approve of the following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definition of the constructive programme—to tackle the immediate problems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masses and to try to solve them on non-violent lines as enunciated by you?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definition includes the work of trying to check black-marketing, profiteering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the inflow of foreign consumer goods by insisting upon the use of swadeshi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only a partial grasp of the constructive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conception. It is comprehensive and all-pervading. Stoppage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black-marketing, profiteering and foreign consumer goods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 construction. They are not part of the programme,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to be effective and universal has to do that weeding </w:t>
      </w:r>
      <w:r>
        <w:rPr>
          <w:rFonts w:ascii="Times" w:hAnsi="Times" w:eastAsia="Times"/>
          <w:b w:val="0"/>
          <w:i w:val="0"/>
          <w:color w:val="000000"/>
          <w:sz w:val="22"/>
        </w:rPr>
        <w:t>process. The whole programme is swadeshi.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ask Congressmen to seek co-operation from other parties and even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Government agencies in the prosecution of the constructive work? How can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programme be prevented from being used for the purpose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consolidating the party position for elections and for other purposes?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crying myself hoarse to persuade Congressmen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whole-heartedly the constructive programme without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or any other. It is its own motive. I seek the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nation and also of the Government in carrying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programme, naturally, on our own terms.</w:t>
      </w:r>
    </w:p>
    <w:p>
      <w:pPr>
        <w:autoSpaceDN w:val="0"/>
        <w:tabs>
          <w:tab w:pos="550" w:val="left"/>
          <w:tab w:pos="930" w:val="left"/>
          <w:tab w:pos="1430" w:val="left"/>
          <w:tab w:pos="5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give honest co-operation, it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without violence and without fuss. If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worked for electioneering purposes it will carry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seeds of its own disease. Men can prevent vicious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>using the best things for the worst of purposes.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be the attitude of Congressmen towards all those who are now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building up an organization which may come in clash with Congress at some stage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in future?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position should be of complete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with those who will stab the country in the back.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4-6-1945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5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T. I. KEDAR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KEDAR,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your letter of 12th ultimo with me for answer.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since then. I need say nothing now. I wish you every </w:t>
      </w:r>
      <w:r>
        <w:rPr>
          <w:rFonts w:ascii="Times" w:hAnsi="Times" w:eastAsia="Times"/>
          <w:b w:val="0"/>
          <w:i w:val="0"/>
          <w:color w:val="000000"/>
          <w:sz w:val="22"/>
        </w:rPr>
        <w:t>success in your great enterprise about Ashti-Chimur.</w:t>
      </w:r>
    </w:p>
    <w:p>
      <w:pPr>
        <w:autoSpaceDN w:val="0"/>
        <w:autoSpaceDE w:val="0"/>
        <w:widowControl/>
        <w:spacing w:line="220" w:lineRule="exact" w:before="4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57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mistake is out of old habit. I should have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Hindustani—that too in Nagari script. But what has happened has </w:t>
      </w:r>
      <w:r>
        <w:rPr>
          <w:rFonts w:ascii="Times" w:hAnsi="Times" w:eastAsia="Times"/>
          <w:b w:val="0"/>
          <w:i w:val="0"/>
          <w:color w:val="000000"/>
          <w:sz w:val="22"/>
        </w:rPr>
        <w:t>happened. Forgive.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T. I. K</w:t>
      </w:r>
      <w:r>
        <w:rPr>
          <w:rFonts w:ascii="Times" w:hAnsi="Times" w:eastAsia="Times"/>
          <w:b w:val="0"/>
          <w:i w:val="0"/>
          <w:color w:val="000000"/>
          <w:sz w:val="16"/>
        </w:rPr>
        <w:t>EDAR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13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80. LETTER TO A PUBLISHER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468"/>
        <w:ind w:left="10" w:right="4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has read your letter of 28th ult. received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He would like to know before deciding, what profits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out of the publication mentioned by you and what you pay </w:t>
      </w:r>
      <w:r>
        <w:rPr>
          <w:rFonts w:ascii="Times" w:hAnsi="Times" w:eastAsia="Times"/>
          <w:b w:val="0"/>
          <w:i w:val="0"/>
          <w:color w:val="000000"/>
          <w:sz w:val="22"/>
        </w:rPr>
        <w:t>Prof. A. D. Yates.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ANAGING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IRECTOR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APOOR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ROS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UBLISHERS </w:t>
      </w:r>
      <w:r>
        <w:rPr>
          <w:rFonts w:ascii="Times" w:hAnsi="Times" w:eastAsia="Times"/>
          <w:b w:val="0"/>
          <w:i w:val="0"/>
          <w:color w:val="000000"/>
          <w:sz w:val="20"/>
        </w:rPr>
        <w:t>&amp;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OOKSELLERS </w:t>
      </w:r>
      <w:r>
        <w:rPr>
          <w:rFonts w:ascii="Times" w:hAnsi="Times" w:eastAsia="Times"/>
          <w:b w:val="0"/>
          <w:i w:val="0"/>
          <w:color w:val="000000"/>
          <w:sz w:val="20"/>
        </w:rPr>
        <w:t>52 A</w:t>
      </w:r>
      <w:r>
        <w:rPr>
          <w:rFonts w:ascii="Times" w:hAnsi="Times" w:eastAsia="Times"/>
          <w:b w:val="0"/>
          <w:i w:val="0"/>
          <w:color w:val="000000"/>
          <w:sz w:val="16"/>
        </w:rPr>
        <w:t>NARKALI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sectPr>
          <w:type w:val="continuous"/>
          <w:pgSz w:w="9360" w:h="12960"/>
          <w:pgMar w:top="726" w:right="1396" w:bottom="358" w:left="1440" w:header="720" w:footer="720" w:gutter="0"/>
          <w:cols w:num="2" w:equalWidth="0">
            <w:col w:w="3662" w:space="0"/>
            <w:col w:w="2862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974"/>
        <w:ind w:left="11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ARAHARI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ARIKH</w:t>
      </w:r>
    </w:p>
    <w:p>
      <w:pPr>
        <w:sectPr>
          <w:type w:val="nextColumn"/>
          <w:pgSz w:w="9360" w:h="12960"/>
          <w:pgMar w:top="726" w:right="1396" w:bottom="358" w:left="1440" w:header="720" w:footer="720" w:gutter="0"/>
          <w:cols w:num="2" w:equalWidth="0">
            <w:col w:w="3662" w:space="0"/>
            <w:col w:w="286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postscript is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2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81. LETTER TO NAWAB OF CHHATARI</w:t>
      </w:r>
    </w:p>
    <w:p>
      <w:pPr>
        <w:autoSpaceDN w:val="0"/>
        <w:autoSpaceDE w:val="0"/>
        <w:widowControl/>
        <w:spacing w:line="264" w:lineRule="exact" w:before="128" w:after="0"/>
        <w:ind w:left="5270" w:right="0" w:hanging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“D</w:t>
      </w:r>
      <w:r>
        <w:rPr>
          <w:rFonts w:ascii="Times" w:hAnsi="Times" w:eastAsia="Times"/>
          <w:b w:val="0"/>
          <w:i w:val="0"/>
          <w:color w:val="000000"/>
          <w:sz w:val="16"/>
        </w:rPr>
        <w:t>ILKHUSH</w:t>
      </w:r>
      <w:r>
        <w:rPr>
          <w:rFonts w:ascii="Times" w:hAnsi="Times" w:eastAsia="Times"/>
          <w:b w:val="0"/>
          <w:i w:val="0"/>
          <w:color w:val="000000"/>
          <w:sz w:val="20"/>
        </w:rPr>
        <w:t>”,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NAWAB SAHEB,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27th ult. and the 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17th ultimo.  I have again heard from Pandit Vinayak Rao.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me a copy of his reply to the communique. I take it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that letter. I cannot help agreeing with the Pandit that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dismissal of the “ring-leaders” does not meet the needs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so far as the wanton action of the police is concerned.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prosecution of certain volunteers instead of an inquiry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 ? I would like you to give this matter your earnest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consideration, and adopt such action as would avoid a </w:t>
      </w:r>
      <w:r>
        <w:rPr>
          <w:rFonts w:ascii="Times" w:hAnsi="Times" w:eastAsia="Times"/>
          <w:b w:val="0"/>
          <w:i w:val="0"/>
          <w:color w:val="000000"/>
          <w:sz w:val="22"/>
        </w:rPr>
        <w:t>repetition of the incident complained of and give general satisfaction.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thank you to send me the cuttings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press referred to by you.</w:t>
      </w:r>
    </w:p>
    <w:p>
      <w:pPr>
        <w:autoSpaceDN w:val="0"/>
        <w:autoSpaceDE w:val="0"/>
        <w:widowControl/>
        <w:spacing w:line="270" w:lineRule="exact" w:before="8" w:after="3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H.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AWAB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HHATARI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sectPr>
          <w:type w:val="continuous"/>
          <w:pgSz w:w="9360" w:h="12960"/>
          <w:pgMar w:top="726" w:right="1414" w:bottom="356" w:left="1440" w:header="720" w:footer="720" w:gutter="0"/>
          <w:cols w:num="2" w:equalWidth="0">
            <w:col w:w="4087" w:space="0"/>
            <w:col w:w="24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4" w:bottom="356" w:left="1440" w:header="720" w:footer="720" w:gutter="0"/>
          <w:cols w:num="2" w:equalWidth="0">
            <w:col w:w="4087" w:space="0"/>
            <w:col w:w="2418" w:space="0"/>
          </w:cols>
          <w:docGrid w:linePitch="360"/>
        </w:sectPr>
      </w:pP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4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type w:val="continuous"/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82. LETTER TO MANU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1945</w:t>
      </w:r>
    </w:p>
    <w:p>
      <w:pPr>
        <w:autoSpaceDN w:val="0"/>
        <w:autoSpaceDE w:val="0"/>
        <w:widowControl/>
        <w:spacing w:line="260" w:lineRule="exact" w:before="42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courage in both hands and do this. You know Dr. Gilder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Go to him and, if he permits you, go to Nagpur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 you can </w:t>
      </w:r>
      <w:r>
        <w:rPr>
          <w:rFonts w:ascii="Times" w:hAnsi="Times" w:eastAsia="Times"/>
          <w:b w:val="0"/>
          <w:i w:val="0"/>
          <w:color w:val="000000"/>
          <w:sz w:val="22"/>
        </w:rPr>
        <w:t>come whenever you want. I would not advise you to go to Wardha.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MANU GANDHI</w:t>
      </w:r>
    </w:p>
    <w:p>
      <w:pPr>
        <w:autoSpaceDN w:val="0"/>
        <w:autoSpaceDE w:val="0"/>
        <w:widowControl/>
        <w:spacing w:line="27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fallen ill again. Now at least take care.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you will become a very good nurse. You cannot leave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 fever subsides. Sushilabehn is of the view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Dr. Dinshawji’s clinic. Most probably Vanamala also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do not at all like your getting fever every now and then.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learn to guard your health and become as strong as steel,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be all right. “Impatience does not make a mango tree </w:t>
      </w:r>
      <w:r>
        <w:rPr>
          <w:rFonts w:ascii="Times" w:hAnsi="Times" w:eastAsia="Times"/>
          <w:b w:val="0"/>
          <w:i w:val="0"/>
          <w:color w:val="000000"/>
          <w:sz w:val="22"/>
        </w:rPr>
        <w:t>bear fruit.” Come over, if you wish.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up your desire to go to Nagpur.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20" w:lineRule="exact" w:before="2400" w:after="0"/>
        <w:ind w:left="432" w:right="4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appended to a letter from Dr. Sushila Nayyar to the addressee.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joining a training course in nursing;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84. LETTER TO GHANSHYAM JETHANAND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ANCHGANI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not take any money while in jail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more than Rs. 75 when out of jail. However, others will act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their lights. No one can borrow dharma from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 should say is good.</w:t>
      </w:r>
    </w:p>
    <w:p>
      <w:pPr>
        <w:autoSpaceDN w:val="0"/>
        <w:autoSpaceDE w:val="0"/>
        <w:widowControl/>
        <w:spacing w:line="220" w:lineRule="exact" w:before="46" w:after="302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ETHANAND </w:t>
      </w:r>
      <w:r>
        <w:rPr>
          <w:rFonts w:ascii="Times" w:hAnsi="Times" w:eastAsia="Times"/>
          <w:b w:val="0"/>
          <w:i w:val="0"/>
          <w:color w:val="000000"/>
          <w:sz w:val="20"/>
        </w:rPr>
        <w:t>29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sectPr>
          <w:type w:val="continuous"/>
          <w:pgSz w:w="9360" w:h="12960"/>
          <w:pgMar w:top="726" w:right="1414" w:bottom="356" w:left="1440" w:header="720" w:footer="720" w:gutter="0"/>
          <w:cols w:num="2" w:equalWidth="0">
            <w:col w:w="3907" w:space="0"/>
            <w:col w:w="25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4" w:bottom="356" w:left="1440" w:header="720" w:footer="720" w:gutter="0"/>
          <w:cols w:num="2" w:equalWidth="0">
            <w:col w:w="3907" w:space="0"/>
            <w:col w:w="25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HEMPRABHA DAS GUPTA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Satis Babu will have fully recovered by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give khadi to the poor without yarn. Do you take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and, if you do, do you charge the market rate or less?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this, I shall write to you if I have anything to say.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cow read out to me when I spin each day.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14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EMPRABHADEVI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RATISHTHAN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ODEPUR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Cow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Satis Chandra Das Gupta, addressee’s husband; for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Foreword,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“Foreword to </w:t>
      </w:r>
      <w:r>
        <w:rPr>
          <w:rFonts w:ascii="Times" w:hAnsi="Times" w:eastAsia="Times"/>
          <w:b w:val="0"/>
          <w:i/>
          <w:color w:val="000000"/>
          <w:sz w:val="18"/>
        </w:rPr>
        <w:t>Cow in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20-5-1945. 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type w:val="continuous"/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86. LETTER TO TEJWANTI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TEJWANTI,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receive a letter as from you but it has neither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nor your handwriting, nor your signature at the end.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me suspect that the letter may not be from you at all. So, </w:t>
      </w:r>
      <w:r>
        <w:rPr>
          <w:rFonts w:ascii="Times" w:hAnsi="Times" w:eastAsia="Times"/>
          <w:b w:val="0"/>
          <w:i w:val="0"/>
          <w:color w:val="000000"/>
          <w:sz w:val="22"/>
        </w:rPr>
        <w:t>besides acknowledging it, I do not want to say anything in reply.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37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EJWANTI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HARKHA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ARYALAYA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DAMPUR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ULLUNDUR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ISTRICT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AMRIT KAUR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5.50 p.m. I have just finished your “Appeal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of India”. It is eloquent but not substantial.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give you detailed criticism. As soon as you are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engagements there and are fit enough to come to me,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make a dash. Therefore when you are with me,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read the Appeal and decide what to do with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Khurshed is here. She is with Nargis. She will migrate to</w:t>
      </w:r>
      <w:r>
        <w:rPr>
          <w:rFonts w:ascii="Times" w:hAnsi="Times" w:eastAsia="Times"/>
          <w:b w:val="0"/>
          <w:i w:val="0"/>
          <w:color w:val="000000"/>
          <w:sz w:val="22"/>
        </w:rPr>
        <w:t>‘Dilkhusha’ as soon as N. is gone.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Mehtab and Shriman were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>former goes tomorrow. Love to all.</w:t>
      </w:r>
    </w:p>
    <w:p>
      <w:pPr>
        <w:sectPr>
          <w:type w:val="continuous"/>
          <w:pgSz w:w="9360" w:h="12960"/>
          <w:pgMar w:top="726" w:right="1402" w:bottom="358" w:left="1440" w:header="720" w:footer="720" w:gutter="0"/>
          <w:cols w:num="2" w:equalWidth="0">
            <w:col w:w="3847" w:space="0"/>
            <w:col w:w="2670" w:space="0"/>
          </w:cols>
          <w:docGrid w:linePitch="360"/>
        </w:sectPr>
      </w:pPr>
    </w:p>
    <w:p>
      <w:pPr>
        <w:autoSpaceDN w:val="0"/>
        <w:autoSpaceDE w:val="0"/>
        <w:widowControl/>
        <w:spacing w:line="434" w:lineRule="exact" w:before="0" w:after="94"/>
        <w:ind w:left="2202" w:right="0" w:hanging="22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latter went today.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02" w:bottom="358" w:left="1440" w:header="720" w:footer="720" w:gutter="0"/>
          <w:cols w:num="2" w:equalWidth="0">
            <w:col w:w="3847" w:space="0"/>
            <w:col w:w="26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4157. Courtesy: Amrit Kaur. Also G.N. 7792</w:t>
      </w:r>
    </w:p>
    <w:p>
      <w:pPr>
        <w:autoSpaceDN w:val="0"/>
        <w:autoSpaceDE w:val="0"/>
        <w:widowControl/>
        <w:spacing w:line="220" w:lineRule="exact" w:before="2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discussion with Harekrushna Mehtab and Shriman Narayan;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with Shriman Narayan”, 2-6-1945; “Discussion with Harekrushna </w:t>
      </w:r>
      <w:r>
        <w:rPr>
          <w:rFonts w:ascii="Times" w:hAnsi="Times" w:eastAsia="Times"/>
          <w:b w:val="0"/>
          <w:i w:val="0"/>
          <w:color w:val="000000"/>
          <w:sz w:val="18"/>
        </w:rPr>
        <w:t>Mahtab”, 1/3-6-1945.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4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88. STATEMENT ON SYRIAN-LEBANESE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06" w:after="0"/>
        <w:ind w:left="3970" w:right="0" w:firstLine="1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3,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purposely refrained from saying anything on the Syrian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Lebanese question, not because I have felt less than others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because I have felt more. The injustice is so obvious and glaring.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pains me to think that our Muslim fellow-countrymen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they can effectively ask for justice to the Syrians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Lebanese as fellow-Muslims. Syrians and the Lebanese are a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liberty is at stake not as Muslims but as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The struggle of Syria and Lebanon for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evoke the sympathy of the whole of India, and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national issue, instead of one of a particular section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Muslims should speak as Indians and should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cooperation of all India including members of all religions.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the voice of Indian Christians speaking as Christians as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Indians in international affairs must fall flat.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history everywhere, but in India, to my mind,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>issue emphasizes the lesson which we seem to have forgotten.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headed by the late Hakim Saheb sought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all India and the Khilafat question became a plank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Congress. And it drew world attention. Had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victorious Turkey been written differently, India would have taken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part in the settlement of the Khilafat question. India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itself will have no effect on the council of the nations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8-6-1945; also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8-6-1945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nationalist movement in Syria and Lebanon had come into violent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conflict with France which had been ruling the area under a mandate since 1923.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France had called for negotiations and at the same time despatched two contingents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troops. There were widespread clashes culminating in the French bombardment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Damascus on May 29 and 30. The statement was made in an “exclusive interview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special representative of the Orient Press” of 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expression “our Muslim fellow-countrymen feel”, presumably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reference to M. A. Jinnah’s statement of June 3, which assured Syrians and Lebanese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support of “the hundred million Muslims of India”. Jinnah had also warned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“not only the Middle East and Muslim India but also the whole of the Muslim world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flare up” if freedom was not granted.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Being predominantly Christian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8-6-1945, in which it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reported independently under the date-line “Panchgani, June 6”.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6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letter of yesterday was handed for the post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was received. I opened it and detained the letter.</w:t>
      </w:r>
    </w:p>
    <w:p>
      <w:pPr>
        <w:autoSpaceDN w:val="0"/>
        <w:autoSpaceDE w:val="0"/>
        <w:widowControl/>
        <w:spacing w:line="26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strange that no intimation has been received by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right to ignore the newspaper notice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unless it is confirmed.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there is no joy in the removal in the manner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brought about. As to speech, we must see what has to be done.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course you are not leaving Simla so long as you are required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4158. Courtesy: Amrit Kaur. Also G.N. 7793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RAJARAM BHOLE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BHOLE,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P. C. Do come on 6th inst. at 4.00 p.m. I am silent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always. But it does not matter. You will speak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>answer in writing.</w:t>
      </w:r>
    </w:p>
    <w:p>
      <w:pPr>
        <w:autoSpaceDN w:val="0"/>
        <w:autoSpaceDE w:val="0"/>
        <w:widowControl/>
        <w:spacing w:line="270" w:lineRule="exact" w:before="0" w:after="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58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2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R. R.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ALLAZZO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90" w:val="left"/>
        </w:tabs>
        <w:autoSpaceDE w:val="0"/>
        <w:widowControl/>
        <w:spacing w:line="22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R. R. Bhole Papers. Courtesy 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About lifting of the restriction imposed on the addressee;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Amrit Kaur”, 26-5-1945; “Letter to Prabhavati”, 8-6-1945.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HOWARD GOLDSTEIN</w:t>
      </w:r>
    </w:p>
    <w:p>
      <w:pPr>
        <w:autoSpaceDN w:val="0"/>
        <w:tabs>
          <w:tab w:pos="590" w:val="left"/>
          <w:tab w:pos="4990" w:val="left"/>
          <w:tab w:pos="5090" w:val="left"/>
          <w:tab w:pos="527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18"/>
        </w:rPr>
        <w:t>: “D</w:t>
      </w:r>
      <w:r>
        <w:rPr>
          <w:rFonts w:ascii="Times" w:hAnsi="Times" w:eastAsia="Times"/>
          <w:b w:val="0"/>
          <w:i w:val="0"/>
          <w:color w:val="000000"/>
          <w:sz w:val="14"/>
        </w:rPr>
        <w:t>ILKHUSH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ANCHGANI</w:t>
      </w:r>
      <w:r>
        <w:rPr>
          <w:rFonts w:ascii="Times" w:hAnsi="Times" w:eastAsia="Times"/>
          <w:b w:val="0"/>
          <w:i w:val="0"/>
          <w:color w:val="000000"/>
          <w:sz w:val="18"/>
        </w:rPr>
        <w:t>, 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4, 1945 </w:t>
      </w:r>
      <w:r>
        <w:rPr>
          <w:rFonts w:ascii="Times" w:hAnsi="Times" w:eastAsia="Times"/>
          <w:b w:val="0"/>
          <w:i w:val="0"/>
          <w:color w:val="000000"/>
          <w:sz w:val="14"/>
        </w:rPr>
        <w:t>DEAR FRIENDS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 has your cable.</w:t>
      </w:r>
    </w:p>
    <w:p>
      <w:pPr>
        <w:autoSpaceDN w:val="0"/>
        <w:autoSpaceDE w:val="0"/>
        <w:widowControl/>
        <w:spacing w:line="260" w:lineRule="exact" w:before="40" w:after="1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appreciates your desire to have him in America.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you have seen how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come. He could not force himself on the Committee. He has not much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value of more verbal talks. He is trying to forge the message of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his work in India. If he shows visible success here the world will get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it needs. Therefore the conscientious objectors who are going to meet near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Glendora would do well to closely study what he has been saying and doing in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Particularly, they should study his writings preceding and after the 8th August, </w:t>
      </w:r>
      <w:r>
        <w:rPr>
          <w:rFonts w:ascii="Times" w:hAnsi="Times" w:eastAsia="Times"/>
          <w:b w:val="0"/>
          <w:i w:val="0"/>
          <w:color w:val="000000"/>
          <w:sz w:val="18"/>
        </w:rPr>
        <w:t>1942—Resolution of the Congress. They reflect the working of a non-violent mind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0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 the face of the greatest crisis in the world’s history.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10" w:right="0" w:firstLine="5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ESSRS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OWARD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OLDSTEIN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OODMAN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ONSCIENTIOUS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BJECTORS</w:t>
      </w:r>
      <w:r>
        <w:rPr>
          <w:rFonts w:ascii="Times" w:hAnsi="Times" w:eastAsia="Times"/>
          <w:b w:val="0"/>
          <w:i w:val="0"/>
          <w:color w:val="000000"/>
          <w:sz w:val="20"/>
        </w:rPr>
        <w:t>’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LENDORA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ALIFORNIA </w:t>
      </w:r>
      <w:r>
        <w:rPr>
          <w:rFonts w:ascii="Times" w:hAnsi="Times" w:eastAsia="Times"/>
          <w:b w:val="0"/>
          <w:i w:val="0"/>
          <w:color w:val="000000"/>
          <w:sz w:val="20"/>
        </w:rPr>
        <w:t>(USA)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JAISUKHLAL GANDHI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1945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JAISUKHLAL,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I have not yet received the one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your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health seems to have gone down considerably. Be careful.</w:t>
      </w:r>
    </w:p>
    <w:p>
      <w:pPr>
        <w:autoSpaceDN w:val="0"/>
        <w:autoSpaceDE w:val="0"/>
        <w:widowControl/>
        <w:spacing w:line="220" w:lineRule="exact" w:before="4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invited Gandhiji on behalf of the American Friends Service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to attend the San Francisco Conference which was to be held in Glendora </w:t>
      </w:r>
      <w:r>
        <w:rPr>
          <w:rFonts w:ascii="Times" w:hAnsi="Times" w:eastAsia="Times"/>
          <w:b w:val="0"/>
          <w:i w:val="0"/>
          <w:color w:val="000000"/>
          <w:sz w:val="18"/>
        </w:rPr>
        <w:t>in the suburbs of Los Angeles.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67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Manu’s mind is wavering whether to go to Nagpur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come here for a day on her way there. If Dr. Gilder doesnot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there will be no question for the present of her going to Nagpur.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is very impatient. Now she is obsessed with the desire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>a nurse. Let me see what happens.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money, it is all right for you to keep it with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Manu’s trustee. I see no need for two names. You may insert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you want in the Trust. If you wish, you may show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have no objection to your including my name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dying earlier. If you wish to select someone else, by all means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If you can get six per cent locally, you need not try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arrangement.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MANU GANDHI</w:t>
      </w:r>
    </w:p>
    <w:p>
      <w:pPr>
        <w:autoSpaceDN w:val="0"/>
        <w:autoSpaceDE w:val="0"/>
        <w:widowControl/>
        <w:spacing w:line="244" w:lineRule="exact" w:before="148" w:after="0"/>
        <w:ind w:left="5184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June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anyone so foolish as you. You are to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response to this letter. Bablo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accompany you,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may not have any difficulty on the way.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 Bapuni Shili Chhayaman</w:t>
      </w:r>
      <w:r>
        <w:rPr>
          <w:rFonts w:ascii="Times" w:hAnsi="Times" w:eastAsia="Times"/>
          <w:b w:val="0"/>
          <w:i w:val="0"/>
          <w:color w:val="000000"/>
          <w:sz w:val="18"/>
        </w:rPr>
        <w:t>, p. 231</w:t>
      </w:r>
    </w:p>
    <w:p>
      <w:pPr>
        <w:autoSpaceDN w:val="0"/>
        <w:autoSpaceDE w:val="0"/>
        <w:widowControl/>
        <w:spacing w:line="220" w:lineRule="exact" w:before="23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source, however, has “Mahabaleshwar”.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SHANTIKUMAR N. MORARJEE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I signed the photograph. May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long and continue to serve. Why do you say that you have “lived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years and have few more left”? Surely, 125 years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alone. That should be everybody’s life-span and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the ideal for all to attain it through a pure life.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4740. Courtesy: Shantikumar N. Morarjee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RAIHANA TYABJI AND SAROJ NANAVATI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RAIHANA AND CHI. SAROJ,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today the postcard written by you two.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grandmother has passed away. She has settled her accounts,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much while doing so. The fact that she exacted service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both earned you merit. But wasn’t that at her cost?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earn such merit. I, therefore, regard grandmother’s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passing away a very good thing indeed from every point of view.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9684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26" w:right="141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JAMNADAS DWARKADAS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at 5 o’clock. You should get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 will be able to see Panditji if he comes at 3 o’clock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6th. Of course I shall be observing silence. If afterwards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me it will be all right. Or I shall find some other time if you </w:t>
      </w:r>
      <w:r>
        <w:rPr>
          <w:rFonts w:ascii="Times" w:hAnsi="Times" w:eastAsia="Times"/>
          <w:b w:val="0"/>
          <w:i w:val="0"/>
          <w:color w:val="000000"/>
          <w:sz w:val="22"/>
        </w:rPr>
        <w:t>want. At 4 o’clock Bhole, a Harijan, is coming.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AMNADAS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WARKADAS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LENDALE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AHABALESHWAR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97. LETTER TO PURUSHOTTAM PATEL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 PATEL,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today. Why is it in English?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involve me in your candidature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whatever you can on your </w:t>
      </w:r>
      <w:r>
        <w:rPr>
          <w:rFonts w:ascii="Times" w:hAnsi="Times" w:eastAsia="Times"/>
          <w:b w:val="0"/>
          <w:i w:val="0"/>
          <w:color w:val="000000"/>
          <w:sz w:val="22"/>
        </w:rPr>
        <w:t>own. After all you are staying there.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“A  Letter”, 9-6-1945.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create the political system have not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outside; it is we ourselves. The meaning of your difficulty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power should pass into our hands. But a non-violent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can come about only through non-violent means.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are one or many we should engage ourselves only in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activities. One can become many, zero cannot.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impression about the discharge was correct.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opposite in my hurry. Anyway do not worry. It applies </w:t>
      </w:r>
      <w:r>
        <w:rPr>
          <w:rFonts w:ascii="Times" w:hAnsi="Times" w:eastAsia="Times"/>
          <w:b w:val="0"/>
          <w:i w:val="0"/>
          <w:color w:val="000000"/>
          <w:sz w:val="22"/>
        </w:rPr>
        <w:t>equally to both.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go to Nagpur after the bale of cotton cloth is ready. Mohan </w:t>
      </w:r>
      <w:r>
        <w:rPr>
          <w:rFonts w:ascii="Times" w:hAnsi="Times" w:eastAsia="Times"/>
          <w:b w:val="0"/>
          <w:i w:val="0"/>
          <w:color w:val="000000"/>
          <w:sz w:val="22"/>
        </w:rPr>
        <w:t>Singh should come only if he can be spared from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only from you that I have heard about the use of a pannier.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eager to meet Vinoba.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PRABHAKAR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 to Majid was good. What else could you have said?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should be strong as steel. It can be made so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Let Zohra and Vina write to me. How is your health? What has </w:t>
      </w:r>
      <w:r>
        <w:rPr>
          <w:rFonts w:ascii="Times" w:hAnsi="Times" w:eastAsia="Times"/>
          <w:b w:val="0"/>
          <w:i w:val="0"/>
          <w:color w:val="000000"/>
          <w:sz w:val="22"/>
        </w:rPr>
        <w:t>Vina been doing?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9029. Also C.W. 9153.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Krishnachandra”, 28-5-1945.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ASAF ALI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ASAF ALL,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 these days I write letters in Hindustani,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Urdu or Devanagari script. The language is wholly mine.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as my handwriting is difficult to decipher, I dictate the letters.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telegram yesterday after 5 p. m.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ill. But you are brave and you have still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You will leave the sick-bed. Keep on sending me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someone. May God make you well soon. I hope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>here till the end of the month.</w:t>
      </w:r>
    </w:p>
    <w:p>
      <w:pPr>
        <w:autoSpaceDN w:val="0"/>
        <w:autoSpaceDE w:val="0"/>
        <w:widowControl/>
        <w:spacing w:line="220" w:lineRule="exact" w:before="4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11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ILLINGDON HOSPITAL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M. S. KELKAR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ICE,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taking great pains over Hari-ichchha.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satisfied. She is not improving. In the end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>destined will happen.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bring myself to have faith in astrology.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 who do not believe in it lose nothing.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P. C. GHOSH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PROFULLA,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of the Kasturba Memorial Trust met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Mahabaleshwar. Your objection to keeping the entire fund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Office was put up to it. I had told you that I would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clarify the whole thing. You know that the fund raised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kept in the Head Office. I feel that the same should be done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raised in Calcutta. The committee which is formed now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how the money will be spent in the villages.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over where the money should be kept? Your duty is to submit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and if it is accepted, to get it implemented.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the committee for collecting the money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for spending it are not the same. It is true that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persons are on most of the committees. But that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misfortune. There are very few workers and those who give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the right to have a control over the spending of it.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deserving, it may become our duty to have the donors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committees. What more can I write? I would suggest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explainmy view to the committee and write a satisfactory letter.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well now.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ROFULLA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HOSH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14/8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ARIHA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ALLYGUNGE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MIR MUSHTAQ AHMED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MUSHTAQ AHMED,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as far as possible you do not write or speak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to your question is covered by the opinion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that it is not proper to enrol new members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an illegal organization. The Congress Assembly is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thing. In this matter each province can act as it likes.</w:t>
      </w:r>
    </w:p>
    <w:p>
      <w:pPr>
        <w:autoSpaceDN w:val="0"/>
        <w:autoSpaceDE w:val="0"/>
        <w:widowControl/>
        <w:spacing w:line="220" w:lineRule="exact" w:before="46" w:after="302"/>
        <w:ind w:left="0" w:right="3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USHTAQ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 </w:t>
      </w:r>
      <w:r>
        <w:rPr>
          <w:rFonts w:ascii="Times" w:hAnsi="Times" w:eastAsia="Times"/>
          <w:b w:val="0"/>
          <w:i w:val="0"/>
          <w:color w:val="000000"/>
          <w:sz w:val="20"/>
        </w:rPr>
        <w:t>34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ONNAUGHT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856" w:space="0"/>
            <w:col w:w="26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856" w:space="0"/>
            <w:col w:w="26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Courtesy: Pyarelal</w:t>
      </w:r>
    </w:p>
    <w:p>
      <w:pPr>
        <w:autoSpaceDN w:val="0"/>
        <w:autoSpaceDE w:val="0"/>
        <w:widowControl/>
        <w:spacing w:line="292" w:lineRule="exact" w:before="362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TELEGRAM TO GOVIND 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6, 1945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OVINDDAS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UBBULPORE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PREFER       MEETING        SEVAGRAM.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1230" w:val="left"/>
          <w:tab w:pos="5270" w:val="left"/>
        </w:tabs>
        <w:autoSpaceDE w:val="0"/>
        <w:widowControl/>
        <w:spacing w:line="300" w:lineRule="exact" w:before="3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105. LETTER TO KANCHAN M. SHAH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6, 1945 </w:t>
      </w: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you, but if the letter does not reach you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do? How are you? If you do not like the place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go to Sevagram.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496</w:t>
      </w:r>
    </w:p>
    <w:p>
      <w:pPr>
        <w:autoSpaceDN w:val="0"/>
        <w:autoSpaceDE w:val="0"/>
        <w:widowControl/>
        <w:spacing w:line="240" w:lineRule="exact" w:before="1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Mushtaq Ahmed”, 9-5-1945.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Kanchan M. Shah”, 1-6-1945.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PREMLILA THACKERSEY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PREMLILABEHN,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I who should thank you for looking after me and my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or is it you who should thank me? You have always showered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on me, but this time you surpassed yourself. You stayed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in Mahabaleshwar along with your own people and let us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inconvenience, and on top of that gave us money when bidding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farewell. I think it would be improper for me to offer you thanks </w:t>
      </w:r>
      <w:r>
        <w:rPr>
          <w:rFonts w:ascii="Times" w:hAnsi="Times" w:eastAsia="Times"/>
          <w:b w:val="0"/>
          <w:i w:val="0"/>
          <w:color w:val="000000"/>
          <w:sz w:val="22"/>
        </w:rPr>
        <w:t>forso much love. Silence is the best course.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right here. Shantabehn has put me in a prison, I have </w:t>
      </w:r>
      <w:r>
        <w:rPr>
          <w:rFonts w:ascii="Times" w:hAnsi="Times" w:eastAsia="Times"/>
          <w:b w:val="0"/>
          <w:i w:val="0"/>
          <w:color w:val="000000"/>
          <w:sz w:val="22"/>
        </w:rPr>
        <w:t>left one jail and got into another.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to Vashi and the girls, which includes Damayanti.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80. Also C.W. 4835.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Premlila Thackersey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You are strange. Must you complain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receive the reply I have sent? I have answered your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last letter you had given news of Kanchan’s illness. 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saying something else. Do send Kanchan to Sevagram or take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she has difficulty in going alone she can go with somebody.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is feeling strong enough she can go alone at her leisure.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may be proper. I am all right.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7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IBI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MTUL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ALAAM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ASTURBA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ORKAMATA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RIPURA DISTRICT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496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4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GOPE GURUBUXANI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GURBUXANI,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You have yourself said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 reply to every letter. Even so, I have written quite a few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have published what I have written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youshould have had the English version passed by me. I have noted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are working for an insurance company.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RAMNARAYAN CHOWDHARY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RAMNARAYAN,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won’t call you here. Your idea of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Sevagram is good. I shall try to go through the book when I get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that Jugalkishore was your brother.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AMNARAYAN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HOWDRARY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DARSH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JMER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9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TELEGRAM TO MANAGER, SEVAGRAM ASHRAM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1945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8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BALVANTSINHA’S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URGE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HOSHIARI’S</w:t>
            </w:r>
          </w:p>
        </w:tc>
      </w:tr>
      <w:tr>
        <w:trPr>
          <w:trHeight w:hRule="exact" w:val="26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FATHER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ARRIVAL.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WRITING.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CHIMANLAL N. SHAH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approve in every way your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as Secretary. But my approval rests on the condition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fully understood my advice and acted in strict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it. Man is not a lifeless machine, though he should work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machine; he is a conscious being and while working as a machine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work with faith and intelligence, that is to say, with his heart </w:t>
      </w:r>
      <w:r>
        <w:rPr>
          <w:rFonts w:ascii="Times" w:hAnsi="Times" w:eastAsia="Times"/>
          <w:b w:val="0"/>
          <w:i w:val="0"/>
          <w:color w:val="000000"/>
          <w:sz w:val="22"/>
        </w:rPr>
        <w:t>and his mind. Only then will he shine and succeed in hs effort. I have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statement. Now ease your mind of the burden.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and give what help and guidance you can while resting.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 much, though you have ceased to be Secretary,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will remain in your hands, for your experience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are your own and cannot be transferred to anybody.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may take them from you. Even if they do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>diminution of your possession. This is the meaning of the verse</w:t>
      </w:r>
    </w:p>
    <w:p>
      <w:pPr>
        <w:autoSpaceDN w:val="0"/>
        <w:autoSpaceDE w:val="0"/>
        <w:widowControl/>
        <w:spacing w:line="220" w:lineRule="exact" w:before="4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1942.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 “Letter to Chimanlal N. Shah”,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24-5-1945 which deals with the same subject, Gandhiji did not visit Panchgani in </w:t>
      </w:r>
      <w:r>
        <w:rPr>
          <w:rFonts w:ascii="Times" w:hAnsi="Times" w:eastAsia="Times"/>
          <w:b w:val="0"/>
          <w:i w:val="0"/>
          <w:color w:val="000000"/>
          <w:sz w:val="18"/>
        </w:rPr>
        <w:t>that year.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26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purnamidam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learnt the reason for your fast from your letter to Kanam.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 that you fasted for 36 hours as atonement. If that was so, I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approve of the fast. At the same time I cannot say that it was wrong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Therefore my.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10636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1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pity your brother and sister-in-law or be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? What else can be the result when they cannot control their lust?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up to you to consider your duty in the matter. Any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by others is mere tautology. As for me, I am not a learned </w:t>
      </w:r>
      <w:r>
        <w:rPr>
          <w:rFonts w:ascii="Times" w:hAnsi="Times" w:eastAsia="Times"/>
          <w:b w:val="0"/>
          <w:i w:val="0"/>
          <w:color w:val="000000"/>
          <w:sz w:val="22"/>
        </w:rPr>
        <w:t>person in any sense. May God help you, your brother and sister-in-</w:t>
      </w:r>
      <w:r>
        <w:rPr>
          <w:rFonts w:ascii="Times" w:hAnsi="Times" w:eastAsia="Times"/>
          <w:b w:val="0"/>
          <w:i w:val="0"/>
          <w:color w:val="000000"/>
          <w:sz w:val="22"/>
        </w:rPr>
        <w:t>law. May it be well with the boy.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24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ILAVATI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S.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EDICAL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OLLEGE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40" w:lineRule="exact" w:before="3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Ishopanished, </w:t>
      </w:r>
      <w:r>
        <w:rPr>
          <w:rFonts w:ascii="Times" w:hAnsi="Times" w:eastAsia="Times"/>
          <w:b w:val="0"/>
          <w:i w:val="0"/>
          <w:color w:val="000000"/>
          <w:sz w:val="18"/>
        </w:rPr>
        <w:t>Invocation</w:t>
      </w:r>
    </w:p>
    <w:p>
      <w:pPr>
        <w:autoSpaceDN w:val="0"/>
        <w:autoSpaceDE w:val="0"/>
        <w:widowControl/>
        <w:spacing w:line="29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is incomplete.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ATMARAM RAMCHANDANI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ATMARAM,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Jairamdas has given me a cheque for Rs. 500/-. I shall use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amount for public work of some kind.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 will devote your time to constructive work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suggested by me.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Atmaram Ramchandani Papers. Courtesy 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CHOITHRAM GIDWANI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CHOITHRAM,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that I have been working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am sending you a copy of the letter Bhulabhai has written.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he has given is the one supported by all the eminent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the world over. I can testify to it. I can understand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 has accepted this case. He has plenty of money.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he has not accepted the case for the sake of the money.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case as a lawyer and has kept politics out of it.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proud of it and we should pray that truth alone may triumph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Khuhro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guilty he may be proved so. This does not happen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of today. We often find the guilty being acquitted.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give up hope on that account.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health is good. Write to me what new activity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Kripalani is starting. Jairamdas along with Devibehn and Premi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coming here today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M. A. Khuhro, Muslim League member; he was charged with murder of Allah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Bux, Premier of Sind, on May 14, 1943, but was acquitted on final appeal.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676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BHULABHAI DESAI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BHULABHAI,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sat down to write this letter after the morning prayer, </w:t>
      </w:r>
      <w:r>
        <w:rPr>
          <w:rFonts w:ascii="Times" w:hAnsi="Times" w:eastAsia="Times"/>
          <w:b w:val="0"/>
          <w:i w:val="0"/>
          <w:color w:val="000000"/>
          <w:sz w:val="22"/>
        </w:rPr>
        <w:t>i. e., at about 6 o’clock. I saw your letter last evening.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with the sole desire that you should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 position you occupy. I hesitate to write because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official authority. There is a very big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yourlegal style and my own old-fashioned one or rather between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knowledge and mine. I am saying this deliberately and not </w:t>
      </w:r>
      <w:r>
        <w:rPr>
          <w:rFonts w:ascii="Times" w:hAnsi="Times" w:eastAsia="Times"/>
          <w:b w:val="0"/>
          <w:i w:val="0"/>
          <w:color w:val="000000"/>
          <w:sz w:val="22"/>
        </w:rPr>
        <w:t>through false modesty. I learnt while studying law and practising it—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always acted upon the understanding—that a lawyer,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accepted the brief of an untruthful case should give it up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he realizes its untruthfulness, that is, ask for a verdict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client. I know that there is a section of the bar which holds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view. They ask what the function of the judge would be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himself were to sit in judgment on his case.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held, and hold even today, that that section is mistaken. This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view. I find the whole of your argument unconvincing.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no concern either to you or to me whether it is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or the non-League Muslims. If the case of those who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views from ours is just, I would come forward to support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opposition from everybody else, but if a case is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support it even if it were my own son’s. I also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Khuhro’s brief should not be rejected merely on the ground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believed to be inciting the Hurs. But, if after having accepted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and studied it, I felt that he was guilty, my moral sense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me that, if permitted by the client, I should plead guilty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punishment. But if he should not permit me, I would request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release me and engage another lawyer. I remember having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two Muslim clients. In one case I asked for a verdict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client and in another admitted the client’s guilts and got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much reduced and ultimately had him released after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undergone some years of imprisonment. I therefore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request you that if, after examining the papers of Khuhro’s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you feel that he is innocent, you should fight for him,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he is guilty, you should advise him to plead guilty or ask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relieve you. This is but a suggestion from me. If, after weighing it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you do not approve of it, reject it. Do not look to the person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has given advice; only think over the advice.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desired by you, I am sending your letter to Choithram.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have written to you. I also believe that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formed prejudiced views. But that is a characteristic not only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life but of that of the whole world. We have observed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balanced men have not been able to shed this weakness.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pay attention to Choithram’s shortcomings. If you find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in his otherwise faulty reasoning, accept it.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Choithram the argument I have put before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amenclosing a copy of the letter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regarding Chimur-Ashti. Please see </w:t>
      </w:r>
      <w:r>
        <w:rPr>
          <w:rFonts w:ascii="Times" w:hAnsi="Times" w:eastAsia="Times"/>
          <w:b w:val="0"/>
          <w:i w:val="0"/>
          <w:color w:val="000000"/>
          <w:sz w:val="22"/>
        </w:rPr>
        <w:t>to it that those prisoners are not hanged.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Bhulabhai Desai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MUNNALAL G. SHAH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sent a wire to Amtul Salaam.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one to Satis Babu also or written to him. Kanchan will get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be happy. Let her get some experience there.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keen on returning to Sevagram, let her do 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assumed a fairly heavy burden. Learn to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closed, while remaining awake, and efface yourself completely.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fortunate, you may even have a vision of God. In any case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guidance in the performance of your daily duties.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mango tree does not start bearing fruit in a day. Fix the tenure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office of the Manager, after which he can be changed.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let it be as brief as possible. Keep the accounts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and independent. The Ministers keep changing but the Bank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England has been going on for centuries. Its history is worth </w:t>
      </w:r>
      <w:r>
        <w:rPr>
          <w:rFonts w:ascii="Times" w:hAnsi="Times" w:eastAsia="Times"/>
          <w:b w:val="0"/>
          <w:i w:val="0"/>
          <w:color w:val="000000"/>
          <w:sz w:val="22"/>
        </w:rPr>
        <w:t>pondering over. Its Annual General Meeting lasts just thirteen and a</w:t>
      </w:r>
    </w:p>
    <w:p>
      <w:pPr>
        <w:autoSpaceDN w:val="0"/>
        <w:autoSpaceDE w:val="0"/>
        <w:widowControl/>
        <w:spacing w:line="220" w:lineRule="exact" w:before="6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Kanchan M. Shah”, 6-6-1945.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half minutes and a few seconds. That institution subscribes to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>of few words and more action.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Chowdhary is for all practical purposes an inmate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Ashram. We ought to find accommodation for him,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the inconvenience.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8450. Also C.W. 5581.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K. M. MUNSHI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are suffering from fever and tonsillitis.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you will get well there? In your condition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You will not get elesewhere the help you can in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June the climate is not bad. However, treat this as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noted what you say regarding Kasturba Memorial Office. </w:t>
      </w:r>
      <w:r>
        <w:rPr>
          <w:rFonts w:ascii="Times" w:hAnsi="Times" w:eastAsia="Times"/>
          <w:b w:val="0"/>
          <w:i w:val="0"/>
          <w:color w:val="000000"/>
          <w:sz w:val="22"/>
        </w:rPr>
        <w:t>It was Bapa’s suggestion. It is a good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shall one say about the climate in England!</w:t>
      </w:r>
    </w:p>
    <w:p>
      <w:pPr>
        <w:autoSpaceDN w:val="0"/>
        <w:autoSpaceDE w:val="0"/>
        <w:widowControl/>
        <w:spacing w:line="220" w:lineRule="exact" w:before="2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16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hoping to reach Sevagram in the beginning of July.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7687. Courtesy: K. M. Munshi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JEHANGIR PATEL</w:t>
      </w:r>
    </w:p>
    <w:p>
      <w:pPr>
        <w:autoSpaceDN w:val="0"/>
        <w:autoSpaceDE w:val="0"/>
        <w:widowControl/>
        <w:spacing w:line="244" w:lineRule="exact" w:before="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JEHANGIR,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needlessly unhappy. Dinshaw’s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stay in Poona as long as he can. He gave me a massage. He left </w:t>
      </w:r>
      <w:r>
        <w:rPr>
          <w:rFonts w:ascii="Times" w:hAnsi="Times" w:eastAsia="Times"/>
          <w:b w:val="0"/>
          <w:i w:val="0"/>
          <w:color w:val="000000"/>
          <w:sz w:val="22"/>
        </w:rPr>
        <w:t>only yesterday. He will come again either on the 15th or 16th.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only three experts who can massage me—Sushila-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saying is, “One remembers the advice of the master only till one </w:t>
      </w:r>
      <w:r>
        <w:rPr>
          <w:rFonts w:ascii="Times" w:hAnsi="Times" w:eastAsia="Times"/>
          <w:b w:val="0"/>
          <w:i w:val="0"/>
          <w:color w:val="000000"/>
          <w:sz w:val="18"/>
        </w:rPr>
        <w:t>reaches the gate”.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behn, Pyarelal and Kanu. These days mostly Kanu massages me. Gen-</w:t>
      </w:r>
      <w:r>
        <w:rPr>
          <w:rFonts w:ascii="Times" w:hAnsi="Times" w:eastAsia="Times"/>
          <w:b w:val="0"/>
          <w:i w:val="0"/>
          <w:color w:val="000000"/>
          <w:sz w:val="22"/>
        </w:rPr>
        <w:t>erally I go to sleep while taking the massage.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should either recover or get relief from suffering. Please </w:t>
      </w:r>
      <w:r>
        <w:rPr>
          <w:rFonts w:ascii="Times" w:hAnsi="Times" w:eastAsia="Times"/>
          <w:b w:val="0"/>
          <w:i w:val="0"/>
          <w:color w:val="000000"/>
          <w:sz w:val="22"/>
        </w:rPr>
        <w:t>tell her that I think of her often.</w:t>
      </w:r>
    </w:p>
    <w:p>
      <w:pPr>
        <w:autoSpaceDN w:val="0"/>
        <w:autoSpaceDE w:val="0"/>
        <w:widowControl/>
        <w:spacing w:line="220" w:lineRule="exact" w:before="2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84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EHANGIR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HURCHGATE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RASIKLAL PARIKH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RASIKLAL,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everything you have sent me. My views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radically different from yours. The small States should straightaway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openly hand over power to the people. They should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people. This is the only path by taking which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survive. The steps you have taken will be in vain. You yourself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swallow this draught and, even if you do,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persuade the princely States to swallow it. So it is better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involve me in this business. Seek Khersaheb’s advice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says. I see the point of Dr. Jayakar’s advice. He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advice as a lawyer. But I do not see my place in any of this. I </w:t>
      </w:r>
      <w:r>
        <w:rPr>
          <w:rFonts w:ascii="Times" w:hAnsi="Times" w:eastAsia="Times"/>
          <w:b w:val="0"/>
          <w:i w:val="0"/>
          <w:color w:val="000000"/>
          <w:sz w:val="22"/>
        </w:rPr>
        <w:t>have drawn a line. It is enough if I do not deviate from it.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74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ASIKLAL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ARIKH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ATHIAWAR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OLITICAL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ONFERENCE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ORAVARNAGAR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ATHIAWAR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0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BALVANTSINHA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telegram from Chi. Hoshiari and then, yesterday,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came. My advice to Hoshiari’s father is that he should not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her away till I come and since he has arrived in the Ashram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await my return and share the work in the Ashram, so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learn something, gain some experience and at the same time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burden on the Ashram. Hoshiari is as dear to me as she is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If Hoshiari had felt dissatisfied I would not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anything.But she is quite happy there, is getting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progress. The Ashram is not perfect, but it is not a bad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 done any harm to anyone. Many have risen by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Those who are good have never felt inconvenienced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Hoshiari’s father should therefore rest assured that Hoshiari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harmed by living in the Ashram. The rest when I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can but request Hoshiari’s father that if he cannot stay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a month, he should not take away Hoshiari with him. If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my letters it is decided that Hoshiari should go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with her father but you should accompany her.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at the Ashram are going on well. We shall talk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servants when we meet.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HOSHIARI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HOSHIARI,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As soon as I received Balvantsinha’s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wire and also wrote to him. I have decided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stay on till I return. Convey this humbly but firmly to Father. Your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Manager, Sevagram Ashram”, 7-6-1945.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will set everything right. True humility is filled with ahimsa. </w:t>
      </w:r>
      <w:r>
        <w:rPr>
          <w:rFonts w:ascii="Times" w:hAnsi="Times" w:eastAsia="Times"/>
          <w:b w:val="0"/>
          <w:i w:val="0"/>
          <w:color w:val="000000"/>
          <w:sz w:val="22"/>
        </w:rPr>
        <w:t>Learn everything thoroughly. You must have known from Balvan-</w:t>
      </w:r>
      <w:r>
        <w:rPr>
          <w:rFonts w:ascii="Times" w:hAnsi="Times" w:eastAsia="Times"/>
          <w:b w:val="0"/>
          <w:i w:val="0"/>
          <w:color w:val="000000"/>
          <w:sz w:val="22"/>
        </w:rPr>
        <w:t>tsinha’s letter what advice I have given to Father.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HAREKRUSHNA MAHTAB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MAHTAB,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what you have told the Press. If we must criticize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Rajaji, it should be done in a straightforward manner. Do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or to appear in newspapers? You cannot do both simultaneously.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I want you to realize that I do not like your behaviour.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my opinion. You will do what you think is proper.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some regard for me, I thought it was my duty to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>much.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7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AREKRUSHNA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AHTAB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AHYABHAI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68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RADHA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this. I intend to write to you only in the national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Mahmud gave me your English letter. It is beautiful. But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beauty in the national language. Your Son will have come by </w:t>
      </w:r>
      <w:r>
        <w:rPr>
          <w:rFonts w:ascii="Times" w:hAnsi="Times" w:eastAsia="Times"/>
          <w:b w:val="0"/>
          <w:i w:val="0"/>
          <w:color w:val="000000"/>
          <w:sz w:val="22"/>
        </w:rPr>
        <w:t>now. Convey my blessings to him.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SHYAMLAL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my approval for appointing </w:t>
      </w:r>
      <w:r>
        <w:rPr>
          <w:rFonts w:ascii="Times" w:hAnsi="Times" w:eastAsia="Times"/>
          <w:b w:val="0"/>
          <w:i w:val="0"/>
          <w:color w:val="000000"/>
          <w:sz w:val="22"/>
        </w:rPr>
        <w:t>Manohar Dhotre to look after the accounts, etc., for 1_ months.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 copy letters in ink so that the original does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to be written in pencil.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6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HYAMLALJI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ASTURBA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TARACHAND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TARACHAND,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very clear. It will help me. I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slack. I am sending the letter to Sriman Narayan. I shall take a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after consulting him and shall write to you again.</w:t>
      </w:r>
    </w:p>
    <w:p>
      <w:pPr>
        <w:autoSpaceDN w:val="0"/>
        <w:autoSpaceDE w:val="0"/>
        <w:widowControl/>
        <w:spacing w:line="220" w:lineRule="exact" w:before="46" w:after="302"/>
        <w:ind w:left="0" w:right="2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ARACHAND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HATHAM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INES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 w:num="2" w:equalWidth="0">
            <w:col w:w="3448" w:space="0"/>
            <w:col w:w="30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4" w:bottom="358" w:left="1440" w:header="720" w:footer="720" w:gutter="0"/>
          <w:cols w:num="2" w:equalWidth="0">
            <w:col w:w="3448" w:space="0"/>
            <w:col w:w="30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TELEGRAM TO BALVANTSINHA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ALVANTSINHA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66" w:lineRule="exact" w:before="0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30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REPLIED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EARLIER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HOSHIARI’S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FATHER        SHOULD         REMAIN         TILL         MY         RETURN.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LETTER TO LORD SAMUEL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of 25th July, 1944. Perhaps you are right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lapse of time it would not be very profitable to enter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discussion of the various points raised by your speech in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 of Lords.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point in your letter however which challenges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You have adduced two passages from my writings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remarks in the House of Lords that “When Mr. Gandhi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British Government to quit India, he said it would be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to take delivery.” This, you have argued, connotes totalita-</w:t>
      </w:r>
      <w:r>
        <w:rPr>
          <w:rFonts w:ascii="Times" w:hAnsi="Times" w:eastAsia="Times"/>
          <w:b w:val="0"/>
          <w:i w:val="0"/>
          <w:color w:val="000000"/>
          <w:sz w:val="22"/>
        </w:rPr>
        <w:t>rian spirit in the Congress.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full text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referred to in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 Copies of these are enclosed for easy reference.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passages cited by you are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June 15,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1940, and December 3, 1938, respectively. You will not fail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no relevancy to the point at issue.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in connection with its “Quit India” demand inAugust 1942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Manager, Sevagram Ashram”, 7-6-1945 and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Balvantsinha”, 7-6-1945.</w:t>
      </w:r>
    </w:p>
    <w:p>
      <w:pPr>
        <w:autoSpaceDN w:val="0"/>
        <w:autoSpaceDE w:val="0"/>
        <w:widowControl/>
        <w:spacing w:line="222" w:lineRule="exact" w:before="1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Herbert Louis Samuel, Liberal leader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embodied in the official declaration of its President, Maulana 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Kalam Azad to which I have referred in my last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you.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the Congress still stands committed and one fails to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my writings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have upon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however is that the quotations given by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bearing the totalitarian interpretation you have put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British Government have often declared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part with power if there was a body in India ready and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charge. What is wrong in the Congress trying to qualify itself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onerous duty? That it does not want power for itself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people of India is made absolutely clear by me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article from which you have quoted. Here is the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>extract: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non-violence forbids the Congress from standing aloof and riding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high horse as the opponents say. On the contrary it has to woo all parties,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disarm suspicion and create trust in its </w:t>
      </w:r>
      <w:r>
        <w:rPr>
          <w:rFonts w:ascii="Times" w:hAnsi="Times" w:eastAsia="Times"/>
          <w:b w:val="0"/>
          <w:i/>
          <w:color w:val="000000"/>
          <w:sz w:val="18"/>
        </w:rPr>
        <w:t>bona fides.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the normal goal of every party in a democratic State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aspire to convert the whole country to its view and to become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mouthpiece? Does not the party in power in the House of Commons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delivery of the machinery of administration from the outgoing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party—its predecessor? And is not the formation of coalition cabinets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party system of government an exception rather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rule? Then how can the refusal of the Congress to sacrifice or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its ideal for the sake of securing unanimity with other parties be </w:t>
      </w:r>
      <w:r>
        <w:rPr>
          <w:rFonts w:ascii="Times" w:hAnsi="Times" w:eastAsia="Times"/>
          <w:b w:val="0"/>
          <w:i w:val="0"/>
          <w:color w:val="000000"/>
          <w:sz w:val="22"/>
        </w:rPr>
        <w:t>called totalitarian?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second passage from the article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it is only necessary to point out that it was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itself that called upon the Congress to secure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with the States, at the Second Round Table Conference.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could therefore be nothing wrong in its inviting the Princes to </w:t>
      </w:r>
      <w:r>
        <w:rPr>
          <w:rFonts w:ascii="Times" w:hAnsi="Times" w:eastAsia="Times"/>
          <w:b w:val="0"/>
          <w:i w:val="0"/>
          <w:color w:val="000000"/>
          <w:sz w:val="22"/>
        </w:rPr>
        <w:t>treat with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essential fact to remember in this connection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no other sanction except that of persuasion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self-suffering, any other being precluded by its creed.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is not violence, euphemistically called physical force,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>and backbone of the totalitarian spirit? If it is, and if you believe in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Samuel”, 15-5-1943.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non-violence and also of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youcannot accuse either Of the totalitarian spirit.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autoSpaceDN w:val="0"/>
        <w:autoSpaceDE w:val="0"/>
        <w:widowControl/>
        <w:spacing w:line="240" w:lineRule="exact" w:before="22" w:after="298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24" w:right="138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Enclosures: 2</w:t>
      </w:r>
    </w:p>
    <w:p>
      <w:pPr>
        <w:sectPr>
          <w:type w:val="continuous"/>
          <w:pgSz w:w="9360" w:h="12960"/>
          <w:pgMar w:top="524" w:right="1386" w:bottom="356" w:left="1440" w:header="720" w:footer="720" w:gutter="0"/>
          <w:cols w:num="2" w:equalWidth="0">
            <w:col w:w="3248" w:space="0"/>
            <w:col w:w="328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86" w:bottom="356" w:left="1440" w:header="720" w:footer="720" w:gutter="0"/>
          <w:cols w:num="2" w:equalWidth="0">
            <w:col w:w="3248" w:space="0"/>
            <w:col w:w="328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ISCOUNT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AMUEL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.,&amp;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32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ORCHESTER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ERRACE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W. 2 (E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Enclosures: “Two Parties”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(Harijan, </w:t>
      </w:r>
      <w:r>
        <w:rPr>
          <w:rFonts w:ascii="Times" w:hAnsi="Times" w:eastAsia="Times"/>
          <w:b w:val="0"/>
          <w:i w:val="0"/>
          <w:color w:val="000000"/>
          <w:sz w:val="22"/>
        </w:rPr>
        <w:t>June 15, 1940)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“States and the People” (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December 3, 1938)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1942-44</w:t>
      </w:r>
      <w:r>
        <w:rPr>
          <w:rFonts w:ascii="Times" w:hAnsi="Times" w:eastAsia="Times"/>
          <w:b w:val="0"/>
          <w:i w:val="0"/>
          <w:color w:val="000000"/>
          <w:sz w:val="18"/>
        </w:rPr>
        <w:t>, pp. 84-6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BHARATAN KUMARAPPA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am going through your book, but I am crawling like </w:t>
      </w:r>
      <w:r>
        <w:rPr>
          <w:rFonts w:ascii="Times" w:hAnsi="Times" w:eastAsia="Times"/>
          <w:b w:val="0"/>
          <w:i w:val="0"/>
          <w:color w:val="000000"/>
          <w:sz w:val="22"/>
        </w:rPr>
        <w:t>a snail, which I hope you do not mind.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edited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 as a matter of cruel necessity.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even repeat the performance. But I know that my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would be much better understood, and would reach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readers. There is force however in what you say. But I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devote time to arguing.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7"/>
        <w:gridCol w:w="3267"/>
      </w:tblGrid>
      <w:tr>
        <w:trPr>
          <w:trHeight w:hRule="exact" w:val="1116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HARATAN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UMARAPPA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 I. V. I. A.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AGANWADI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6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reply dated July 2,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: “I am still not convin-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ced       . . . . C ngress, you said, would ‘take delivery’; and you urge that that is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as justifiable because Congress sincerely wishes to embrace all parties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do so. Yes, but while the taking of delivery is to be immediate and certain </w:t>
      </w:r>
      <w:r>
        <w:rPr>
          <w:rFonts w:ascii="Times" w:hAnsi="Times" w:eastAsia="Times"/>
          <w:b w:val="0"/>
          <w:i w:val="0"/>
          <w:color w:val="000000"/>
          <w:sz w:val="18"/>
        </w:rPr>
        <w:t>the other is still in the future and, it cannot be denied, is problematical.”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type w:val="continuous"/>
          <w:pgSz w:w="9360" w:h="12960"/>
          <w:pgMar w:top="524" w:right="138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MAURICE FRYDMAN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under promise to behave yourself and be well. No </w:t>
      </w:r>
      <w:r>
        <w:rPr>
          <w:rFonts w:ascii="Times" w:hAnsi="Times" w:eastAsia="Times"/>
          <w:b w:val="0"/>
          <w:i w:val="0"/>
          <w:color w:val="000000"/>
          <w:sz w:val="22"/>
        </w:rPr>
        <w:t>thoughtless experiments allowed.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16 Poles, send me the draft you would like me to sign.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signature of any value in such a case? But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>anticipate my judgment. I shall know when the draft is before me.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HARATANANDJI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ASSAWALA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LINIC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UMBALLA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MOHAN KUMARAMANGALAM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MOHAN,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have your cuttings. They are interesting and ably written.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2"/>
        </w:rPr>
        <w:t>doing what I</w:t>
      </w:r>
      <w:r>
        <w:rPr>
          <w:rFonts w:ascii="Times" w:hAnsi="Times" w:eastAsia="Times"/>
          <w:b w:val="0"/>
          <w:i w:val="0"/>
          <w:color w:val="000000"/>
          <w:sz w:val="22"/>
        </w:rPr>
        <w:t>can in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make no public use of this correspondence.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6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UMARAMANGALAM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HAWAN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ANDHURST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-4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MADHAVDAS G. KAPADIA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read your letter. Dr. Krishnavarma is an obliging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gentleman. He has kept you there at my request. I could not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else. So far as I know, he is there not to fleece the patients.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loves giving this kind of treatment. In any case he doesn’t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anything in your case. I have pressed him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he will be incurring on your account.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showed interest in your case. I am glad also that Manilal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key from you and you have given it. I have told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pay all the expenses that may be incurred whether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or some other account. You need not worry at all.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Krishnavarma says. He is competent and I have full faith in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your treatment. Remember that you had tried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suicide. God saved you. Now make up your mind that you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 and get well.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G.N. 2721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RAMASWAMI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RAMASWAMI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at any rate reply in Hindi to your English letter.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know that Lady Tata was still alive. Where does she figure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this? Where does she live? Please write to me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You can come to the Ashram in July.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170" w:val="left"/>
          <w:tab w:pos="5270" w:val="left"/>
          <w:tab w:pos="5430" w:val="left"/>
        </w:tabs>
        <w:autoSpaceDE w:val="0"/>
        <w:widowControl/>
        <w:spacing w:line="298" w:lineRule="exact" w:before="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133. LETTER TO MUNNALAL G. SHAH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8, 1945 </w:t>
      </w: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accompanying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>tell him this: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 w:num="2" w:equalWidth="0">
            <w:col w:w="3947" w:space="0"/>
            <w:col w:w="25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If what he writes is true,</w:t>
      </w:r>
    </w:p>
    <w:p>
      <w:pPr>
        <w:sectPr>
          <w:type w:val="nextColumn"/>
          <w:pgSz w:w="9360" w:h="12960"/>
          <w:pgMar w:top="526" w:right="1404" w:bottom="358" w:left="1440" w:header="720" w:footer="720" w:gutter="0"/>
          <w:cols w:num="2" w:equalWidth="0">
            <w:col w:w="3947" w:space="0"/>
            <w:col w:w="256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not go to Khadi Vidyalaya for training. Stay here,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labour, have your daily meals and learn what you can.”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put m sufficient physical labour and if you feel inclined,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Do not give him a separate room. He will rest wherever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is available. If we can discontinue the practice of assigning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to each person, we shall be able to accommodate more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keep him if he does not observe all the rules. In this way we </w:t>
      </w:r>
      <w:r>
        <w:rPr>
          <w:rFonts w:ascii="Times" w:hAnsi="Times" w:eastAsia="Times"/>
          <w:b w:val="0"/>
          <w:i w:val="0"/>
          <w:color w:val="000000"/>
          <w:sz w:val="22"/>
        </w:rPr>
        <w:t>can even test whether such persons are sincere or not.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Ramaswami’s letter is enclosed. Read it and show it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file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dropped him an ordinary postcard.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8449. Also C.W. 5582.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GOVIND REDDY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GOVIND REDDY,</w:t>
      </w:r>
    </w:p>
    <w:p>
      <w:pPr>
        <w:autoSpaceDN w:val="0"/>
        <w:tabs>
          <w:tab w:pos="550" w:val="left"/>
          <w:tab w:pos="40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forwarded your letter to the manager of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him to do what he thinks proper.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see him.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130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Govind Reddy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MITHUBEHN PETIT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MITHUBEHN,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get a letter from you after a long time.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eat the mangoes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prasadi.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description you give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very good. However, I do not like your keeping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Where is one to lay the blame for your illness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at your disposal—on the means or on you or on the doctors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all? I understand about Kalyanji. He is also quite busy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work. Is he all right?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p>
      <w:pPr>
        <w:autoSpaceDN w:val="0"/>
        <w:autoSpaceDE w:val="0"/>
        <w:widowControl/>
        <w:spacing w:line="266" w:lineRule="exact" w:before="22" w:after="0"/>
        <w:ind w:left="0" w:right="8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ITHUBEHN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ETIT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AROLI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NIRMALA GANDHI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sure you have done the wise thing in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Delhi [to look after Sumi]. As it is; neither you nor Usha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keen on going to Simla. Sumi is being looked after quite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there is no meaning in your going there. Devdas’s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[to go to Delhi] shows his love for you. True love lies in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submitting at all to such love. This increases mutual love.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 keep advising [Sumi] not to keep awake at the cost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Usha may write whenever she feels like it. It is yours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Ramdas’s duty to improve in health. Kanam is well.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givetrouble to anyone. He talks a lot. I have shown him the [three] </w:t>
      </w:r>
      <w:r>
        <w:rPr>
          <w:rFonts w:ascii="Times" w:hAnsi="Times" w:eastAsia="Times"/>
          <w:b w:val="0"/>
          <w:i w:val="0"/>
          <w:color w:val="000000"/>
          <w:sz w:val="22"/>
        </w:rPr>
        <w:t>monkey gurus.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IRMALA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HALASI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67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SATIS CHANDRA DAS GUPTA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autoSpaceDN w:val="0"/>
        <w:tabs>
          <w:tab w:pos="550" w:val="left"/>
          <w:tab w:pos="54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send a copy of your letter to the Madhukosh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sent one already? Please let me know. What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certainly startled me. I have received both the samples of honey.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DEVRAJ SETHI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DEVRAJ,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like to have Vidyavati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Nayee Talim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However, I am afraid that that work demands hard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Vidyavati will not be up to it. I would advise her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Ashadevi.</w:t>
      </w:r>
    </w:p>
    <w:p>
      <w:pPr>
        <w:autoSpaceDN w:val="0"/>
        <w:tabs>
          <w:tab w:pos="550" w:val="left"/>
          <w:tab w:pos="3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meet the Acharya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Panchgani, now that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getting down from here by the end of the month?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EVRAJ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UNJAB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Apiaries near Mahabaleshwar where work was done scientifically with </w:t>
      </w:r>
      <w:r>
        <w:rPr>
          <w:rFonts w:ascii="Times" w:hAnsi="Times" w:eastAsia="Times"/>
          <w:b w:val="0"/>
          <w:i w:val="0"/>
          <w:color w:val="000000"/>
          <w:sz w:val="18"/>
        </w:rPr>
        <w:t>everything swadeshi. Gandhiji had visited the apiaries on May 2.</w:t>
      </w:r>
    </w:p>
    <w:p>
      <w:pPr>
        <w:autoSpaceDN w:val="0"/>
        <w:autoSpaceDE w:val="0"/>
        <w:widowControl/>
        <w:spacing w:line="220" w:lineRule="exact" w:before="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Principal, Kanya Gurukul, Dehradun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Vidyavati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JANAKIDEVI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do anything from here. I do not have that much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authority. I have sent your letter to Purushottamdas Tandon.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do whatever he can. See him.</w:t>
      </w:r>
    </w:p>
    <w:p>
      <w:pPr>
        <w:autoSpaceDN w:val="0"/>
        <w:autoSpaceDE w:val="0"/>
        <w:widowControl/>
        <w:spacing w:line="220" w:lineRule="exact" w:before="46" w:after="30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ANAKIDEVI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OVINDPUR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ARELI</w:t>
      </w:r>
    </w:p>
    <w:p>
      <w:pPr>
        <w:sectPr>
          <w:type w:val="continuous"/>
          <w:pgSz w:w="9360" w:h="12960"/>
          <w:pgMar w:top="726" w:right="1410" w:bottom="356" w:left="1440" w:header="720" w:footer="720" w:gutter="0"/>
          <w:cols w:num="2" w:equalWidth="0">
            <w:col w:w="3364" w:space="0"/>
            <w:col w:w="314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0" w:bottom="356" w:left="1440" w:header="720" w:footer="720" w:gutter="0"/>
          <w:cols w:num="2" w:equalWidth="0">
            <w:col w:w="3364" w:space="0"/>
            <w:col w:w="314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PURUSHOTTAMDAS TANDON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PURUSHOTTAMDAS TANDONJI,</w:t>
      </w:r>
    </w:p>
    <w:p>
      <w:pPr>
        <w:autoSpaceDN w:val="0"/>
        <w:autoSpaceDE w:val="0"/>
        <w:widowControl/>
        <w:spacing w:line="260" w:lineRule="exact" w:before="38" w:after="2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see the enclosed. Do what you think proper.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lady advising her to see you. I am awaiting your reply </w:t>
      </w:r>
      <w:r>
        <w:rPr>
          <w:rFonts w:ascii="Times" w:hAnsi="Times" w:eastAsia="Times"/>
          <w:b w:val="0"/>
          <w:i w:val="0"/>
          <w:color w:val="000000"/>
          <w:sz w:val="22"/>
        </w:rPr>
        <w:t>to my letter about Hindustani.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1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URUSHOTTAMDAS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ANDONJI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ROSSWATH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LLAHABAD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type w:val="continuous"/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KIKIBEHN LALVANI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KIKIBEHN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Pyarelalji has received your letter. Your English statements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question in my mind. When you cannot yourself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what is the point of getting them written and then signing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At the most do as Ba did. She narrated her anguish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Harilal’s behaviour to Devdas who translated it into English and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the newspapers saying that it was almost a literal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Ba had narrated to him. You must have seen it. Such writings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greater weight and with that the mother tongue will also gain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I will go to the extent of saying that whatever ideas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express them as they are either in Sindhi or Hindi.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translated into English is as useless as fruit ripened </w:t>
      </w:r>
      <w:r>
        <w:rPr>
          <w:rFonts w:ascii="Times" w:hAnsi="Times" w:eastAsia="Times"/>
          <w:b w:val="0"/>
          <w:i w:val="0"/>
          <w:color w:val="000000"/>
          <w:sz w:val="22"/>
        </w:rPr>
        <w:t>artificially.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IKIBEHN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ALVANI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ARACHI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DUNICHAND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DUNICHAND,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doing very good work. What I wrote </w:t>
      </w:r>
      <w:r>
        <w:rPr>
          <w:rFonts w:ascii="Times" w:hAnsi="Times" w:eastAsia="Times"/>
          <w:b w:val="0"/>
          <w:i w:val="0"/>
          <w:color w:val="000000"/>
          <w:sz w:val="22"/>
        </w:rPr>
        <w:t>about ‘imperialism’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being proved now.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Sevagram whenever you want to. I will go down from </w:t>
      </w:r>
      <w:r>
        <w:rPr>
          <w:rFonts w:ascii="Times" w:hAnsi="Times" w:eastAsia="Times"/>
          <w:b w:val="0"/>
          <w:i w:val="0"/>
          <w:color w:val="000000"/>
          <w:sz w:val="22"/>
        </w:rPr>
        <w:t>here by the end of the month.</w:t>
      </w:r>
    </w:p>
    <w:p>
      <w:pPr>
        <w:autoSpaceDN w:val="0"/>
        <w:autoSpaceDE w:val="0"/>
        <w:widowControl/>
        <w:spacing w:line="220" w:lineRule="exact" w:before="5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 of J. B. Kripalani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used the English expression.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all to the good that my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reach your wife. 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shows that whether I live for 125 years or not, you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to live long and will very soon remove the sufferings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of Dukhaidi.</w:t>
      </w:r>
    </w:p>
    <w:p>
      <w:pPr>
        <w:autoSpaceDN w:val="0"/>
        <w:autoSpaceDE w:val="0"/>
        <w:widowControl/>
        <w:spacing w:line="220" w:lineRule="exact" w:before="126" w:after="302"/>
        <w:ind w:left="0" w:right="2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sectPr>
          <w:pgSz w:w="9360" w:h="12960"/>
          <w:pgMar w:top="534" w:right="140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UNICHAND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RIPANANDAS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OTTAGE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MBALA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ITY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34" w:right="1406" w:bottom="356" w:left="1440" w:header="720" w:footer="720" w:gutter="0"/>
          <w:cols w:num="2" w:equalWidth="0">
            <w:col w:w="3902" w:space="0"/>
            <w:col w:w="261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06" w:bottom="356" w:left="1440" w:header="720" w:footer="720" w:gutter="0"/>
          <w:cols w:num="2" w:equalWidth="0">
            <w:col w:w="3902" w:space="0"/>
            <w:col w:w="261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MOHANLAL</w:t>
      </w:r>
    </w:p>
    <w:p>
      <w:pPr>
        <w:autoSpaceDN w:val="0"/>
        <w:autoSpaceDE w:val="0"/>
        <w:widowControl/>
        <w:spacing w:line="284" w:lineRule="exact" w:before="10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MOHANLAL,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You have done good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of Dukhaidi. You must work hard and remove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80" w:lineRule="exact" w:before="4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AJPATRAI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HAWAN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SHYAMLAL</w:t>
      </w:r>
    </w:p>
    <w:p>
      <w:pPr>
        <w:autoSpaceDN w:val="0"/>
        <w:autoSpaceDE w:val="0"/>
        <w:widowControl/>
        <w:spacing w:line="284" w:lineRule="exact" w:before="10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SHYAMLAL,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2nd. I would keep the girls not only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near the Ashram but in the Ashram itself. But there is no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still believe that we should have a permanent building of our </w:t>
      </w:r>
      <w:r>
        <w:rPr>
          <w:rFonts w:ascii="Times" w:hAnsi="Times" w:eastAsia="Times"/>
          <w:b w:val="0"/>
          <w:i w:val="0"/>
          <w:color w:val="000000"/>
          <w:sz w:val="22"/>
        </w:rPr>
        <w:t>own for such purposes. However, it is good that you have written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Dunichand”, 13-5-1945.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type w:val="continuous"/>
          <w:pgSz w:w="9360" w:h="12960"/>
          <w:pgMar w:top="534" w:right="140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Jajuji. The problem will be resolved some way or the other.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HYAMLALJI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RUST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CINDIA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STATE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Kasturba Gandhi National Memorial Trust Papers.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PRABHAVATI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letter. You are needlessly unhappy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released. You have to work out of jail and even in jail.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for one like you there is more work outside. But what of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capable of doing it. Do not worry at all. Come here, if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meet Jayaprakash is going to take time. Go from here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have the permission.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Father, I fervently hope that he may be relieved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crippled state.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of course good. I will go down from here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month. If the spectacles suit you, then never give them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on receiving letters saying “Prabhavati and Rajkumari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reached there”. But neither of you is here. Rajkumari has not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the order from the Government. She saw from the news-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that the restriction imposed on her had been lifted. Even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the intimation from the Government, she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soon as she must stay in Simla to help her brother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sister-in-law with their work. It seems she will be able to come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RABHAVATI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ISHWANATH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ARAI </w:t>
      </w:r>
      <w:r>
        <w:rPr>
          <w:rFonts w:ascii="Times" w:hAnsi="Times" w:eastAsia="Times"/>
          <w:b w:val="0"/>
          <w:i w:val="0"/>
          <w:color w:val="000000"/>
          <w:sz w:val="20"/>
        </w:rPr>
        <w:t>P. O.,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ARBHANGA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4-6-1945.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SUMATIBAI RAI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KUMARI SUMATIBAI,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have the strength, the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>the will for it, do work for the Kasturba Trust.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Ramkrishna Jaju that I am not replying to him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separately. May he get well soon.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4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UMATIBAI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EVIKASHRAM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HOLAPUR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UMA AGRAWAL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I have to take a decision about you, I can </w:t>
      </w:r>
      <w:r>
        <w:rPr>
          <w:rFonts w:ascii="Times" w:hAnsi="Times" w:eastAsia="Times"/>
          <w:b w:val="0"/>
          <w:i w:val="0"/>
          <w:color w:val="000000"/>
          <w:sz w:val="22"/>
        </w:rPr>
        <w:t>do that when I reach there in July.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 what you say about Hindustani. There should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dictionary of the words spoken in the villages. No language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without a dictionary. Dr. Tarachand and Sunderlalji alone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complete the dictionary. We shall have a little discussion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meet. The committee formed for this purpose has to evolve a </w:t>
      </w:r>
      <w:r>
        <w:rPr>
          <w:rFonts w:ascii="Times" w:hAnsi="Times" w:eastAsia="Times"/>
          <w:b w:val="0"/>
          <w:i w:val="0"/>
          <w:color w:val="000000"/>
          <w:sz w:val="22"/>
        </w:rPr>
        <w:t>composite language.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TELEGRAM TO SUKHDEV PRASAD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UKHDEV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ALGANJ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ASK         LOCAL         LEADERS.</w:t>
      </w:r>
    </w:p>
    <w:p>
      <w:pPr>
        <w:autoSpaceDN w:val="0"/>
        <w:autoSpaceDE w:val="0"/>
        <w:widowControl/>
        <w:spacing w:line="240" w:lineRule="exact" w:before="10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SAROJINI NAIDU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SINGER,</w:t>
      </w:r>
    </w:p>
    <w:p>
      <w:pPr>
        <w:autoSpaceDN w:val="0"/>
        <w:autoSpaceDE w:val="0"/>
        <w:widowControl/>
        <w:spacing w:line="260" w:lineRule="exact" w:before="3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yours of 13th ultimo just to give you a few lines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your great motherly affection. Your wire was good as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philosopher, who could put her philosophy to practice at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 brings out a mother’s affection at its best.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to love you best as a poetess, philosopher or </w:t>
      </w:r>
      <w:r>
        <w:rPr>
          <w:rFonts w:ascii="Times" w:hAnsi="Times" w:eastAsia="Times"/>
          <w:b w:val="0"/>
          <w:i w:val="0"/>
          <w:color w:val="000000"/>
          <w:sz w:val="22"/>
        </w:rPr>
        <w:t>mother? Tell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I, Book One, p. 111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lost her son;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Sarojini Naidu”, </w:t>
      </w:r>
      <w:r>
        <w:rPr>
          <w:rFonts w:ascii="Times" w:hAnsi="Times" w:eastAsia="Times"/>
          <w:b w:val="0"/>
          <w:i w:val="0"/>
          <w:color w:val="000000"/>
          <w:sz w:val="18"/>
        </w:rPr>
        <w:t>30-4-1945.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BHARATAN KUMARAPPA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possible, I want to give you something for every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Patrika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well therefore to remind me in time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 hint as to the subject on which you will like me to write.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J. C. [Kumarappa] will be quite well.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HARATAN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UMARAPPA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I. V. I. A.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MOHAN KUMARAMANGALAM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autoSpaceDE w:val="0"/>
        <w:widowControl/>
        <w:spacing w:line="212" w:lineRule="exact" w:before="5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MOHAN,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know Palme Dutt </w:t>
      </w:r>
      <w:r>
        <w:rPr>
          <w:rFonts w:ascii="Times" w:hAnsi="Times" w:eastAsia="Times"/>
          <w:b w:val="0"/>
          <w:i w:val="0"/>
          <w:color w:val="000000"/>
          <w:sz w:val="22"/>
        </w:rPr>
        <w:t>wish him success in his campaign.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726" w:right="1410" w:bottom="356" w:left="1440" w:header="720" w:footer="720" w:gutter="0"/>
          <w:cols w:num="2" w:equalWidth="0">
            <w:col w:w="3384" w:space="0"/>
            <w:col w:w="312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0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by name and fame. I do</w:t>
      </w:r>
    </w:p>
    <w:p>
      <w:pPr>
        <w:sectPr>
          <w:type w:val="nextColumn"/>
          <w:pgSz w:w="9360" w:h="12960"/>
          <w:pgMar w:top="726" w:right="1410" w:bottom="356" w:left="1440" w:header="720" w:footer="720" w:gutter="0"/>
          <w:cols w:num="2" w:equalWidth="0">
            <w:col w:w="3384" w:space="0"/>
            <w:col w:w="31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9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6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UMARAMANGALAM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ANDHURST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-4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Khadi Gramodyog Patrika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Rajani Palme-Dutt, communist leader, who was a contestant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Sparkbrook constituency of Birmingham against L. S. Amery, 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The letter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13-6-1945, as Gandhiji’s reply </w:t>
      </w:r>
      <w:r>
        <w:rPr>
          <w:rFonts w:ascii="Times" w:hAnsi="Times" w:eastAsia="Times"/>
          <w:b w:val="0"/>
          <w:i w:val="0"/>
          <w:color w:val="000000"/>
          <w:sz w:val="18"/>
        </w:rPr>
        <w:t>to “a request for a message” to the addressee “ in his election campaign”.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type w:val="continuous"/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A LETTER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9,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have that in my mind. Palme-Dutt is a well-known figure.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able to give a fight to Amery. Patel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do not know. Nor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too many Indians should stand for election. This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important election. It does not matter if he is defeated.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give in this case the same opinion that I did in Patel’s,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interpreted to mean that I am refusing to support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a communist. I have no such thought in my mind.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is worth understanding. If you do not follow it, ask me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don’t wish to post the letter today, it may be posted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 It is more important that you should understand my idea.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MRIDULA SARABHAI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your letter through Bapa. Bapa has noted on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“Mridu had not given anything in writing before. She has now.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discussed at the next meeting”. Let that be so. Your office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is in Bombay. Let it be there for the time being. Write to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Shantikumar has any difficulty. I take it that the assistants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continue.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health is good. We are going to have a quarrel if it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improve.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RIDULA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ARABHAI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ASTURBA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OUSE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-1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Palme-Dutt;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Purushottam Patel;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Purushottam Patel”, 4-6-1945.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A. S.,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left Mahabaleshwar long ago. I shall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too by the end of this month. I may leave even earlier.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reach Sevagram in July. Do not think about the six months.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 about your work. Finish it and come back.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Kanchan to Sodepur.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has written. You do not remember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become impatient.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should I do about Khan Saheb?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SHRIKRISHNADAS JAJU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JAJUJI,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Chi. Narandas’s appeal. If I can find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shall enclose it with this. In my view it would be a great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 the basis of the bank here. It can be a great thing if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In my opinion we should fully take part in it. And our part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only in accepting contributions. We shall not give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 that we shall take the yarn from persons offering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hank of it for Narandas’s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sutrayajna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a receipt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have to send an account of it to Narandas every week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month. This does not involve much work on our part and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in quite a lot. This would enhance the importance of this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8624. Courtesy: Narandas Gandhi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6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VICHITRA NARAYAN SHARMA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VICHITRA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 difficult problem. You should fearlessly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Gadodiaji and ask him what he wants. Let him go out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wants. Ask Jajuji also. Find out whom Dr. Sharma wants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appointed. I am managing with one letter to save time. Otherwise I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had to write three.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Copy to Dr. Sharma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p. 330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PRABHAKAR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Bring Babaji down to simple diet. He must get </w:t>
      </w:r>
      <w:r>
        <w:rPr>
          <w:rFonts w:ascii="Times" w:hAnsi="Times" w:eastAsia="Times"/>
          <w:b w:val="0"/>
          <w:i w:val="0"/>
          <w:color w:val="000000"/>
          <w:sz w:val="22"/>
        </w:rPr>
        <w:t>well somehow.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has been sent to Bhai Ramaswamy. That was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>his parents. I do not know if he has asked for anything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I take it that your health is perfect?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9030. Also C.W. 9154.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Manager, Gandhi Ashram, Meerut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SHANTA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It is bad to use the expression “two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four”. The shifting of the latrine will cost either Rs. 2 or Rs. 4.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we should calculate to the last anna. Only then will your </w:t>
      </w:r>
      <w:r>
        <w:rPr>
          <w:rFonts w:ascii="Times" w:hAnsi="Times" w:eastAsia="Times"/>
          <w:b w:val="0"/>
          <w:i w:val="0"/>
          <w:color w:val="000000"/>
          <w:sz w:val="22"/>
        </w:rPr>
        <w:t>account be complete. Your description is interesting and informative.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task is one of transformation of life. We should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or give it up even if it continues for ages. You have very aptly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the meaning of adult education.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Non-attachment is the right thing. Determination to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>achieve it is enough.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bank is a labour bank and its currency is yarn.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your grain banks and money banks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function.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5899. Courtesy: Munnalal G. Shah.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KASHINATH VAIDYA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KASHINATH VAIDYA,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June 6. I am doing all that I can.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happens.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1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ASHINATH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AIDYA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1307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ULTAN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AZAAR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YDERABAD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is from Pyarelal Papers.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PARVATI DINDWANIA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PARVATIBEHN,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About membership do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I myself do not know much about it. I was sorry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illness. Such being the case how can I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 the order? This, too, you must decide on your own.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measure your own strength. I can say this much,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the order because of your physical condition, no one can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hope you will regain your health. I cannot advise you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for a talk. Write to me whatever you want to say. I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people to come and see me. Your ill-health is also a reason </w:t>
      </w:r>
      <w:r>
        <w:rPr>
          <w:rFonts w:ascii="Times" w:hAnsi="Times" w:eastAsia="Times"/>
          <w:b w:val="0"/>
          <w:i w:val="0"/>
          <w:color w:val="000000"/>
          <w:sz w:val="22"/>
        </w:rPr>
        <w:t>for my refusing to let you come.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ARVATI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INDWANIA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] C. D</w:t>
      </w:r>
      <w:r>
        <w:rPr>
          <w:rFonts w:ascii="Times" w:hAnsi="Times" w:eastAsia="Times"/>
          <w:b w:val="0"/>
          <w:i w:val="0"/>
          <w:color w:val="000000"/>
          <w:sz w:val="16"/>
        </w:rPr>
        <w:t>INDWANIA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ASHMIRI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ATE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SUDHA KULKARNI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tabs>
          <w:tab w:pos="550" w:val="left"/>
          <w:tab w:pos="1030" w:val="left"/>
        </w:tabs>
        <w:autoSpaceDE w:val="0"/>
        <w:widowControl/>
        <w:spacing w:line="228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LAMBUS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ALIAS SUDHA,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ride while I walk. How can I make it? You wrote a letter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28th of May which I received on the 1st of June. You two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Ashram on that very day. How could my blessings reach you?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you calculate your timing, you will fall off the horse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drag down your husband with you. With this much advice,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 you both that you may succeed. Remember that a noble person </w:t>
      </w:r>
      <w:r>
        <w:rPr>
          <w:rFonts w:ascii="Times" w:hAnsi="Times" w:eastAsia="Times"/>
          <w:b w:val="0"/>
          <w:i w:val="0"/>
          <w:color w:val="000000"/>
          <w:sz w:val="22"/>
        </w:rPr>
        <w:t>like Balasaheb Kher is the President.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S.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UDHA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ULKARNI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OKHADA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Literally, tall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RAMNATH ‘SUMAN’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tabs>
          <w:tab w:pos="550" w:val="left"/>
          <w:tab w:pos="1010" w:val="left"/>
          <w:tab w:pos="2010" w:val="left"/>
        </w:tabs>
        <w:autoSpaceDE w:val="0"/>
        <w:widowControl/>
        <w:spacing w:line="228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RAMNATH ‘SUMAN’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wrote to me. I was under the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in Berar. Now you have joined the Hindi Sahitya Sammelan.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good. You must be knowing my views. I am trying to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Sammelan. From my own point of view I have broadened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definition of the national language. I had sown the seed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presided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Sammelan for the first time. Under the cir-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cumstances it is best for me to keep silent because you are one ofthe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office-bearers of the Sammelan. It will not be proper for 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18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163. LETTER TO SHYAMLAL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SHYAMLAL,</w:t>
      </w:r>
    </w:p>
    <w:p>
      <w:pPr>
        <w:autoSpaceDN w:val="0"/>
        <w:autoSpaceDE w:val="0"/>
        <w:widowControl/>
        <w:spacing w:line="240" w:lineRule="exact" w:before="5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forgotten, if I had ever known, that you are Ramnath’s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younger brother. Now when I recollect the two faces I can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much resemblance between the two of you.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Ramnath.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It is good that you had been to Wardha to look for a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office. It will be good if you get accommodation in the buildings </w:t>
      </w:r>
      <w:r>
        <w:rPr>
          <w:rFonts w:ascii="Times" w:hAnsi="Times" w:eastAsia="Times"/>
          <w:b w:val="0"/>
          <w:i w:val="0"/>
          <w:color w:val="000000"/>
          <w:sz w:val="22"/>
        </w:rPr>
        <w:t>of Rashtrabhasha Prachar Sabha or Bajajwadi or Maganwadi.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Bapa, Bajajwadi or Maganwadi will perhaps be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suitable. However, see it for yourself. I am only making a suggestion.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HYAMLALJI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MARAK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CINDIA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STATE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Hindi poet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At Indore, on April 30, 1935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6" w:right="135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VINA CHATTERJEE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handwriting is good but there is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improvement in it. Learn both the scripts well.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yourwork always gives satisfaction. Keep yourself fit. Tell Zohra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Mridulabehn had asked for her. What reply did she give </w:t>
      </w:r>
      <w:r>
        <w:rPr>
          <w:rFonts w:ascii="Times" w:hAnsi="Times" w:eastAsia="Times"/>
          <w:b w:val="0"/>
          <w:i w:val="0"/>
          <w:color w:val="000000"/>
          <w:sz w:val="22"/>
        </w:rPr>
        <w:t>her?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NEED FOR KHADI EDUCATION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10,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the khadi activity was started, the need began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for the workers to have a scientific knowledge of all the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production. Therefore, as early as 1927-’28 a school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in the Sabarmati Ashram to teach spinning and weaving.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activity grew and it became necessary to pay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>other aspects such as making khadi attractive to look at and 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priced, the lack of scientific knowledge of the subject began to be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every day. A few workers were able,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individual efforts and experience, to gather many useful bits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The tools were experimented on and improved.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 of khadi know that the late Shri Maganlal Gandhi worked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in this connection. It then became clear that it was very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khadi worker to learn the science of khadi. I have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beginning emphasized this. I prepared a questionnaire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things khadi workers ought to know. In 1937, I also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articles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article dated February 13, 1937,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opinion it should be made obligatory on every khadi worker engaged in </w:t>
      </w:r>
      <w:r>
        <w:rPr>
          <w:rFonts w:ascii="Times" w:hAnsi="Times" w:eastAsia="Times"/>
          <w:b w:val="0"/>
          <w:i w:val="0"/>
          <w:color w:val="000000"/>
          <w:sz w:val="18"/>
        </w:rPr>
        <w:t>any of the production centres of the A. I. S. A. to know the elements of this science.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Following this policy, khadi schools were later opened. A khadi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“What Khadi workers should know”, 13-2-1937.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was opened by the Central Office [of the A. I. S. A.].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syllabi for the “spinning workers”, “weaving workers” and “Khadi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Prathama” were prepared and arrangements were made to impart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according to them. It was also hoped then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the Charkha Sangh would join these schools by turns,and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their training. In order to save workers from any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difficulties, it was arranged to pay them, over and above their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salaries, travelling allowance and other allowances since it was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workers would have to spend more on food in an unfamiliar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One regrets however that the workers have not shown any </w:t>
      </w:r>
      <w:r>
        <w:rPr>
          <w:rFonts w:ascii="Times" w:hAnsi="Times" w:eastAsia="Times"/>
          <w:b w:val="0"/>
          <w:i w:val="0"/>
          <w:color w:val="000000"/>
          <w:sz w:val="22"/>
        </w:rPr>
        <w:t>increased enthusiasm for learning the khadi science.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Charkha Sangh has taken up the new work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obligatory on the part of khadi workers to train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khadi science. Without that it will be impossible to carry on the new </w:t>
      </w:r>
      <w:r>
        <w:rPr>
          <w:rFonts w:ascii="Times" w:hAnsi="Times" w:eastAsia="Times"/>
          <w:b w:val="0"/>
          <w:i w:val="0"/>
          <w:color w:val="000000"/>
          <w:sz w:val="22"/>
        </w:rPr>
        <w:t>khadi programme.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new programme, the sales depots too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be like production centres. Not only that; after some time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convert all khadi production centres and sales depots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education centres. It will then be unnecessary to send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schools for khadi training. We have to train in the science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all the workers, new as well as old.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charge of the branches are therefore requested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scrutinize the list of workers to assess what training a particular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and to make arrangements for such training to be given. 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workers should in this way be made and forwarded to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In order to make the training obligatory, we should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in salary dependent on the degree of khadi education possessed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worker. We should also accept the principle that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has to pass an examination. Those who fail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qualified. So long as we do not seriously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khadi education, how can we hope to succeed?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if we are true khadi workers, we should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awareness, as much knowledge and as much alertness as is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necessary for a member of the I. C. 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ANAND T. HINGORANI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Jairamdas is with me. I have asked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only to console you. Do get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HAMID KHAN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HAMID KHAN,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knew Ganesh Shankar Vidyarthi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regard for him. I have already given my view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memorial. You must know it. Go through it if you have not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so. You can’t raise a memorial by constructing a building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money. A man thinks that having given the money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his duty. Therefore, in my opinion, it will be a true memorial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Ganesh Shankar Vidyarthi if, at least in Kanpur, and as far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India, Hindus and Muslims should unite and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each other’s throats be prepared to lay down their lives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If this comes about, let me know and then ask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What is there in merely collecting money? Let me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who are on the Committee? And what are the grounds for </w:t>
      </w:r>
      <w:r>
        <w:rPr>
          <w:rFonts w:ascii="Times" w:hAnsi="Times" w:eastAsia="Times"/>
          <w:b w:val="0"/>
          <w:i w:val="0"/>
          <w:color w:val="000000"/>
          <w:sz w:val="22"/>
        </w:rPr>
        <w:t>believing that what has not been achieved so far will be achieved now?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aim of the Memorial Committee. That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memory of the deceased immortal, only bring ridicule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 rich men can jointly put up such buildings, give jobs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persons and thus deceive themselves and others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haveraised a memorial to Vidyarthiji. But I will regard it as a </w:t>
      </w:r>
      <w:r>
        <w:rPr>
          <w:rFonts w:ascii="Times" w:hAnsi="Times" w:eastAsia="Times"/>
          <w:b w:val="0"/>
          <w:i w:val="0"/>
          <w:color w:val="000000"/>
          <w:sz w:val="22"/>
        </w:rPr>
        <w:t>mockery.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Jairamdas Doulatram’s letter to the addressee,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>Jairamdas Doulatram to Anand T. Hingorani”, 10-6-1945.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killed while pacifying rioters during Hindu-Muslim riots on March </w:t>
      </w:r>
      <w:r>
        <w:rPr>
          <w:rFonts w:ascii="Times" w:hAnsi="Times" w:eastAsia="Times"/>
          <w:b w:val="0"/>
          <w:i w:val="0"/>
          <w:color w:val="000000"/>
          <w:sz w:val="18"/>
        </w:rPr>
        <w:t>25, 1931.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meant for you and your Committee and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This does not mean that I do not want to give my views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If you want, you can give it. My aim in writing this is to awaken </w:t>
      </w:r>
      <w:r>
        <w:rPr>
          <w:rFonts w:ascii="Times" w:hAnsi="Times" w:eastAsia="Times"/>
          <w:b w:val="0"/>
          <w:i w:val="0"/>
          <w:color w:val="000000"/>
          <w:sz w:val="22"/>
        </w:rPr>
        <w:t>you and make you do real work.</w:t>
      </w:r>
    </w:p>
    <w:p>
      <w:pPr>
        <w:autoSpaceDN w:val="0"/>
        <w:autoSpaceDE w:val="0"/>
        <w:widowControl/>
        <w:spacing w:line="220" w:lineRule="exact" w:before="46" w:after="282"/>
        <w:ind w:left="0" w:right="3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ANESH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MARAK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IL</w:t>
      </w:r>
      <w:r>
        <w:rPr>
          <w:rFonts w:ascii="Times" w:hAnsi="Times" w:eastAsia="Times"/>
          <w:b w:val="0"/>
          <w:i w:val="0"/>
          <w:color w:val="000000"/>
          <w:sz w:val="20"/>
        </w:rPr>
        <w:t>-K</w:t>
      </w:r>
      <w:r>
        <w:rPr>
          <w:rFonts w:ascii="Times" w:hAnsi="Times" w:eastAsia="Times"/>
          <w:b w:val="0"/>
          <w:i w:val="0"/>
          <w:color w:val="000000"/>
          <w:sz w:val="16"/>
        </w:rPr>
        <w:t>AHAL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</w:p>
    <w:p>
      <w:pPr>
        <w:sectPr>
          <w:type w:val="continuous"/>
          <w:pgSz w:w="9360" w:h="12960"/>
          <w:pgMar w:top="524" w:right="1414" w:bottom="356" w:left="1440" w:header="720" w:footer="720" w:gutter="0"/>
          <w:cols w:num="2" w:equalWidth="0">
            <w:col w:w="4292" w:space="0"/>
            <w:col w:w="22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5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356" w:left="1440" w:header="720" w:footer="720" w:gutter="0"/>
          <w:cols w:num="2" w:equalWidth="0">
            <w:col w:w="4292" w:space="0"/>
            <w:col w:w="22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N. G. RANGA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10, 1945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RANGA,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be able to follow if I write in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you? I like your correspondence with Prof. Humayun Kabir.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talk about it when we meet. In the mean time learn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5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N. G.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RINCIPAL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EASANTS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NSTITUTE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IDUBROLU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60" w:lineRule="exact" w:before="394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169. SPEECH TO RASHTRA SEVA DAL MEMBERS,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PANCHGANI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1945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congratulated the volunteers for having walked down to Panchgani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Wai in spite of the rain. He was sorry he could not invite them all to theprayer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hall. The hall belonged to a school. That they allowed him, a rebel, to hold a prayer </w:t>
      </w:r>
      <w:r>
        <w:rPr>
          <w:rFonts w:ascii="Times" w:hAnsi="Times" w:eastAsia="Times"/>
          <w:b w:val="0"/>
          <w:i w:val="0"/>
          <w:color w:val="000000"/>
          <w:sz w:val="18"/>
        </w:rPr>
        <w:t>meeting in their hall was the essence of the prayer. He knew that the volunteers did</w:t>
      </w:r>
    </w:p>
    <w:p>
      <w:pPr>
        <w:autoSpaceDN w:val="0"/>
        <w:autoSpaceDE w:val="0"/>
        <w:widowControl/>
        <w:spacing w:line="220" w:lineRule="exact" w:before="2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A. P. I. report, this is “the authorized version”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to about 300 volunteers at a function organized by Dr. B. D. Savant in Parsi </w:t>
      </w:r>
      <w:r>
        <w:rPr>
          <w:rFonts w:ascii="Times" w:hAnsi="Times" w:eastAsia="Times"/>
          <w:b w:val="0"/>
          <w:i w:val="0"/>
          <w:color w:val="000000"/>
          <w:sz w:val="18"/>
        </w:rPr>
        <w:t>Girls High School. Gandhiji spoke in Hindustani which was rendered into Marathi.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type w:val="continuous"/>
          <w:pgSz w:w="9360" w:h="12960"/>
          <w:pgMar w:top="52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all pray. He had been in close touch with volunteer organizations in India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1919. Yet he had not been able to make them prayer-minded. He had failed to </w:t>
      </w:r>
      <w:r>
        <w:rPr>
          <w:rFonts w:ascii="Times" w:hAnsi="Times" w:eastAsia="Times"/>
          <w:b w:val="0"/>
          <w:i w:val="0"/>
          <w:color w:val="000000"/>
          <w:sz w:val="18"/>
        </w:rPr>
        <w:t>create in them an enthusiasm for prayer.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he had explained to them right from the beginning that a volunteer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serve the people and serve them only through truth and non-violence.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very few men and women amongst them who had accepted truth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as their creed. He was convinced that real swaraj, that is, swaraj for the </w:t>
      </w:r>
      <w:r>
        <w:rPr>
          <w:rFonts w:ascii="Times" w:hAnsi="Times" w:eastAsia="Times"/>
          <w:b w:val="0"/>
          <w:i w:val="0"/>
          <w:color w:val="000000"/>
          <w:sz w:val="18"/>
        </w:rPr>
        <w:t>rich and the poor alike, could not be won except through truth and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just seen the end of a terrible war. It had made people doubt if truth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counted in this world. The Allies had won, but their victory had been the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superior arms and superior man-power. He could not enthuse over it as a victory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over falsehood. At the same time he wanted to make it clear to them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victory for the Axis would have been far worse. The Axis had accepted violence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creed. The Allies had not done so. They at least paid lip service to peace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freedom, and truth and non-violence. It was true that their actions belied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profession. A major part of humanity today consisted of oppressed and enslaved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nations. It was his conviction that, if India could win swaraj through truth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non-violence, she would be able to bring deliverance to all the other oppressed </w:t>
      </w:r>
      <w:r>
        <w:rPr>
          <w:rFonts w:ascii="Times" w:hAnsi="Times" w:eastAsia="Times"/>
          <w:b w:val="0"/>
          <w:i w:val="0"/>
          <w:color w:val="000000"/>
          <w:sz w:val="18"/>
        </w:rPr>
        <w:t>nations.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the volunteers were not clad in khadi. He had called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 the symbol of truth and non-violence and therefore also of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why it had found a place in the national flag. Therefore he exhorted them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spin and produce khadi for their own clothes. Thus they would help to combat the </w:t>
      </w:r>
      <w:r>
        <w:rPr>
          <w:rFonts w:ascii="Times" w:hAnsi="Times" w:eastAsia="Times"/>
          <w:b w:val="0"/>
          <w:i w:val="0"/>
          <w:color w:val="000000"/>
          <w:sz w:val="18"/>
        </w:rPr>
        <w:t>cloth shortage in the country and help the naked poor.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 he asked them all to learn Hindustani. Hindustani was the language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Mussalmans of North India spoke and which was written in Nagari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Urdu scripts. All those who spoke Hindustani did not know both the scripts.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wished to serve all should make it a point of honour to learn both the </w:t>
      </w:r>
      <w:r>
        <w:rPr>
          <w:rFonts w:ascii="Times" w:hAnsi="Times" w:eastAsia="Times"/>
          <w:b w:val="0"/>
          <w:i w:val="0"/>
          <w:color w:val="000000"/>
          <w:sz w:val="18"/>
        </w:rPr>
        <w:t>scripts.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11-6-1945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SILENCE-DAY NOTE TO BHULABHAI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all that is happening around us, I see danger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>partnership with the League.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is definite, namely, that until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are freed and can express their opinion, nothing </w:t>
      </w:r>
      <w:r>
        <w:rPr>
          <w:rFonts w:ascii="Times" w:hAnsi="Times" w:eastAsia="Times"/>
          <w:b w:val="0"/>
          <w:i w:val="0"/>
          <w:color w:val="000000"/>
          <w:sz w:val="22"/>
        </w:rPr>
        <w:t>can be done in the name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definite that if the Chimur-Ashti prisoners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prisoners are hanged, the situation will become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League’s attitude shows a change without any expectation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gain I will have no deal with it even if the Congress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consents. This is for you yourself to think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decide. You are in a better position to understand the truth than </w:t>
      </w:r>
      <w:r>
        <w:rPr>
          <w:rFonts w:ascii="Times" w:hAnsi="Times" w:eastAsia="Times"/>
          <w:b w:val="0"/>
          <w:i w:val="0"/>
          <w:color w:val="000000"/>
          <w:sz w:val="22"/>
        </w:rPr>
        <w:t>anybody else.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that is being made between the League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others seems to me dangerous from every point of view.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it safe to countenance any such position. Think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>over what you said last night regarding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40 per cent Congress quota include any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 Mahasabha or of Harijans? What about the Sikhs,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etc.? Whether you have discussed this with the League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is irrelevant here. When the time for final decision comes,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have to consider all these points. The Congress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the same position as the League. It will have to take into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interests in the country, whereas the League is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only of the Muslims supporting it. You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face all these complications. You will definitely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ship to port by disregarding the parties other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League.</w:t>
      </w:r>
    </w:p>
    <w:p>
      <w:pPr>
        <w:autoSpaceDN w:val="0"/>
        <w:tabs>
          <w:tab w:pos="550" w:val="left"/>
          <w:tab w:pos="4890" w:val="left"/>
          <w:tab w:pos="5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understand my limitations fully before you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As I have explained, my temper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progressively </w:t>
      </w:r>
      <w:r>
        <w:rPr>
          <w:rFonts w:ascii="Times" w:hAnsi="Times" w:eastAsia="Times"/>
          <w:b w:val="0"/>
          <w:i w:val="0"/>
          <w:color w:val="000000"/>
          <w:sz w:val="22"/>
        </w:rPr>
        <w:t>becomingmore uncompromising. I use the word “uncompromising”</w:t>
      </w:r>
    </w:p>
    <w:p>
      <w:pPr>
        <w:autoSpaceDN w:val="0"/>
        <w:autoSpaceDE w:val="0"/>
        <w:widowControl/>
        <w:spacing w:line="220" w:lineRule="exact" w:before="4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Book One, p. 120, Pyarelal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explains: “The rejection of the appeal for mercy on behalf of the Ashti-Chimur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at this stage hardened Gandhiji’s attitude. Extremely sensitive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slightest variation in the moral atmosphere around him, he became more and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insistent on the ‘present tense’. This was very much in evidence when Bhulabhai met </w:t>
      </w:r>
      <w:r>
        <w:rPr>
          <w:rFonts w:ascii="Times" w:hAnsi="Times" w:eastAsia="Times"/>
          <w:b w:val="0"/>
          <w:i w:val="0"/>
          <w:color w:val="000000"/>
          <w:sz w:val="18"/>
        </w:rPr>
        <w:t>him at Mahabaleshwar.”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good sense, so take it in that spirit. Against my indifference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scheme and my increasing faith in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you can safely place my loyalty to you.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myself go beyond the limits of what I have given you in 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difficult even for me to say where my uncompromising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me, for I am coming to put ever increasing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Unseen Power and, therefore, I think very little about tomorrow.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started writing this before 6 and it is 6.30 now. I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if anything occurs to me. Otherwise take this as fully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representing my views.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Bhulabhai Desai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DR. DINSHAW K. MEHTA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Vanamala, Manu and Abha be accommodated with you?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yet clear which of them will be willing to go.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were you burdened with Rs. 1,000? Is the position there </w:t>
      </w:r>
      <w:r>
        <w:rPr>
          <w:rFonts w:ascii="Times" w:hAnsi="Times" w:eastAsia="Times"/>
          <w:b w:val="0"/>
          <w:i w:val="0"/>
          <w:color w:val="000000"/>
          <w:sz w:val="22"/>
        </w:rPr>
        <w:t>still delicate?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mind at peace? You consider experiments on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and taking of glands, liver and so on as part of nature cure.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seems to me going too far. This needs to be considered.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 if you do not reply to this. Only you must think over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all right. Mangaldas Pakvasa is doing everything. He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went and saw the land yesterday. I have not been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recommended by Pandit, and I don’t intend to go. Gulbehn </w:t>
      </w:r>
      <w:r>
        <w:rPr>
          <w:rFonts w:ascii="Times" w:hAnsi="Times" w:eastAsia="Times"/>
          <w:b w:val="0"/>
          <w:i w:val="0"/>
          <w:color w:val="000000"/>
          <w:sz w:val="22"/>
        </w:rPr>
        <w:t>gives me a bath daily.</w:t>
      </w:r>
    </w:p>
    <w:p>
      <w:pPr>
        <w:autoSpaceDN w:val="0"/>
        <w:autoSpaceDE w:val="0"/>
        <w:widowControl/>
        <w:spacing w:line="220" w:lineRule="exact" w:before="4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37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INSHAW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ROGYA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HAWAN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PRABHAVATI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postcard of the 6th. Your coming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 being delayed. Towards the end of the month I shall be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Then on to Sevagram. Before coming find out where I am.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also like your falling ill. You are sensible. So I console myself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delay your coming without reason. Khurshedbehn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She is awaiting your arrival. I do not write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ZAFAR HASAN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ZAFAR HASAN,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Benarsidas has sent me the essay which you read at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Hindustani Prachar Sabha. He says that I must read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it on May 6. I could finish reading it yesterday. I read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and liked it. I can see that you can render much help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Sabha. I also find that our work is as important as it is difficult.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if you have written anything about making both </w:t>
      </w:r>
      <w:r>
        <w:rPr>
          <w:rFonts w:ascii="Times" w:hAnsi="Times" w:eastAsia="Times"/>
          <w:b w:val="0"/>
          <w:i w:val="0"/>
          <w:color w:val="000000"/>
          <w:sz w:val="22"/>
        </w:rPr>
        <w:t>the scripts easier.</w:t>
      </w:r>
    </w:p>
    <w:p>
      <w:pPr>
        <w:autoSpaceDN w:val="0"/>
        <w:autoSpaceDE w:val="0"/>
        <w:widowControl/>
        <w:spacing w:line="220" w:lineRule="exact" w:before="46" w:after="302"/>
        <w:ind w:left="0" w:right="3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sectPr>
          <w:pgSz w:w="9360" w:h="12960"/>
          <w:pgMar w:top="5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EADER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SMANIA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sectPr>
          <w:type w:val="continuous"/>
          <w:pgSz w:w="9360" w:h="12960"/>
          <w:pgMar w:top="526" w:right="1412" w:bottom="356" w:left="1440" w:header="720" w:footer="720" w:gutter="0"/>
          <w:cols w:num="2" w:equalWidth="0">
            <w:col w:w="3932" w:space="0"/>
            <w:col w:w="257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12" w:bottom="356" w:left="1440" w:header="720" w:footer="720" w:gutter="0"/>
          <w:cols w:num="2" w:equalWidth="0">
            <w:col w:w="3932" w:space="0"/>
            <w:col w:w="25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Brajkishore Babu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type w:val="continuous"/>
          <w:pgSz w:w="9360" w:h="12960"/>
          <w:pgMar w:top="5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174. LETTER TO BENARSIDAS CHATURVEDI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BENARSIDAS,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read Dr. Zafar Saheb’s essay only yesterday. I am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that I could write to him only today. The essay is interesting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Let me have a few copies if it has been published in pamphlet </w:t>
      </w:r>
      <w:r>
        <w:rPr>
          <w:rFonts w:ascii="Times" w:hAnsi="Times" w:eastAsia="Times"/>
          <w:b w:val="0"/>
          <w:i w:val="0"/>
          <w:color w:val="000000"/>
          <w:sz w:val="22"/>
        </w:rPr>
        <w:t>form. I hope you are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KARKHANIS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KARKHANIS,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wire last evening. So Hanumantharao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whatever debt he owed to this world and has left. Please convey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condolences to his relatives. What family has he left behind? Who </w:t>
      </w:r>
      <w:r>
        <w:rPr>
          <w:rFonts w:ascii="Times" w:hAnsi="Times" w:eastAsia="Times"/>
          <w:b w:val="0"/>
          <w:i w:val="0"/>
          <w:color w:val="000000"/>
          <w:sz w:val="22"/>
        </w:rPr>
        <w:t>will look after his work?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ARKHANIS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IJAPUR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ARNATAKA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23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Hanumantharao Kaujalgi, Congressman of Karnataka and member of Gandhi </w:t>
      </w:r>
      <w:r>
        <w:rPr>
          <w:rFonts w:ascii="Times" w:hAnsi="Times" w:eastAsia="Times"/>
          <w:b w:val="0"/>
          <w:i w:val="0"/>
          <w:color w:val="000000"/>
          <w:sz w:val="18"/>
        </w:rPr>
        <w:t>Seva Sangh; for Gandhiji’s message of condolence,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“Message on Hanumantharao </w:t>
      </w:r>
      <w:r>
        <w:rPr>
          <w:rFonts w:ascii="Times" w:hAnsi="Times" w:eastAsia="Times"/>
          <w:b w:val="0"/>
          <w:i w:val="0"/>
          <w:color w:val="000000"/>
          <w:sz w:val="18"/>
        </w:rPr>
        <w:t>Kaujalgi’s death”, 12-6-1945.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TWO POSERS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Sailendra Nath Chattopadhyaya of the United Press puts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following posers before me: “Why do you wish to live for 125 years,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what is Ram Rajya?”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are so apt and reasonable that, contrary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wont these days, I want to answer them. Many visitors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put the same questions. I take this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and once for all, I hope, of answering them to the best of my </w:t>
      </w:r>
      <w:r>
        <w:rPr>
          <w:rFonts w:ascii="Times" w:hAnsi="Times" w:eastAsia="Times"/>
          <w:b w:val="0"/>
          <w:i w:val="0"/>
          <w:color w:val="000000"/>
          <w:sz w:val="22"/>
        </w:rPr>
        <w:t>ability.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125 years’ life flashed across my mind, while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on the 8th August, 1942, to the meeting of the A.I.C.C.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 might have mentioned the same thing before in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conversation. If I did, I have no recollection.  I am a constant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Ishopanishad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contains only eighteen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of the second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means: “Only doing works of service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earth, you should wish to live 120 or 125 years.” The word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denoting the number is translated by the word ‘hundred’,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seen just then a com-mentary which took the number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120 or 125. I purposely used the highest figure at the meeting,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signifying the intense wish to live the longest in order to fulfil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allotted work. In expressing the wish I only followed my old habit of </w:t>
      </w:r>
      <w:r>
        <w:rPr>
          <w:rFonts w:ascii="Times" w:hAnsi="Times" w:eastAsia="Times"/>
          <w:b w:val="0"/>
          <w:i w:val="0"/>
          <w:color w:val="000000"/>
          <w:sz w:val="22"/>
        </w:rPr>
        <w:t>wishing to act according to the best of my belief.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as a naturopath, I believe in the feasibility of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span of life. I know that, medically speaking, the chances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 for I have not always followed nature’s way. I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it fairly strictly in South Africa in 1903 or there about. Want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early married life must also weigh against the full </w:t>
      </w:r>
      <w:r>
        <w:rPr>
          <w:rFonts w:ascii="Times" w:hAnsi="Times" w:eastAsia="Times"/>
          <w:b w:val="0"/>
          <w:i w:val="0"/>
          <w:color w:val="000000"/>
          <w:sz w:val="22"/>
        </w:rPr>
        <w:t>span.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conception of nature cure, like everything else,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progressive evolution. And for years I have believed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is filled with the presence of God and has thus attained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dispassion, he can surmount handicaps against long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conclusion, based on observation and scriptural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reading, that when a man comes to that complete living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Unseen Power and has become free from passion,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undergoesinternal transformation. This does not come about by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It needs constant vigilance and practice. In spite of both, unless </w:t>
      </w:r>
      <w:r>
        <w:rPr>
          <w:rFonts w:ascii="Times" w:hAnsi="Times" w:eastAsia="Times"/>
          <w:b w:val="0"/>
          <w:i w:val="0"/>
          <w:color w:val="000000"/>
          <w:sz w:val="22"/>
        </w:rPr>
        <w:t>God’s grace descends upon one, human effort comes to naught.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article appeared under the date-line “Panchgani, June 12”.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66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Conquest of passion—passion here does not signify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appetite; of course, it presupposes full control over such appetite—is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to attain. If it were otherwise, complete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easy of achievement. With all my knowledge of, and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at, non-violence, I have conquered my passion only to the stage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suppression. This involves great strain on both body and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Subjugation is the real need. It does not involve absence of feeling.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identifies himself with every living creature must feel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kind of woe and yet remain unaffected by it. Action proceeding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equableness is far-reaching, pervasive and quickest in its </w:t>
      </w:r>
      <w:r>
        <w:rPr>
          <w:rFonts w:ascii="Times" w:hAnsi="Times" w:eastAsia="Times"/>
          <w:b w:val="0"/>
          <w:i w:val="0"/>
          <w:color w:val="000000"/>
          <w:sz w:val="22"/>
        </w:rPr>
        <w:t>effect. Naturally, it is wholly non-violent.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attainment need cause no worry. For, being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track leads one nearer to the goal.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though I wish and even hope to live up to 125 years,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matter, if I die tomorrow? There is no sense of regret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frustration in me. And there will be no anguish in me over an early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does the wish imply slackness of effort,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a longer life. The wish, to be capable of being fulfilled,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readiness to leave this body without a moment’s notice.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connotes an easy fulfilment, from day to day, of the daily duty. All </w:t>
      </w:r>
      <w:r>
        <w:rPr>
          <w:rFonts w:ascii="Times" w:hAnsi="Times" w:eastAsia="Times"/>
          <w:b w:val="0"/>
          <w:i w:val="0"/>
          <w:color w:val="000000"/>
          <w:sz w:val="22"/>
        </w:rPr>
        <w:t>strain is an anticipation of death.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does not mean an end of all effort. The Eternal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term God will be a mockery, if death were the end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effort. ‘Hereafter’ is a mystery into which we may not peep.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enough faith to know that death, after life truly lived, is </w:t>
      </w:r>
      <w:r>
        <w:rPr>
          <w:rFonts w:ascii="Times" w:hAnsi="Times" w:eastAsia="Times"/>
          <w:b w:val="0"/>
          <w:i w:val="0"/>
          <w:color w:val="000000"/>
          <w:sz w:val="22"/>
        </w:rPr>
        <w:t>but a prelude to a better and richer life.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Ram Rajya. It can be religiously translated as Kingdom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on Earth; politically translated, it is perfect democracy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inequalities based on possession and non-possession, colour,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or creed or sex vanish; in it, land and State belong to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is prompt, perfect and cheap and, therefore, there is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worship, speech and the Press—all this because of the reign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self-imposed law of moral restraint.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 must be based on truth and non-violence and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of prosperous, happy and self-contained villages and village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communities. It is a dream that may never be realized. I find hap-</w:t>
      </w:r>
      <w:r>
        <w:rPr>
          <w:rFonts w:ascii="Times" w:hAnsi="Times" w:eastAsia="Times"/>
          <w:b w:val="0"/>
          <w:i w:val="0"/>
          <w:color w:val="000000"/>
          <w:sz w:val="22"/>
        </w:rPr>
        <w:t>piness in living in that dreamland, ever trying to realize it in the quic-</w:t>
      </w:r>
      <w:r>
        <w:rPr>
          <w:rFonts w:ascii="Times" w:hAnsi="Times" w:eastAsia="Times"/>
          <w:b w:val="0"/>
          <w:i w:val="0"/>
          <w:color w:val="000000"/>
          <w:sz w:val="22"/>
        </w:rPr>
        <w:t>kest way.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12-6-1945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177. MESSAGE ON HANUMANTHARAO KAUJALGI’S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6" w:lineRule="exact" w:before="15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12,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Hanumantharao Kaujalgi has gone. His debt is discharged.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condolences to the bereaved family. I hope his place will be worthily </w:t>
      </w:r>
      <w:r>
        <w:rPr>
          <w:rFonts w:ascii="Times" w:hAnsi="Times" w:eastAsia="Times"/>
          <w:b w:val="0"/>
          <w:i w:val="0"/>
          <w:color w:val="000000"/>
          <w:sz w:val="22"/>
        </w:rPr>
        <w:t>filled.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15-6-1945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M. VISVESVARAYA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VISVESVARAYA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kind letter of 6th instant with enclosures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>read the summary at once. The following questions occur to me: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Have you or your collaborators enforced the ideas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brochure in a village or a group of villages? If you have,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full details with names, status and emoluments of workers, etc.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seem to read a conflict in some clauses of the summary.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present war shaken one’s confidence in the stability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prosperity of the leading nations, and is not that prosperity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co-existent with the deep and distressing poverty of large units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nations?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tendency, according to the summary, should be to wean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from their present practice and to teach them to displace </w:t>
      </w:r>
      <w:r>
        <w:rPr>
          <w:rFonts w:ascii="Times" w:hAnsi="Times" w:eastAsia="Times"/>
          <w:b w:val="0"/>
          <w:i w:val="0"/>
          <w:color w:val="000000"/>
          <w:sz w:val="22"/>
        </w:rPr>
        <w:t>their tools with “machine tools”, and handicrafts production with</w:t>
      </w:r>
      <w:r>
        <w:rPr>
          <w:rFonts w:ascii="Times" w:hAnsi="Times" w:eastAsia="Times"/>
          <w:b w:val="0"/>
          <w:i w:val="0"/>
          <w:color w:val="000000"/>
          <w:sz w:val="22"/>
        </w:rPr>
        <w:t>“mass production by the use of modern machinery”.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If I have read the summary aright and if it reflects the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brochure, is it not an invitation to me to stop my “numerous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activities” whose one object is to secure the maximum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in the minimum of time with the minimum of expense?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marvelled at your zeal for and devotion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you have made your own. But unfortunately our ways seem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gave the message to R. K. Joshi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Samyukta Karnataka,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Kannada </w:t>
      </w:r>
      <w:r>
        <w:rPr>
          <w:rFonts w:ascii="Times" w:hAnsi="Times" w:eastAsia="Times"/>
          <w:b w:val="0"/>
          <w:i w:val="0"/>
          <w:color w:val="000000"/>
          <w:sz w:val="18"/>
        </w:rPr>
        <w:t>daily published from Hubli.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Mokshagundam Visvesvaraya (1861-1962), Engineer and Statesman, </w:t>
      </w:r>
      <w:r>
        <w:rPr>
          <w:rFonts w:ascii="Times" w:hAnsi="Times" w:eastAsia="Times"/>
          <w:b w:val="0"/>
          <w:i w:val="0"/>
          <w:color w:val="000000"/>
          <w:sz w:val="18"/>
        </w:rPr>
        <w:t>ex-Dewan of Mysore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6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so different.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dictating this letter I am glancing at the brochure itself </w:t>
      </w:r>
      <w:r>
        <w:rPr>
          <w:rFonts w:ascii="Times" w:hAnsi="Times" w:eastAsia="Times"/>
          <w:b w:val="0"/>
          <w:i w:val="0"/>
          <w:color w:val="000000"/>
          <w:sz w:val="22"/>
        </w:rPr>
        <w:t>and I see that you mention in Appendix I, “hand-made sugar”,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“hand-made paper”, “hand-spinning”, etc. There is some confusion </w:t>
      </w:r>
      <w:r>
        <w:rPr>
          <w:rFonts w:ascii="Times" w:hAnsi="Times" w:eastAsia="Times"/>
          <w:b w:val="0"/>
          <w:i w:val="0"/>
          <w:color w:val="000000"/>
          <w:sz w:val="22"/>
        </w:rPr>
        <w:t>somewhere surely or am I thoughtlessly and superficially genera-</w:t>
      </w:r>
      <w:r>
        <w:rPr>
          <w:rFonts w:ascii="Times" w:hAnsi="Times" w:eastAsia="Times"/>
          <w:b w:val="0"/>
          <w:i w:val="0"/>
          <w:color w:val="000000"/>
          <w:sz w:val="22"/>
        </w:rPr>
        <w:t>lizing?</w:t>
      </w:r>
    </w:p>
    <w:p>
      <w:pPr>
        <w:autoSpaceDN w:val="0"/>
        <w:autoSpaceDE w:val="0"/>
        <w:widowControl/>
        <w:spacing w:line="240" w:lineRule="exact" w:before="28" w:after="30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M. V</w:t>
      </w:r>
      <w:r>
        <w:rPr>
          <w:rFonts w:ascii="Times" w:hAnsi="Times" w:eastAsia="Times"/>
          <w:b w:val="0"/>
          <w:i w:val="0"/>
          <w:color w:val="000000"/>
          <w:sz w:val="16"/>
        </w:rPr>
        <w:t>ISVESVARAYA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PLANDS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4036" w:space="0"/>
            <w:col w:w="24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4036" w:space="0"/>
            <w:col w:w="24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welcome letter. Tell me if it is the same thing whether I put </w:t>
      </w:r>
      <w:r>
        <w:rPr>
          <w:rFonts w:ascii="Times" w:hAnsi="Times" w:eastAsia="Times"/>
          <w:b w:val="0"/>
          <w:i w:val="0"/>
          <w:color w:val="000000"/>
          <w:sz w:val="22"/>
        </w:rPr>
        <w:t>the address in English or Hindustani, that is, for receiving the post.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gone.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note that Ramprasad was to leave you on 11th. He must have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are making a lot of fuss over nothing. Let us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done well in Delhi. It is a hard and even bad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cow should have such preferences as you describe. Is that a </w:t>
      </w:r>
      <w:r>
        <w:rPr>
          <w:rFonts w:ascii="Times" w:hAnsi="Times" w:eastAsia="Times"/>
          <w:b w:val="0"/>
          <w:i w:val="0"/>
          <w:color w:val="000000"/>
          <w:sz w:val="22"/>
        </w:rPr>
        <w:t>general rule?</w:t>
      </w:r>
    </w:p>
    <w:p>
      <w:pPr>
        <w:autoSpaceDN w:val="0"/>
        <w:autoSpaceDE w:val="0"/>
        <w:widowControl/>
        <w:spacing w:line="294" w:lineRule="exact" w:before="0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36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ULDASPUR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AHADARABAD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P. O.,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WALAPUR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ARDWAR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(U. P.)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J. H. COUSINS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COUSINS,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Though we differed so, there was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which I missed of seeing Dr. Annie Besant whenever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nearby. But to send you something is a different matter. What is your </w:t>
      </w:r>
      <w:r>
        <w:rPr>
          <w:rFonts w:ascii="Times" w:hAnsi="Times" w:eastAsia="Times"/>
          <w:b w:val="0"/>
          <w:i w:val="0"/>
          <w:color w:val="000000"/>
          <w:sz w:val="22"/>
        </w:rPr>
        <w:t>time-limit? I am so glad Mrs. Cousins is so well.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16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J. H.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OUSINS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EVASHRAMA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DYAR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ADRAS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SAVITA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SAVITA,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yesterday. The invitation still stands.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reach Sevagram in July. Write to me then and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my reply. There are some changes in the Ashram. If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tell you about them when we last met, I am telling you now,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the work is principally physical labour of every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cleaning of lavatories. If you do not like such work, </w:t>
      </w:r>
      <w:r>
        <w:rPr>
          <w:rFonts w:ascii="Times" w:hAnsi="Times" w:eastAsia="Times"/>
          <w:b w:val="0"/>
          <w:i w:val="0"/>
          <w:color w:val="000000"/>
          <w:sz w:val="22"/>
        </w:rPr>
        <w:t>Sevagram will not suit you.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4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of the 6th. Since I had acted upon it,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it assuming that Kanaiyo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certainly write.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thinking about him. As long as necessary, he will go on </w:t>
      </w:r>
      <w:r>
        <w:rPr>
          <w:rFonts w:ascii="Times" w:hAnsi="Times" w:eastAsia="Times"/>
          <w:b w:val="0"/>
          <w:i w:val="0"/>
          <w:color w:val="000000"/>
          <w:sz w:val="22"/>
        </w:rPr>
        <w:t>doing that work. Isn’t that my work as well?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becoming President of the Khadi Board.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bring credit to that office. I am enclosing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Savita. </w:t>
      </w:r>
      <w:r>
        <w:rPr>
          <w:rFonts w:ascii="Times" w:hAnsi="Times" w:eastAsia="Times"/>
          <w:b w:val="0"/>
          <w:i w:val="0"/>
          <w:color w:val="000000"/>
          <w:sz w:val="22"/>
        </w:rPr>
        <w:t>Give it to her.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8625.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PREMA KANTAK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 have explained the ideal to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can, by keeping it before you, answer all the questions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as every student of geometry can draw a line by keeping </w:t>
      </w:r>
      <w:r>
        <w:rPr>
          <w:rFonts w:ascii="Times" w:hAnsi="Times" w:eastAsia="Times"/>
          <w:b w:val="0"/>
          <w:i w:val="0"/>
          <w:color w:val="000000"/>
          <w:sz w:val="22"/>
        </w:rPr>
        <w:t>Euclid’s ideal line in his mind. Now try to understand.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ideal, and I will, therefore, utilize the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women only for the realization of the ideal. If necessary,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pay them enough for their livelihood. But they will give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what they take. If they do not, they will be of no use.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 to run a camp to train them as teachers, I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Whether I give six months or twelve months or even more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backward class women will depend on experience. Won’t it?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bother about that, for, since they will be learning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thecrafts, they will be paying their expenses, or will be fit to do so in </w:t>
      </w:r>
      <w:r>
        <w:rPr>
          <w:rFonts w:ascii="Times" w:hAnsi="Times" w:eastAsia="Times"/>
          <w:b w:val="0"/>
          <w:i w:val="0"/>
          <w:color w:val="000000"/>
          <w:sz w:val="22"/>
        </w:rPr>
        <w:t>the shortest possible period.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if people believe that I have failed? My failure is not the</w:t>
      </w:r>
    </w:p>
    <w:p>
      <w:pPr>
        <w:autoSpaceDN w:val="0"/>
        <w:autoSpaceDE w:val="0"/>
        <w:widowControl/>
        <w:spacing w:line="220" w:lineRule="exact" w:before="38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son, Kanu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And how can a man who is progressing towards the ideal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to have failed? Does the fact that you yourself,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in the Ashram, are not able to live up to the ideal prove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ideal is impossible to attain or that you are unworthy?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admission of uneducated women to the camp makes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run it, then it will be impossible to effect progress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Even if it is proved that Acharya Bhagwat has failed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shares your view, I will not be deterred. Our mettle will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>by our making possible what seems impossible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Pai is here. I will give her this letter. She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>further.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the next point. I stick to what I told you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Bhulabhai. He is here just now. It is 6.40 in the morning. He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10. I don’t know that those who are in prison will be released.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course be good if they are. If people are angry with Bhulabhai,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angry with me, too. For he will not pursue his plan,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know, if I disapprove of it. I do not believe what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Committee are supposed to have said.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fact said that, they have done so without authority. What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know about conditions outside? According to my principle,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right even to try and know. And even if they differ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what does it matter? They will be free to do what they like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released. I have no right at all to vote. Am I not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adviser? Don’t ever believe what the newspapers say. Of what good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anyway? If I knew that I should die tomorrow, such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could only do harm. The same is true in this case. Yes,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 much: Bhulabhai does not know what the newspapers know. If </w:t>
      </w:r>
      <w:r>
        <w:rPr>
          <w:rFonts w:ascii="Times" w:hAnsi="Times" w:eastAsia="Times"/>
          <w:b w:val="0"/>
          <w:i w:val="0"/>
          <w:color w:val="000000"/>
          <w:sz w:val="22"/>
        </w:rPr>
        <w:t>so, how am I likely to know?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or anyone else say what I would do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circumstances? If you can guess about the future from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today, you may do so. I cannot do even that, for I am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realize more clearly that we ruin our lives by forming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hypothetical matters. There is meaning only in what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what is actual. All else is meaningless.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still know my limitations and my approach? Didn’t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resign only after consulting me? Wasn’t I a party to the </w:t>
      </w:r>
      <w:r>
        <w:rPr>
          <w:rFonts w:ascii="Times" w:hAnsi="Times" w:eastAsia="Times"/>
          <w:b w:val="0"/>
          <w:i w:val="0"/>
          <w:color w:val="000000"/>
          <w:sz w:val="22"/>
        </w:rPr>
        <w:t>offer of military help in the resolution of August 1942? What does it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is in Gujarati.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if, while I do one thing, the others do the opposite and I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And what else could I do? I would tell you only this: that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with me for so long, and later staying away from 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behave as if you were still with me. Even then I would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my actions and the views I express, think over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do what seems to you best, feeling certain that you will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in what you do. For I do not wish to make everybody like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teaching is that everybody should be true to himself.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digested my teaching will never fall into doubt but will ever </w:t>
      </w:r>
      <w:r>
        <w:rPr>
          <w:rFonts w:ascii="Times" w:hAnsi="Times" w:eastAsia="Times"/>
          <w:b w:val="0"/>
          <w:i w:val="0"/>
          <w:color w:val="000000"/>
          <w:sz w:val="22"/>
        </w:rPr>
        <w:t>go forward.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Manibehn also is here. I have left the rest to Sushila Pai.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carefully. Ask me again if you do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any point.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and Gujarati: G.N. 10435. Also C.W. 6874.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MANILAL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given fairly detailed news. I am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 have here Jairamdas and his family, Dr. Mahmud and his 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others you know. If you people come, I shall manage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you. If, however, the children are happy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good progress, I will not press you. A good many days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passed. Bhulabhai left today.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ATWARLAL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HUKHANDAS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ARDOLI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ALUKA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4953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DR. DINSHAW K. MEHTA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speaking it should not be necessary to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since there is time I am sending it so that later on you </w:t>
      </w:r>
      <w:r>
        <w:rPr>
          <w:rFonts w:ascii="Times" w:hAnsi="Times" w:eastAsia="Times"/>
          <w:b w:val="0"/>
          <w:i w:val="0"/>
          <w:color w:val="000000"/>
          <w:sz w:val="22"/>
        </w:rPr>
        <w:t>or I do not have to think about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that the third clause, which I have marked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may be retained as it is because the clause about the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>Trustee is not to be left vague.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is according to the instructions. Return Pakvasa’s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Trust-deed along with your letter. I have also written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may be ignored as far as the Trust-deed is concerned if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 translation takes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Ardeshir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accompanies me on my walk every evening. Gulbehn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stopped holding him in her arms while going for a walk. This is as </w:t>
      </w:r>
      <w:r>
        <w:rPr>
          <w:rFonts w:ascii="Times" w:hAnsi="Times" w:eastAsia="Times"/>
          <w:b w:val="0"/>
          <w:i w:val="0"/>
          <w:color w:val="000000"/>
          <w:sz w:val="22"/>
        </w:rPr>
        <w:t>it should be.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7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INSHAW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ROGYA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Courtesy.: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MANGALDAS PAKVASA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MANGALDAS PAKVASA,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the draft quite promptly and I have sent it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 Mehta for his perusal. As regards the Managing Trustee,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would be better to adhere to the original draft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havealready sent. For the intention in that regard is that as long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alive and in a fit condition, he himself should remain the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>Trustee. It is for this purpose that we are taking all this trouble.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the Trust-deed of Nature Cure Clinic,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item.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clause should remain as revised by you.</w:t>
      </w:r>
    </w:p>
    <w:p>
      <w:pPr>
        <w:autoSpaceDN w:val="0"/>
        <w:autoSpaceDE w:val="0"/>
        <w:widowControl/>
        <w:spacing w:line="230" w:lineRule="exact" w:before="6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bothersome to send it to Allahabad for having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into Hindustani. Supposing we had it translated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present I will not put you to the trouble of coming here.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Or the Gujarati: C.W. 4691. Courtesy: Mangaldas Pakvasa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KISHORELAL G. MASHRUWALA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gave all the details about Kamle. Bapa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but it seems to me that Kamle is deceived. He will be.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we too would be deceived. We have arrived at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conclusion. I believe that as long as he keeps indifferent health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accommodated in the Ashram. He will be a burden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on falling ill. You were right in advising him to take meat.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give up meat under compulsion. I will write to him in a day or </w:t>
      </w:r>
      <w:r>
        <w:rPr>
          <w:rFonts w:ascii="Times" w:hAnsi="Times" w:eastAsia="Times"/>
          <w:b w:val="0"/>
          <w:i w:val="0"/>
          <w:color w:val="000000"/>
          <w:sz w:val="22"/>
        </w:rPr>
        <w:t>two even if I do not hear from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both of you have returned to Sevagram.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happy if both of you can keep well. I was about to write “then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overcome the world”, but it would not be fitting.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we put so much value on the physical body?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ISHORELAL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ASHRUWALA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PREMLATA SANGER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PREMLATA,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path is straight. Why worry about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writes? Whatever happens you must patiently tell Father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you to marry anyone else. And how can he compel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>so? For the rest you have to wait.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received Father’s letters.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14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REMLATA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MKARSINGHJI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AROLI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AROLI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AJASTHAN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Payers.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SHYAMLAL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about Sailen. It is all right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payment. But Sailen remains ill and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incurred is more; he sends money to his father also.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better to give him Rs. 200. At present he does not 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He will have to be sent for treatment to Malad for a short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not be our responsibility. He can take leave for a year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If this does not seem right we can relieve him also. On these terms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 objection to taking him for the book-keeping work.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7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HYAMLALJI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ASTURBA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OUSE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GHANSHYAM SINGH GUPTA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GHANSHYAMSINGH,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of the opinion that now is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pure satyagraha. You have to make a public announcement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But if your enthusiasm is not true and you lack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your life non-violently, you may forget it.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>resort to satyagraha you have to consider all this beforehand.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HANSHYAM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PEAKER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RUG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A MESSAGE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from Sind who seek my blessings should become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Atishudras.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they marry among them? Do they spin? Do they wear </w:t>
      </w:r>
      <w:r>
        <w:rPr>
          <w:rFonts w:ascii="Times" w:hAnsi="Times" w:eastAsia="Times"/>
          <w:b w:val="0"/>
          <w:i w:val="0"/>
          <w:color w:val="000000"/>
          <w:sz w:val="22"/>
        </w:rPr>
        <w:t>khadi? Do they speak the truth and practise ahimsa? If they answer</w:t>
      </w:r>
      <w:r>
        <w:rPr>
          <w:rFonts w:ascii="Times" w:hAnsi="Times" w:eastAsia="Times"/>
          <w:b w:val="0"/>
          <w:i w:val="0"/>
          <w:color w:val="000000"/>
          <w:sz w:val="22"/>
        </w:rPr>
        <w:t>‘Yes’, my blessings are with them.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CABLE TO FENNER BROCKWAY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June 13,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890" w:val="left"/>
          <w:tab w:pos="1950" w:val="left"/>
          <w:tab w:pos="3110" w:val="left"/>
          <w:tab w:pos="3550" w:val="left"/>
          <w:tab w:pos="4150" w:val="left"/>
          <w:tab w:pos="4770" w:val="left"/>
          <w:tab w:pos="5810" w:val="left"/>
        </w:tabs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FREEDOM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CAMPAIGN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WORLD’S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ASIATIC,</w:t>
      </w:r>
    </w:p>
    <w:p>
      <w:pPr>
        <w:autoSpaceDN w:val="0"/>
        <w:tabs>
          <w:tab w:pos="1110" w:val="left"/>
          <w:tab w:pos="2010" w:val="left"/>
          <w:tab w:pos="3110" w:val="left"/>
          <w:tab w:pos="457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NEGRO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EXPLOITED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RACES’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FREEDOM.</w:t>
      </w:r>
    </w:p>
    <w:p>
      <w:pPr>
        <w:autoSpaceDN w:val="0"/>
        <w:tabs>
          <w:tab w:pos="1150" w:val="left"/>
          <w:tab w:pos="2230" w:val="left"/>
          <w:tab w:pos="2970" w:val="left"/>
          <w:tab w:pos="3830" w:val="left"/>
          <w:tab w:pos="477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VICTORY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IMPENDING</w:t>
      </w:r>
    </w:p>
    <w:p>
      <w:pPr>
        <w:autoSpaceDN w:val="0"/>
        <w:tabs>
          <w:tab w:pos="1170" w:val="left"/>
          <w:tab w:pos="1810" w:val="left"/>
          <w:tab w:pos="2590" w:val="left"/>
          <w:tab w:pos="3450" w:val="left"/>
          <w:tab w:pos="4330" w:val="left"/>
          <w:tab w:pos="499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VICTORY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WITH-</w:t>
      </w:r>
    </w:p>
    <w:p>
      <w:pPr>
        <w:autoSpaceDN w:val="0"/>
        <w:tabs>
          <w:tab w:pos="770" w:val="left"/>
          <w:tab w:pos="1530" w:val="left"/>
          <w:tab w:pos="2710" w:val="left"/>
          <w:tab w:pos="3550" w:val="left"/>
          <w:tab w:pos="463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FREEDOM.</w:t>
      </w:r>
    </w:p>
    <w:p>
      <w:pPr>
        <w:autoSpaceDN w:val="0"/>
        <w:tabs>
          <w:tab w:pos="590" w:val="left"/>
          <w:tab w:pos="1450" w:val="left"/>
          <w:tab w:pos="2390" w:val="left"/>
          <w:tab w:pos="3370" w:val="left"/>
          <w:tab w:pos="4190" w:val="left"/>
          <w:tab w:pos="503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790" w:val="left"/>
          <w:tab w:pos="1650" w:val="left"/>
          <w:tab w:pos="2550" w:val="left"/>
          <w:tab w:pos="3470" w:val="left"/>
          <w:tab w:pos="50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SINCERELY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WHOLLY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       THAT       END .</w:t>
      </w:r>
    </w:p>
    <w:p>
      <w:pPr>
        <w:autoSpaceDN w:val="0"/>
        <w:autoSpaceDE w:val="0"/>
        <w:widowControl/>
        <w:spacing w:line="266" w:lineRule="exact" w:before="4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15-6-1945</w:t>
      </w:r>
    </w:p>
    <w:p>
      <w:pPr>
        <w:autoSpaceDN w:val="0"/>
        <w:autoSpaceDE w:val="0"/>
        <w:widowControl/>
        <w:spacing w:line="292" w:lineRule="exact" w:before="37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193. TELEGRAM TO UMASHANKAR DIKSHIT</w:t>
      </w:r>
    </w:p>
    <w:p>
      <w:pPr>
        <w:autoSpaceDN w:val="0"/>
        <w:autoSpaceDE w:val="0"/>
        <w:widowControl/>
        <w:spacing w:line="266" w:lineRule="exact" w:before="8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MASHANKAR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IKSHIT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232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ALBADEVI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INDIAN FREEDOM CAMPAIGN ONE FOR WORLDS ASIATIC NEGRO AND OTHER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EXPLOITED RACES FREEDOM, VICTORY WEST FRONT AND IMPENDING VICTORY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EAST EMPTY WITHOUT CENTRAL FACT INDIA’S FREEDOM. I CAN HOPE ONLY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FOR VICTORY FOR THAT PARTY WHICH WORKS SINCERELY AND WHOLLY FOR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THAT   END.</w:t>
      </w:r>
    </w:p>
    <w:p>
      <w:pPr>
        <w:autoSpaceDN w:val="0"/>
        <w:autoSpaceDE w:val="0"/>
        <w:widowControl/>
        <w:spacing w:line="266" w:lineRule="exact" w:before="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Courtesy : Beladevi Nayyar and Dr. Sushila Nayyar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cable appeared under the date-line “Panchgani, June 13”, as from Pyarelal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reported that it was sent in response to a cabled request from the addressee,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behalf of the Indian Freedom Campaign, for a message “for a pre-election meeting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Churchill’s constituency”. Fenner Brockway was Political Secretary, Independent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Labour Party, and Chairman, India Freedom Campaign Committee.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26" w:right="135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TELEGRAM TO DEVDAS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54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30" w:val="left"/>
              </w:tabs>
              <w:autoSpaceDE w:val="0"/>
              <w:widowControl/>
              <w:spacing w:line="258" w:lineRule="exact" w:before="78" w:after="0"/>
              <w:ind w:left="22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13, 1945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5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88"/>
        </w:trPr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CONSULTATION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BHULABHAI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FINISHED.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NONE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ELSE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</w:tr>
      <w:tr>
        <w:trPr>
          <w:trHeight w:hRule="exact" w:val="26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VIEW. 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NEVERTHELESS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EVENTUALITIES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IF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FREE.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AMRITLAL V. THAKKAR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4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pile of papers from Mridulabehn. One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course about her office. I am writing in that connection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morning. I had forwarded your remarks about the office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raised an objection. It is justified. She says that if the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amended, then her office should really be shifted to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being. I have already expressed the opinion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do so. She can keep her office wherever she wants.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is correct, and according to me it is, then it should be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minutes. If it is not included, then her office should be shifted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Wardha till the next meeting of the Executive Committee. It 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that can’t be done. And it should also be clear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said that Mridulabehn can keep her office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likes. We must accept that her demand to get that change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incorporated in the minutes is justified. If she raises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constitutionally, I as President cannot deny what I said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Committee meeting. I want to get the work done somehow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main thing is that the work should be done.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it is better to incorporate the change, if Shyamlal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done so, and amend the minutes. Otherwise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incorporate it at my instance when the minutes come up for signing. </w:t>
      </w:r>
      <w:r>
        <w:rPr>
          <w:rFonts w:ascii="Times" w:hAnsi="Times" w:eastAsia="Times"/>
          <w:b w:val="0"/>
          <w:i w:val="0"/>
          <w:color w:val="000000"/>
          <w:sz w:val="22"/>
        </w:rPr>
        <w:t>By doing so we can wriggle out of the constitutional requirement.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Literally, “I would have the rice boiled in any water that is available.”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I, as President, must say that it is not obligatory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Mridulabehn to take her office to Wardha along with Bapa’s.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we shall not then need any more money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as long as another resolution is not passed, the office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 in the Scindia House without making any payment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manage with as many paid workers as there are today.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you want. The first proposal accords more with truth,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is more in conformity with the requirements of the situation.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enable you to understand the whole thing better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Mridulabehn’s letter even though it is marked personal.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I have to raise yet another question. Do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inmost heart feel that it would be better if Mridulabehn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office? If you say that she should not leave, then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clear-cut decision in writing so that this confusion is cleared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and for all. Draw up a draft in accordance with what you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or leave it to me and I shall make it and send it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C. RAJAGOPALACHARI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reaction to D’s wire is right. Prayer is the only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 remedy. I had a very full chat with Bhulabhai and I feel I </w:t>
      </w:r>
      <w:r>
        <w:rPr>
          <w:rFonts w:ascii="Times" w:hAnsi="Times" w:eastAsia="Times"/>
          <w:b w:val="0"/>
          <w:i w:val="0"/>
          <w:color w:val="000000"/>
          <w:sz w:val="22"/>
        </w:rPr>
        <w:t>gave him satisfaction. I do not worry. I literally follow the injunction</w:t>
      </w:r>
      <w:r>
        <w:rPr>
          <w:rFonts w:ascii="Times" w:hAnsi="Times" w:eastAsia="Times"/>
          <w:b w:val="0"/>
          <w:i w:val="0"/>
          <w:color w:val="000000"/>
          <w:sz w:val="22"/>
        </w:rPr>
        <w:t>“Be careful for nothing.”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Everything will be right, if we are right. </w:t>
      </w:r>
      <w:r>
        <w:rPr>
          <w:rFonts w:ascii="Times" w:hAnsi="Times" w:eastAsia="Times"/>
          <w:b w:val="0"/>
          <w:i w:val="0"/>
          <w:color w:val="000000"/>
          <w:sz w:val="22"/>
        </w:rPr>
        <w:t>Are you still alone?</w:t>
      </w:r>
    </w:p>
    <w:p>
      <w:pPr>
        <w:autoSpaceDN w:val="0"/>
        <w:tabs>
          <w:tab w:pos="550" w:val="left"/>
          <w:tab w:pos="54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Mahtab’s indirect hit.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as </w:t>
      </w:r>
      <w:r>
        <w:rPr>
          <w:rFonts w:ascii="Times" w:hAnsi="Times" w:eastAsia="Times"/>
          <w:b w:val="0"/>
          <w:i w:val="0"/>
          <w:color w:val="000000"/>
          <w:sz w:val="22"/>
        </w:rPr>
        <w:t>much. Thank God, you possess the hide of a rhinoceros.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2107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Mridula Sarabhai”, 13-6-1945.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Phillippians, </w:t>
      </w:r>
      <w:r>
        <w:rPr>
          <w:rFonts w:ascii="Times" w:hAnsi="Times" w:eastAsia="Times"/>
          <w:b w:val="0"/>
          <w:i w:val="0"/>
          <w:color w:val="000000"/>
          <w:sz w:val="14"/>
        </w:rPr>
        <w:t>IV</w:t>
      </w:r>
      <w:r>
        <w:rPr>
          <w:rFonts w:ascii="Times" w:hAnsi="Times" w:eastAsia="Times"/>
          <w:b w:val="0"/>
          <w:i w:val="0"/>
          <w:color w:val="000000"/>
          <w:sz w:val="18"/>
        </w:rPr>
        <w:t>. 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Harekrushna Mahtab”, 7-6-1945.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1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CHIMANLAL N. SHAH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did well in giving the land to the Sangh.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it is their duty to pay the Ashram for it. How much,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theSangh itself should determine. Or it should pay a nominal 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should be left to its own discretion. The land should be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>measured.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10637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MRIDULA SARABHAI</w:t>
      </w:r>
    </w:p>
    <w:p>
      <w:pPr>
        <w:autoSpaceDN w:val="0"/>
        <w:autoSpaceDE w:val="0"/>
        <w:widowControl/>
        <w:spacing w:line="244" w:lineRule="exact" w:before="10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Give notice as you have suggested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office. I do not see anything wrong in it.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Bapa. I won’t stop his office being shifted to Wardha,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to take yours there. The women you have employed or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when I came there will certainly remain. The office is also </w:t>
      </w:r>
      <w:r>
        <w:rPr>
          <w:rFonts w:ascii="Times" w:hAnsi="Times" w:eastAsia="Times"/>
          <w:b w:val="0"/>
          <w:i w:val="0"/>
          <w:color w:val="000000"/>
          <w:sz w:val="22"/>
        </w:rPr>
        <w:t>there. Let it be there for the present.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your resolve that you would work with men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and bring credit to the work. Have patience, do work with men </w:t>
      </w:r>
      <w:r>
        <w:rPr>
          <w:rFonts w:ascii="Times" w:hAnsi="Times" w:eastAsia="Times"/>
          <w:b w:val="0"/>
          <w:i w:val="0"/>
          <w:color w:val="000000"/>
          <w:sz w:val="22"/>
        </w:rPr>
        <w:t>and bring credit to yourself and to your work.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did well in going to Mahabaleshwar.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one’s health. It is surprising you do not know this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There is hidden pride in such an attitude. These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 words of Narasinha Mehta: “I have done this just as a dog </w:t>
      </w:r>
      <w:r>
        <w:rPr>
          <w:rFonts w:ascii="Times" w:hAnsi="Times" w:eastAsia="Times"/>
          <w:b w:val="0"/>
          <w:i w:val="0"/>
          <w:color w:val="000000"/>
          <w:sz w:val="22"/>
        </w:rPr>
        <w:t>under a cart fancies himself shouldering the weight of the cart.”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</w:t>
      </w:r>
      <w:r>
        <w:rPr>
          <w:rFonts w:ascii="Times" w:hAnsi="Times" w:eastAsia="Times"/>
          <w:b w:val="0"/>
          <w:i w:val="0"/>
          <w:color w:val="000000"/>
          <w:sz w:val="22"/>
        </w:rPr>
        <w:t>head spins going through your programme.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feel bad that you have to write to me.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choice since I have become the president. The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unhappiness is in the situation in which such differences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>arise. I hope that too will disappear.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Advertising provision of non-vegetarian food means inviting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Amritlal V. Thakkar”, 13-2-1945.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“Ashram Bhajanavali” sub-title:213, 20-12-1930.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in such food and getting involved in the controversy.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to make such provision but it is not our duty to advertise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cannot understand this, implement it as an order.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able to explain it to you when the occasion arises. Or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explain to me your view.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I may miss the post if I write to you about the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>on which you want my guidance.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good if you can go to Kashmir.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KANCHAN M. SHAH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KANCHAN,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you have come. Now get well completely.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MUNNALAL G. SHAH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MUNNALAL,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that Kanchan has arrived. Let us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she will soon be well.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pity the trees dried up. I shall not go into that story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 when I come. I keep on writing to you regularly.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what peace of mind I can, but real peace comes from within.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there has been an influx again. What will happen when I </w:t>
      </w:r>
      <w:r>
        <w:rPr>
          <w:rFonts w:ascii="Times" w:hAnsi="Times" w:eastAsia="Times"/>
          <w:b w:val="0"/>
          <w:i w:val="0"/>
          <w:color w:val="000000"/>
          <w:sz w:val="22"/>
        </w:rPr>
        <w:t>come? There would be no room at all!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BALVANTSINHA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express telegram was unnecessary. I was not late in </w:t>
      </w:r>
      <w:r>
        <w:rPr>
          <w:rFonts w:ascii="Times" w:hAnsi="Times" w:eastAsia="Times"/>
          <w:b w:val="0"/>
          <w:i w:val="0"/>
          <w:color w:val="000000"/>
          <w:sz w:val="22"/>
        </w:rPr>
        <w:t>replying. Anyway, what has happened has happened.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that the trees are dead.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Serve Kishorelalbhai and Gomatibehn. They must recover.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PRABHAKAR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Ten or twelve persons sleeping in a small room can be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also be proper.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bad from the point of view of health and other things and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desirable to find a way out. Vina must recover.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9031. Also C.W. 9155.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PURUSHOTTAMDAS TANDON</w:t>
      </w:r>
    </w:p>
    <w:p>
      <w:pPr>
        <w:autoSpaceDN w:val="0"/>
        <w:autoSpaceDE w:val="0"/>
        <w:widowControl/>
        <w:spacing w:line="244" w:lineRule="exact" w:before="16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PURUSHOTTAMDAS TANDONJI,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If I understand correctly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write, you and other lovers of Hindi should welcome my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 and help me. But this is not happening. People in Gujarat </w:t>
      </w:r>
      <w:r>
        <w:rPr>
          <w:rFonts w:ascii="Times" w:hAnsi="Times" w:eastAsia="Times"/>
          <w:b w:val="0"/>
          <w:i w:val="0"/>
          <w:color w:val="000000"/>
          <w:sz w:val="22"/>
        </w:rPr>
        <w:t>are in a dilemma and are asking me what they should do. A son of my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of June 8, the addressee had said that he saw no contradiction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work of the Hindi Sahitya Sammelan and Hindustani Prachar Sabha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Gandhiji to reconsider his decision to withdraw from the Hindi Sahitya </w:t>
      </w:r>
      <w:r>
        <w:rPr>
          <w:rFonts w:ascii="Times" w:hAnsi="Times" w:eastAsia="Times"/>
          <w:b w:val="0"/>
          <w:i w:val="0"/>
          <w:color w:val="000000"/>
          <w:sz w:val="18"/>
        </w:rPr>
        <w:t>Sammelan.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Purushottam Das Tandon”, 25-7-1945.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 nephew and many others like him are doing both Hindi 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Hindustani Prachar work. This creates difficulties.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Perinbehn. She wants to work for both. But the time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 one of the two to be given up. If what you say is right,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for this should never arise. In my view, it should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person to be the President or Secretary of both the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Prachar Sabha and the Hindi Sahitya Sammelan. That he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so because the work would be too heavy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And if your letter means, as it should mean what I also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can be no reason for any difference of opinion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greatly delighted. I have gone through your statement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me. In my view the Hindustani Prachar Sabha is doing only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therefore deserves your thanks. And you at least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member of it. I had requested you to be its member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saying that you would keep out so long as Dr. Abdul Haq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in. Now my request is that if what I write is correct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of the same view, then this should be clarified by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Sahitya Sammelan. If this is not necessary I shall not insist on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it should be made clear that there is no difference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between you and me. It is no light matter for me to get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 Hindi Sahitya Sammelan. But just as I withdrew from the Congress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serve it the better, in the same way if I leavethe Sammelan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to serve the Sammelan, that is, Hindi, the better.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call my new ideas are not really new.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correct to say that I am now only putting into practice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when I first became the President of the Sammelan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clarified further when I became its President for the second time.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decide finally after receiving your reply.</w:t>
      </w:r>
    </w:p>
    <w:p>
      <w:pPr>
        <w:autoSpaceDN w:val="0"/>
        <w:autoSpaceDE w:val="0"/>
        <w:widowControl/>
        <w:spacing w:line="220" w:lineRule="exact" w:before="4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Rashtrabhashake Prashnapar Gandhiji aur Tandonjika Mahatvapurna Patra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Vyavahar, </w:t>
      </w:r>
      <w:r>
        <w:rPr>
          <w:rFonts w:ascii="Times" w:hAnsi="Times" w:eastAsia="Times"/>
          <w:b w:val="0"/>
          <w:i w:val="0"/>
          <w:color w:val="000000"/>
          <w:sz w:val="18"/>
        </w:rPr>
        <w:t>pp. 4-5;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Rajarshi Abhinandan Granth</w:t>
      </w:r>
      <w:r>
        <w:rPr>
          <w:rFonts w:ascii="Times" w:hAnsi="Times" w:eastAsia="Times"/>
          <w:b w:val="0"/>
          <w:i w:val="0"/>
          <w:color w:val="000000"/>
          <w:sz w:val="18"/>
        </w:rPr>
        <w:t>, p. 91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3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204. LETTER TO CHANDRANI</w:t>
      </w:r>
    </w:p>
    <w:p>
      <w:pPr>
        <w:autoSpaceDN w:val="0"/>
        <w:autoSpaceDE w:val="0"/>
        <w:widowControl/>
        <w:spacing w:line="270" w:lineRule="exact" w:before="12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80" w:lineRule="exact" w:before="38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have come. I postpone answering your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I arrive there. Immerse yourself in your work. Look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 Keep writing to me.</w:t>
      </w:r>
    </w:p>
    <w:p>
      <w:pPr>
        <w:autoSpaceDN w:val="0"/>
        <w:autoSpaceDE w:val="0"/>
        <w:widowControl/>
        <w:spacing w:line="220" w:lineRule="exact" w:before="4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205. LETTER TO LALMANSINGH</w:t>
      </w:r>
    </w:p>
    <w:p>
      <w:pPr>
        <w:autoSpaceDN w:val="0"/>
        <w:autoSpaceDE w:val="0"/>
        <w:widowControl/>
        <w:spacing w:line="244" w:lineRule="exact" w:before="22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LALMANSINGH,</w:t>
      </w:r>
    </w:p>
    <w:p>
      <w:pPr>
        <w:autoSpaceDN w:val="0"/>
        <w:autoSpaceDE w:val="0"/>
        <w:widowControl/>
        <w:spacing w:line="280" w:lineRule="exact" w:before="3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receiving Balvantsinha’s letter, I sent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Hoshiari had said in her telegram that I should reply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going through Balvantsinha’s letter. I could not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 along with the wire. Therefore I replied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Hoshiari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 on receiving the letter and wrote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Balvantsinha meaning it </w:t>
      </w:r>
      <w:r>
        <w:rPr>
          <w:rFonts w:ascii="Times" w:hAnsi="Times" w:eastAsia="Times"/>
          <w:b w:val="0"/>
          <w:i w:val="0"/>
          <w:color w:val="000000"/>
          <w:sz w:val="22"/>
        </w:rPr>
        <w:t>for you. Now I learn from your letter that you have gonehome disap-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pointed. My advice was different. It is the same today,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stay on till I arrive there and then decide about Hoshiari.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not a little girl; she can realize her responsibility. She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Whatever you want to do you can do only after persuading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She is as dear to me as a daughter. She loves the Ashram.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make you unhappy. I want to under-stand your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tell Hoshiari what her duty is. I hope that you received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tele-gram and my letter while you were still at Sevagram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stayed on. If that is not so this letter will be sent to you at Khurja.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Presumably, the reference is to “Telegram to Manager, Sevagram Ashram”, </w:t>
      </w:r>
      <w:r>
        <w:rPr>
          <w:rFonts w:ascii="Times" w:hAnsi="Times" w:eastAsia="Times"/>
          <w:b w:val="0"/>
          <w:i w:val="0"/>
          <w:color w:val="000000"/>
          <w:sz w:val="18"/>
        </w:rPr>
        <w:t>p. 260.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 to Hoshiari”, 7-6-1945.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 to Balvantsinha”, 7-6-1945.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to remain patient and not to try to command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and boys when they have grown up. Our duty loudly proclaims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20" w:lineRule="exact" w:before="2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49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postcard.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ALMANSINGHJI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AMARPUR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ULANDSHAHR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HOSHIARI</w:t>
      </w:r>
    </w:p>
    <w:p>
      <w:pPr>
        <w:autoSpaceDN w:val="0"/>
        <w:autoSpaceDE w:val="0"/>
        <w:widowControl/>
        <w:spacing w:line="27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1945</w:t>
      </w:r>
    </w:p>
    <w:p>
      <w:pPr>
        <w:autoSpaceDN w:val="0"/>
        <w:tabs>
          <w:tab w:pos="550" w:val="left"/>
          <w:tab w:pos="419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HOSHIARI,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at all delay replying to you. It is good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firm and have stayed on.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Father at the Khurja </w:t>
      </w:r>
      <w:r>
        <w:rPr>
          <w:rFonts w:ascii="Times" w:hAnsi="Times" w:eastAsia="Times"/>
          <w:b w:val="0"/>
          <w:i w:val="0"/>
          <w:color w:val="000000"/>
          <w:sz w:val="22"/>
        </w:rPr>
        <w:t>address. More you will tell me when I come.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M. S. KELKAR</w:t>
      </w:r>
    </w:p>
    <w:p>
      <w:pPr>
        <w:autoSpaceDN w:val="0"/>
        <w:autoSpaceDE w:val="0"/>
        <w:widowControl/>
        <w:spacing w:line="27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ICE,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Hari-ichchha has taken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do you get it from?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pay the expenses if her father does not pay. Life anddeath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anyone’s hands. How can I therefore complain against you? I do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the value of your services. I want to be sure of your know-</w:t>
      </w:r>
      <w:r>
        <w:rPr>
          <w:rFonts w:ascii="Times" w:hAnsi="Times" w:eastAsia="Times"/>
          <w:b w:val="0"/>
          <w:i w:val="0"/>
          <w:color w:val="000000"/>
          <w:sz w:val="22"/>
        </w:rPr>
        <w:t>ledge. Do what you can.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3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TELEGRAM TO CHOUNDE MAHARAJ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9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30" w:val="left"/>
              </w:tabs>
              <w:autoSpaceDE w:val="0"/>
              <w:widowControl/>
              <w:spacing w:line="258" w:lineRule="exact" w:before="78" w:after="0"/>
              <w:ind w:left="22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14, 1945</w:t>
            </w:r>
          </w:p>
        </w:tc>
      </w:tr>
    </w:tbl>
    <w:p>
      <w:pPr>
        <w:autoSpaceDN w:val="0"/>
        <w:autoSpaceDE w:val="0"/>
        <w:widowControl/>
        <w:spacing w:line="260" w:lineRule="exact" w:before="12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HOUNDE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SATURDAY         FOURO’ CLOCK.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must not write when you have run down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you have. I can never misunderstand absence of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1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restrictions are bad. But nothing to be done till you are with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all things will go well regarding family affairs.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go to Sevagram in the beginning of July. The weather </w:t>
      </w:r>
      <w:r>
        <w:rPr>
          <w:rFonts w:ascii="Times" w:hAnsi="Times" w:eastAsia="Times"/>
          <w:b w:val="0"/>
          <w:i w:val="0"/>
          <w:color w:val="000000"/>
          <w:sz w:val="22"/>
        </w:rPr>
        <w:t>there may be too trying for you then.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93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not allow Gope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or his wife to be a load on you.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4159 Courtesy: Amrit Kaur. Also G.N. 7794</w:t>
      </w:r>
    </w:p>
    <w:p>
      <w:pPr>
        <w:autoSpaceDN w:val="0"/>
        <w:autoSpaceDE w:val="0"/>
        <w:widowControl/>
        <w:spacing w:line="240" w:lineRule="exact" w:before="2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Gope Gurbuxani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A. SALAAM,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was a letter from Kanchan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You may come only when you can do so in a relaxed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of mind. Why should you ask for a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me?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are there. What more do you need? You should,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teach others not to ask for messages from me.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reply at once. Hamid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(Amina’s) has come here.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HARILAL GANDHI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 get news of you from time to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at all like your going away from there. Kanti and Saraswati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you so well, keep you with them so lovingly.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stay with them. How can you be a burden on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 are able to keep yourself in control there.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therefore, think just now of going away anywhere else.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of the place also is good. And certainly there are facilities.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even help them while you are lounging about. Your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good enough to permit you to run about. The rains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>here. Do not trust any rumours that may appear in the newspapers.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7372. Courtesy: Kantilal Gandhi</w:t>
      </w:r>
    </w:p>
    <w:p>
      <w:pPr>
        <w:autoSpaceDN w:val="0"/>
        <w:autoSpaceDE w:val="0"/>
        <w:widowControl/>
        <w:spacing w:line="220" w:lineRule="exact" w:before="14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Kasturba Seva Mandir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Hamid Qureshi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KANTILAL GANDHI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glad that you have settled down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man and while performing your family duties are also </w:t>
      </w:r>
      <w:r>
        <w:rPr>
          <w:rFonts w:ascii="Times" w:hAnsi="Times" w:eastAsia="Times"/>
          <w:b w:val="0"/>
          <w:i w:val="0"/>
          <w:color w:val="000000"/>
          <w:sz w:val="22"/>
        </w:rPr>
        <w:t>studying. Not many people can do that.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surprising is that Harilal has not contracted tuberculosis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far. He had an excellent constitution and so he did not break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That you two could persuade him to stay on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 is a wonder. If he leaves you, he will go back to his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habits, and be ruined. I kept back this reply for two days,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thoughts felt that I should not delay any more. Pass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him.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p>
      <w:pPr>
        <w:autoSpaceDN w:val="0"/>
        <w:autoSpaceDE w:val="0"/>
        <w:widowControl/>
        <w:spacing w:line="266" w:lineRule="exact" w:before="42" w:after="0"/>
        <w:ind w:left="0" w:right="9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7373. Courtesy: Kantilal Gandhi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AMRITLAL V. THAKKAR</w:t>
      </w:r>
    </w:p>
    <w:p>
      <w:pPr>
        <w:autoSpaceDN w:val="0"/>
        <w:autoSpaceDE w:val="0"/>
        <w:widowControl/>
        <w:spacing w:line="244" w:lineRule="exact" w:before="10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while reading other papers from Mridulabehn.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question she has raised in her letter of the 9th justified.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the organizing secretary, so she must see the letters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her work. If she sees them she can hold them back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you. Because, after all, she has to implement the policies.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that so? Her argument that it will be difficult for her to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there is no clarification [about the division of work]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provincial workers receive two directives, they won’t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do and will get nervous, also seems correct to me.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decide after taking into consideration all these things.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-4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DEVDAS GANDHI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1945</w:t>
      </w:r>
    </w:p>
    <w:p>
      <w:pPr>
        <w:autoSpaceDN w:val="0"/>
        <w:autoSpaceDE w:val="0"/>
        <w:widowControl/>
        <w:spacing w:line="212" w:lineRule="exact" w:before="5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8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have your telegram. You must have got my reply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whenever you can. I wish you would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 some exercise.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Come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1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INDUSTAN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J. M. JUSSAWALA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JUSSAWALA,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wrote to me about Frydman. I shall see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 doubt obstinate. So far he has sent no word about his coming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Chi. Jamnadas Gandhi has also gone there to take your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74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J. M.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USSAWALA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HERAPY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LINIC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UNAMA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OUSE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140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UMBALA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Devdas Gandhi”, 13-6-1945.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JORAWAR SINGH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JORAWAR SINGH,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see your handwriting after so many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question of bargain before anything has materialized?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does, I will have nothing to say. However, I will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thing: whether you are in the assembly or outside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to place your knowledge before the people or the ministry.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telling you this from my personal experience. The field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>is so vast that it can never be overcrowded.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ORAWAR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ANTONMENT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RAMPRASAD B. VYAS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RAMPRASAD,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“It would be a different thing if you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>do no more than what I had asked”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this: I had asked you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two months. That was what I wanted. If you stick to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very well ask you to prolong the period, can I? Who will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if I go on increasing my demands in this manner?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you that you must leave after the expiry of two months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my demand. Mirabehn on her own will not detain you,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won’t arise. Did I suggest to you that you yourself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her attention about the expenses there? If you want I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that.Your decision about the child’s tumour is correct. Show him to a </w:t>
      </w:r>
      <w:r>
        <w:rPr>
          <w:rFonts w:ascii="Times" w:hAnsi="Times" w:eastAsia="Times"/>
          <w:b w:val="0"/>
          <w:i w:val="0"/>
          <w:color w:val="000000"/>
          <w:sz w:val="22"/>
        </w:rPr>
        <w:t>doctor in Bombay. Send me the report. Ultimately an operation is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to Ramprasad Vyas”, 30-5-1945.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remedy. According to Kuhne it can be cured by water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>In the case of a child, maybe, he will get well without any treatment.</w:t>
      </w:r>
    </w:p>
    <w:p>
      <w:pPr>
        <w:autoSpaceDN w:val="0"/>
        <w:autoSpaceDE w:val="0"/>
        <w:widowControl/>
        <w:spacing w:line="220" w:lineRule="exact" w:before="46" w:after="22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37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AMPRASAD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HANTILAL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AILWAY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AHOD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KRISHNACHANDRA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 from Nagpur. As for Balkoba,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said is that there has been no steady gain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parpati.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see how he can regain his strength. It will be good if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find it too hot to be taken back into the room.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abide by whatever I wrote about railways, etc.,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applies to an ideal state. It is possible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reach that state. Let us not worry about it. It is for this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said that if we do not have railways and other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facilities, we should not feel unhappy. We should never make it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multiply such facilities. At the same time we should also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duty of giving up these things. We should have a free and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in such matters. We must use these facilities as little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There will be all types of people in our society.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are today. We have to live with them. Non-attachment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proper dharma under these circumstances. The only thing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careful about is that we do not deceive ourselves.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trains, etc., should be shunned even as theft, adultery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falsehood is not correct. The important reason for this is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considers theft, etc., to be immoral. Trains, etc., have not been,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they be so considered. All that we may say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shouldnot consider trains, etc., as means of enjoyment.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pointed out in my articles where to draw the line.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if you give a little thought you will easily be able to draw </w:t>
      </w:r>
      <w:r>
        <w:rPr>
          <w:rFonts w:ascii="Times" w:hAnsi="Times" w:eastAsia="Times"/>
          <w:b w:val="0"/>
          <w:i w:val="0"/>
          <w:color w:val="000000"/>
          <w:sz w:val="22"/>
        </w:rPr>
        <w:t>the line.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small books have been written as an aid to the study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Das Kapital. </w:t>
      </w:r>
      <w:r>
        <w:rPr>
          <w:rFonts w:ascii="Times" w:hAnsi="Times" w:eastAsia="Times"/>
          <w:b w:val="0"/>
          <w:i w:val="0"/>
          <w:color w:val="000000"/>
          <w:sz w:val="22"/>
        </w:rPr>
        <w:t>Reading them would help.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the discharge. You can stop worrying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 observing the rules [of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RAMESHWARI NEHRU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RAMESHWARIBEHN,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of the 6th yesterday. Whatever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is right. There was no need for you to go to Delhi.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completely agree with you that even in case of a family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certain rules to be followed. I had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Bapa when I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your suggestion earlier.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Bapa has been in correspondence with Prabhudas and Amba.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very good if both of them could come. It would mean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burden off your shoulders. I am very happy that your sister is </w:t>
      </w:r>
      <w:r>
        <w:rPr>
          <w:rFonts w:ascii="Times" w:hAnsi="Times" w:eastAsia="Times"/>
          <w:b w:val="0"/>
          <w:i w:val="0"/>
          <w:color w:val="000000"/>
          <w:sz w:val="22"/>
        </w:rPr>
        <w:t>out of the wood.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your letter to Bapa. He will like it.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AMESHWARI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EHRU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RINAGAR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ASHMIR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Amritlal V. Thakkar”, 2-6-1945.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PURNIMA BANERJEE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PURNIMA,</w:t>
      </w:r>
    </w:p>
    <w:p>
      <w:pPr>
        <w:autoSpaceDN w:val="0"/>
        <w:tabs>
          <w:tab w:pos="550" w:val="left"/>
          <w:tab w:pos="58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entirely correct. But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how can Aruna stay back to nurse Asaf Ali?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reconcile service to the country and service to an indivi-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dual. Very often the two are contradictory. They have both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to the country. I therefore hope that they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present separation cheerfully. I am keeping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>Asaf Ali. I hope that he will get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your work is getting on well.</w:t>
      </w:r>
    </w:p>
    <w:p>
      <w:pPr>
        <w:autoSpaceDN w:val="0"/>
        <w:autoSpaceDE w:val="0"/>
        <w:widowControl/>
        <w:spacing w:line="220" w:lineRule="exact" w:before="4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11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URNIMA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ANERJEE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EORGE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LLAHABAD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LAKSHMI GANDHI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to Simla. I hope both of you have benefited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visit. It would have been better if you could have stayed there </w:t>
      </w:r>
      <w:r>
        <w:rPr>
          <w:rFonts w:ascii="Times" w:hAnsi="Times" w:eastAsia="Times"/>
          <w:b w:val="0"/>
          <w:i w:val="0"/>
          <w:color w:val="000000"/>
          <w:sz w:val="22"/>
        </w:rPr>
        <w:t>longer. This much only because I must write.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4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26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RAMCHANDRA AND RAJMOHAN GANDHI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MOHAN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say I have letters from you both. In fact a letter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>pencil should be considered as not having been written at all.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now looked at the Himalayas and seen the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snow on the mountains. Did you get any gold out of that? Tara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grown up now. Does she not get time to write?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all of you become very strong?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312" w:lineRule="exact" w:before="282" w:after="1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TELEGRAM TO PRIVATE SECRETARY TO VICEROY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</w:p>
    <w:p>
      <w:pPr>
        <w:sectPr>
          <w:pgSz w:w="9360" w:h="12960"/>
          <w:pgMar w:top="64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8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646" w:right="1394" w:bottom="358" w:left="1440" w:header="720" w:footer="720" w:gutter="0"/>
          <w:cols w:num="2" w:equalWidth="0">
            <w:col w:w="4168" w:space="0"/>
            <w:col w:w="2358" w:space="0"/>
          </w:cols>
          <w:docGrid w:linePitch="360"/>
        </w:sectPr>
      </w:pPr>
    </w:p>
    <w:p>
      <w:pPr>
        <w:autoSpaceDN w:val="0"/>
        <w:tabs>
          <w:tab w:pos="1282" w:val="left"/>
        </w:tabs>
        <w:autoSpaceDE w:val="0"/>
        <w:widowControl/>
        <w:spacing w:line="258" w:lineRule="exact" w:before="36" w:after="652"/>
        <w:ind w:left="98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June 14, 1945</w:t>
      </w:r>
    </w:p>
    <w:p>
      <w:pPr>
        <w:sectPr>
          <w:type w:val="nextColumn"/>
          <w:pgSz w:w="9360" w:h="12960"/>
          <w:pgMar w:top="646" w:right="1394" w:bottom="358" w:left="1440" w:header="720" w:footer="720" w:gutter="0"/>
          <w:cols w:num="2" w:equalWidth="0">
            <w:col w:w="4168" w:space="0"/>
            <w:col w:w="2358" w:space="0"/>
          </w:cols>
          <w:docGrid w:linePitch="360"/>
        </w:sectPr>
      </w:pPr>
    </w:p>
    <w:p>
      <w:pPr>
        <w:autoSpaceDN w:val="0"/>
        <w:tabs>
          <w:tab w:pos="910" w:val="left"/>
          <w:tab w:pos="1790" w:val="left"/>
          <w:tab w:pos="2430" w:val="left"/>
          <w:tab w:pos="3810" w:val="left"/>
          <w:tab w:pos="5290" w:val="left"/>
          <w:tab w:pos="60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BROADCAST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NAME</w:t>
      </w:r>
    </w:p>
    <w:p>
      <w:pPr>
        <w:autoSpaceDN w:val="0"/>
        <w:tabs>
          <w:tab w:pos="1450" w:val="left"/>
          <w:tab w:pos="2110" w:val="left"/>
          <w:tab w:pos="2810" w:val="left"/>
          <w:tab w:pos="3970" w:val="left"/>
          <w:tab w:pos="4510" w:val="left"/>
          <w:tab w:pos="54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MENTIONED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INVITEE.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REPEATEDLY</w:t>
      </w:r>
    </w:p>
    <w:p>
      <w:pPr>
        <w:autoSpaceDN w:val="0"/>
        <w:tabs>
          <w:tab w:pos="950" w:val="left"/>
          <w:tab w:pos="1930" w:val="left"/>
          <w:tab w:pos="2830" w:val="left"/>
          <w:tab w:pos="3350" w:val="left"/>
          <w:tab w:pos="4690" w:val="left"/>
          <w:tab w:pos="54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INSTITUTION.</w:t>
      </w:r>
    </w:p>
    <w:p>
      <w:pPr>
        <w:autoSpaceDN w:val="0"/>
        <w:tabs>
          <w:tab w:pos="1370" w:val="left"/>
          <w:tab w:pos="1870" w:val="left"/>
          <w:tab w:pos="2750" w:val="left"/>
          <w:tab w:pos="3530" w:val="left"/>
          <w:tab w:pos="4650" w:val="left"/>
          <w:tab w:pos="53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REPRESENTING</w:t>
      </w:r>
    </w:p>
    <w:p>
      <w:pPr>
        <w:autoSpaceDN w:val="0"/>
        <w:tabs>
          <w:tab w:pos="1230" w:val="left"/>
          <w:tab w:pos="2050" w:val="left"/>
          <w:tab w:pos="3250" w:val="left"/>
          <w:tab w:pos="4370" w:val="left"/>
          <w:tab w:pos="4970" w:val="left"/>
          <w:tab w:pos="56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BELONGS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CONGRESS</w:t>
      </w:r>
    </w:p>
    <w:p>
      <w:pPr>
        <w:autoSpaceDN w:val="0"/>
        <w:tabs>
          <w:tab w:pos="1270" w:val="left"/>
          <w:tab w:pos="1890" w:val="left"/>
          <w:tab w:pos="3470" w:val="left"/>
          <w:tab w:pos="4110" w:val="left"/>
          <w:tab w:pos="559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WHOMSOEVER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NOMINATES.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SEND</w:t>
      </w:r>
    </w:p>
    <w:p>
      <w:pPr>
        <w:autoSpaceDN w:val="0"/>
        <w:tabs>
          <w:tab w:pos="1110" w:val="left"/>
          <w:tab w:pos="2470" w:val="left"/>
          <w:tab w:pos="3010" w:val="left"/>
          <w:tab w:pos="3910" w:val="left"/>
          <w:tab w:pos="48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EARLIEST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INTIMATION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MISUNDERSTANDING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OR        MISCONCEPTION.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</w:p>
    <w:p>
      <w:pPr>
        <w:autoSpaceDN w:val="0"/>
        <w:autoSpaceDE w:val="0"/>
        <w:widowControl/>
        <w:spacing w:line="266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17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&amp;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Sons of Devdas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sister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sent in the night;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Sir Edward Jenkins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“Speech Broadcast by the Viceroy”, 14-6-1945.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 and “Statement to the Press”.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8 </w:t>
      </w:r>
      <w:r>
        <w:rPr>
          <w:rFonts w:ascii="Times" w:hAnsi="Times" w:eastAsia="Times"/>
          <w:b w:val="0"/>
          <w:i w:val="0"/>
          <w:color w:val="000000"/>
          <w:sz w:val="18"/>
        </w:rPr>
        <w:t>The Viceroy’s telegram dated June 15, in reply to this read: “Thank for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telegram of the 14th. Whatever the technical position may be, I shall value your help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hope you will accept invitation which was telegraphed to you last night.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regards representation of Congress, perhaps you will kindly let me have your final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4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TELEGRAM TO LORD WAVELL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5"/>
        <w:gridCol w:w="3275"/>
      </w:tblGrid>
      <w:tr>
        <w:trPr>
          <w:trHeight w:hRule="exact" w:val="58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2230" w:right="0" w:firstLine="2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15, 1945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1290" w:val="left"/>
          <w:tab w:pos="2190" w:val="left"/>
          <w:tab w:pos="2610" w:val="left"/>
          <w:tab w:pos="3150" w:val="left"/>
          <w:tab w:pos="3830" w:val="left"/>
          <w:tab w:pos="5330" w:val="left"/>
          <w:tab w:pos="6110" w:val="left"/>
        </w:tabs>
        <w:autoSpaceDE w:val="0"/>
        <w:widowControl/>
        <w:spacing w:line="23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REA-</w:t>
      </w:r>
    </w:p>
    <w:p>
      <w:pPr>
        <w:autoSpaceDN w:val="0"/>
        <w:tabs>
          <w:tab w:pos="770" w:val="left"/>
          <w:tab w:pos="1650" w:val="left"/>
          <w:tab w:pos="2190" w:val="left"/>
          <w:tab w:pos="2810" w:val="left"/>
          <w:tab w:pos="3230" w:val="left"/>
          <w:tab w:pos="3670" w:val="left"/>
          <w:tab w:pos="4450" w:val="left"/>
          <w:tab w:pos="5190" w:val="left"/>
          <w:tab w:pos="597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NIGHT</w:t>
      </w:r>
    </w:p>
    <w:p>
      <w:pPr>
        <w:autoSpaceDN w:val="0"/>
        <w:tabs>
          <w:tab w:pos="450" w:val="left"/>
          <w:tab w:pos="1290" w:val="left"/>
          <w:tab w:pos="1910" w:val="left"/>
          <w:tab w:pos="2790" w:val="left"/>
          <w:tab w:pos="3350" w:val="left"/>
          <w:tab w:pos="4190" w:val="left"/>
          <w:tab w:pos="565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</w:t>
      </w:r>
    </w:p>
    <w:p>
      <w:pPr>
        <w:autoSpaceDN w:val="0"/>
        <w:tabs>
          <w:tab w:pos="1410" w:val="left"/>
          <w:tab w:pos="1870" w:val="left"/>
          <w:tab w:pos="2610" w:val="left"/>
          <w:tab w:pos="3490" w:val="left"/>
          <w:tab w:pos="4550" w:val="left"/>
          <w:tab w:pos="563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INDIVIDUAL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790" w:val="left"/>
          <w:tab w:pos="1450" w:val="left"/>
          <w:tab w:pos="2230" w:val="left"/>
          <w:tab w:pos="3090" w:val="left"/>
          <w:tab w:pos="3750" w:val="left"/>
          <w:tab w:pos="4350" w:val="left"/>
          <w:tab w:pos="521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CASTE-</w:t>
      </w:r>
    </w:p>
    <w:p>
      <w:pPr>
        <w:autoSpaceDN w:val="0"/>
        <w:tabs>
          <w:tab w:pos="890" w:val="left"/>
          <w:tab w:pos="2030" w:val="left"/>
          <w:tab w:pos="2950" w:val="left"/>
          <w:tab w:pos="3810" w:val="left"/>
          <w:tab w:pos="457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POLITICALLY</w:t>
      </w:r>
    </w:p>
    <w:p>
      <w:pPr>
        <w:autoSpaceDN w:val="0"/>
        <w:tabs>
          <w:tab w:pos="1130" w:val="left"/>
          <w:tab w:pos="2470" w:val="left"/>
          <w:tab w:pos="3210" w:val="left"/>
          <w:tab w:pos="4130" w:val="left"/>
          <w:tab w:pos="503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MINDED.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UNTRUE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350" w:val="left"/>
          <w:tab w:pos="2210" w:val="left"/>
          <w:tab w:pos="3090" w:val="left"/>
          <w:tab w:pos="4430" w:val="left"/>
          <w:tab w:pos="535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OFFENSIVE.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YOUR</w:t>
      </w:r>
    </w:p>
    <w:p>
      <w:pPr>
        <w:autoSpaceDN w:val="0"/>
        <w:tabs>
          <w:tab w:pos="1090" w:val="left"/>
          <w:tab w:pos="1910" w:val="left"/>
          <w:tab w:pos="3210" w:val="left"/>
          <w:tab w:pos="4250" w:val="left"/>
          <w:tab w:pos="523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TABLE?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REPRE-</w:t>
      </w:r>
    </w:p>
    <w:p>
      <w:pPr>
        <w:autoSpaceDN w:val="0"/>
        <w:tabs>
          <w:tab w:pos="790" w:val="left"/>
          <w:tab w:pos="1950" w:val="left"/>
          <w:tab w:pos="3370" w:val="left"/>
          <w:tab w:pos="4070" w:val="left"/>
          <w:tab w:pos="513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DISTINCTION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DESIRE</w:t>
      </w:r>
    </w:p>
    <w:p>
      <w:pPr>
        <w:autoSpaceDN w:val="0"/>
        <w:tabs>
          <w:tab w:pos="810" w:val="left"/>
          <w:tab w:pos="1750" w:val="left"/>
          <w:tab w:pos="2490" w:val="left"/>
          <w:tab w:pos="4210" w:val="left"/>
          <w:tab w:pos="519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EXIST-</w:t>
      </w:r>
    </w:p>
    <w:p>
      <w:pPr>
        <w:autoSpaceDN w:val="0"/>
        <w:tabs>
          <w:tab w:pos="830" w:val="left"/>
          <w:tab w:pos="1430" w:val="left"/>
          <w:tab w:pos="2370" w:val="left"/>
          <w:tab w:pos="3810" w:val="left"/>
          <w:tab w:pos="499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MAHASABHA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REPRESENT</w:t>
      </w:r>
    </w:p>
    <w:p>
      <w:pPr>
        <w:autoSpaceDN w:val="0"/>
        <w:tabs>
          <w:tab w:pos="1030" w:val="left"/>
          <w:tab w:pos="1630" w:val="left"/>
          <w:tab w:pos="2490" w:val="left"/>
          <w:tab w:pos="2970" w:val="left"/>
          <w:tab w:pos="4330" w:val="left"/>
          <w:tab w:pos="51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HINDUS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APPREHEND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950" w:val="left"/>
          <w:tab w:pos="1870" w:val="left"/>
          <w:tab w:pos="3150" w:val="left"/>
          <w:tab w:pos="483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DISCLAIM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HINDUS.</w:t>
      </w:r>
    </w:p>
    <w:p>
      <w:pPr>
        <w:autoSpaceDN w:val="0"/>
        <w:tabs>
          <w:tab w:pos="1310" w:val="left"/>
          <w:tab w:pos="2270" w:val="left"/>
          <w:tab w:pos="2730" w:val="left"/>
          <w:tab w:pos="3630" w:val="left"/>
          <w:tab w:pos="5090" w:val="left"/>
          <w:tab w:pos="573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MOREOVER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BROADCAST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RIGOROUSLY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EXCLUDE</w:t>
      </w:r>
    </w:p>
    <w:p>
      <w:pPr>
        <w:autoSpaceDN w:val="0"/>
        <w:tabs>
          <w:tab w:pos="690" w:val="left"/>
          <w:tab w:pos="1270" w:val="left"/>
          <w:tab w:pos="2170" w:val="left"/>
          <w:tab w:pos="3850" w:val="left"/>
          <w:tab w:pos="543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SEEMS</w:t>
      </w:r>
    </w:p>
    <w:p>
      <w:pPr>
        <w:autoSpaceDN w:val="0"/>
        <w:tabs>
          <w:tab w:pos="630" w:val="left"/>
          <w:tab w:pos="1270" w:val="left"/>
          <w:tab w:pos="1890" w:val="left"/>
          <w:tab w:pos="3010" w:val="left"/>
          <w:tab w:pos="4170" w:val="left"/>
          <w:tab w:pos="4810" w:val="left"/>
          <w:tab w:pos="573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830" w:val="left"/>
          <w:tab w:pos="1730" w:val="left"/>
          <w:tab w:pos="2890" w:val="left"/>
          <w:tab w:pos="3950" w:val="left"/>
          <w:tab w:pos="52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MODERN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SUGGEST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      OF      OUR       WIRES.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18</w:t>
      </w:r>
    </w:p>
    <w:p>
      <w:pPr>
        <w:autoSpaceDN w:val="0"/>
        <w:autoSpaceDE w:val="0"/>
        <w:widowControl/>
        <w:spacing w:line="240" w:lineRule="exact" w:before="5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views after further consideration and any consultation you think necessary. I know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will appreciate the importance and difficulty of the task I have undertaken and do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you can to help.”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After the broadcast speech, the Viceroy had, in a telegram dated June 14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Gandhiji, repeated the offer for discussion and also suggested a preliminary talk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between them on June 24 at 3 p. m. at Viceregal Lodge. He concluded the telegram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saying, he had “arranged to make a bungalow called ‘Amsbell’ available” to Gandhiji,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hoping that he would accept the invitation.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“Speech broadcast by the Viceroy”, 14-6-1945.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For the addressee’s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“Telegram from Lord Wavell”,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16-6-1945.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676" w:right="137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225. LETTER TO JAGANNATHDAS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handicraft or arts which can be worked in village homes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and should be taught even though the products of such crafts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arts may be and can only be profitably used for city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carpentry, joinery, drawing, painting, sculpture, brick-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laying, scientific washing etc., have their proper place in the institute.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should not be taught merely mechanically. But the why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wherefore should be explained to the pupils, so that their intellect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fully drawn out and disciplined in the act of learning and working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respective crafts and arts. Thus they should be educated morally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intellectually through these.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if the first is carried out to the letter and in the spirit,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institution must be self-supporting through the sales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turned out. For, in it there would be little or no overhead charge,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being to man the insitution from top to bottom through its </w:t>
      </w:r>
      <w:r>
        <w:rPr>
          <w:rFonts w:ascii="Times" w:hAnsi="Times" w:eastAsia="Times"/>
          <w:b w:val="0"/>
          <w:i w:val="0"/>
          <w:color w:val="000000"/>
          <w:sz w:val="22"/>
        </w:rPr>
        <w:t>erstwhile pupils, now turned experts in their respective departments.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226. NOTE TO VALLABHBHAI PATEL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1945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thought about your diet. I am of the view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eat anything fibrous. Hence, among vegetables you should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gourd and similar other things in which there would be very little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indigestible matter. The main diet should consist of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glucose,honey and, if you can digest it, butter. I think even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seeds such as brinjals, tomatoes, should be avoided.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from Coimbatore yeast made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The point is that you should eat only such food as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impose a burden on your intestines, and only a small quantity at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Of Harijan Industrial School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source, Manibehn Patel explains: “Vallabhbhai was released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Yeravda Jail on June 15, 1945, in the morning. He left by car and reached Panchgani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see Gandhiji at about 11.30 a.m. Gandhiji was observing silence.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It does not matter if you eat four times a day. You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hip-baths, both warm and cold. Stretching your whole body in the tub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help. This does not of course mean that the doctors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exa-mine you or make suggestions. They give no thought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of diet.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279-80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STATEMENT TO THE PRESS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1945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purely political aspect of the Viceregal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>prefer to say nothing, now that the members of the Working Commit-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 of the Congress are free. I can only give them my advice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who have to shape the policy of the Congress and speak and act </w:t>
      </w:r>
      <w:r>
        <w:rPr>
          <w:rFonts w:ascii="Times" w:hAnsi="Times" w:eastAsia="Times"/>
          <w:b w:val="0"/>
          <w:i w:val="0"/>
          <w:color w:val="000000"/>
          <w:sz w:val="22"/>
        </w:rPr>
        <w:t>with authority.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read the broadcast I sent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drawing his attention to the fact that I have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locus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“recognized representative of the Congress”.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belongs to the President of the Congress or whoever may be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 to represent the Congress on a particular occasion.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several years I have acted unofficially as an adviser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whenever required. The public will remember that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unrepresentative character for my talks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Qaid-e-Azam Jinnah; and I can take up no other position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Government, in this instance represented by the Viceroy.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expression in the Viceregal broadcast which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offends my ear and, I hope, will offend that of every poli-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tically minded Hindu. I refer to the expression “caste Hindus”.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there is no such person, speaking politically, as a “caste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Hindu”,let alone the Congress which seeks to represent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which is yearning after political independence.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Veer Savarkar or Dr. Shyama Prasad or Dr. Moonje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 Mahasabha represent caste Hindus?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they not represent all Hindus without distinction of caste?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 Speech broadcast by the Viceroy”, 14-6-1945.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Private Secretary to the Viceroy,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Private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 to the Viceroy”, 14-6-1945.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In September 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“Telegram to Lord Wavell”, 15-6-1945.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1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they not include the so-called untouchables? Do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claim to be caste Hindus? I hope not.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politically minded Hindus, I know that even the revered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Malaviyaji, though he observes caste distinctions, will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be called a caste Hindu, as distinguished from the other Hindus.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modern tendency in Hinduism is to abolish all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and this I maintain in spite of my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>reactionary elements in Hindu society.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hope, therefore, that H. E. the Viceroy has alloowed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make use of the expression in utter ignorance.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acquit him of knowingly wounding the susceptibilities of Hindu </w:t>
      </w:r>
      <w:r>
        <w:rPr>
          <w:rFonts w:ascii="Times" w:hAnsi="Times" w:eastAsia="Times"/>
          <w:b w:val="0"/>
          <w:i w:val="0"/>
          <w:color w:val="000000"/>
          <w:sz w:val="22"/>
        </w:rPr>
        <w:t>society or dividing it.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dwelt on this matter but for the fact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touches the political mind of Hindus in its sensitive spot and carries </w:t>
      </w:r>
      <w:r>
        <w:rPr>
          <w:rFonts w:ascii="Times" w:hAnsi="Times" w:eastAsia="Times"/>
          <w:b w:val="0"/>
          <w:i w:val="0"/>
          <w:color w:val="000000"/>
          <w:sz w:val="22"/>
        </w:rPr>
        <w:t>with it political repercussions.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conference can do much useful work if it is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proper political setting and is at the very outset rendered immune </w:t>
      </w:r>
      <w:r>
        <w:rPr>
          <w:rFonts w:ascii="Times" w:hAnsi="Times" w:eastAsia="Times"/>
          <w:b w:val="0"/>
          <w:i w:val="0"/>
          <w:color w:val="000000"/>
          <w:sz w:val="22"/>
        </w:rPr>
        <w:t>from any fissiparous tendency.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all invitees might appear as Indians conjointly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bent on achieving India’s natural goal and not as persons representing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>several sections of Indian society.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how I have viewed Bhulabhai-Liaqat Ali understanding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suppose laid the foundation for the forthcoming Viceregal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Bhulabhai Desai’s proposal has no such colouring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Viceregal broadcast would seem to have. I am not ashamed of the part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played in advising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Shri Bhulabhai Desai when he consulted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his proposal.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Bhulabhai Desai’s proposal, as I understood it, attracted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one interested in solving the communal tangle, and I assured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 would use my influence with the members of the Working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Committee and give my reasons for acceptance of his proposal and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if both parties to the proposal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their constituents and have independence of India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goal, things must shape well. At this point I must stop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has to take up the thread. It is for its members </w:t>
      </w:r>
      <w:r>
        <w:rPr>
          <w:rFonts w:ascii="Times" w:hAnsi="Times" w:eastAsia="Times"/>
          <w:b w:val="0"/>
          <w:i w:val="0"/>
          <w:color w:val="000000"/>
          <w:sz w:val="22"/>
        </w:rPr>
        <w:t>to declare the Congress mind on the impending questions.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16-6-1945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“Desai-Liaqat pact”.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“Silence-day note to Bhulabhai Desai”, 11-6-1945.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TELEGRAM TO LORD WAVELL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9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30" w:val="left"/>
              </w:tabs>
              <w:autoSpaceDE w:val="0"/>
              <w:widowControl/>
              <w:spacing w:line="258" w:lineRule="exact" w:before="78" w:after="0"/>
              <w:ind w:left="22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16, 1945</w:t>
            </w:r>
          </w:p>
        </w:tc>
      </w:tr>
    </w:tbl>
    <w:p>
      <w:pPr>
        <w:autoSpaceDN w:val="0"/>
        <w:autoSpaceDE w:val="0"/>
        <w:widowControl/>
        <w:spacing w:line="260" w:lineRule="exact" w:before="12" w:after="48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27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1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 </w:t>
            </w:r>
          </w:p>
        </w:tc>
        <w:tc>
          <w:tcPr>
            <w:tcW w:type="dxa" w:w="6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KIND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YESTERDAY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</w:t>
            </w:r>
          </w:p>
        </w:tc>
      </w:tr>
      <w:tr>
        <w:trPr>
          <w:trHeight w:hRule="exact" w:val="266"/>
        </w:trPr>
        <w:tc>
          <w:tcPr>
            <w:tcW w:type="dxa" w:w="15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POSTING       LETTER</w:t>
            </w:r>
          </w:p>
        </w:tc>
        <w:tc>
          <w:tcPr>
            <w:tcW w:type="dxa" w:w="6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</w:tr>
    </w:tbl>
    <w:p>
      <w:pPr>
        <w:autoSpaceDN w:val="0"/>
        <w:tabs>
          <w:tab w:pos="5810" w:val="left"/>
        </w:tabs>
        <w:autoSpaceDE w:val="0"/>
        <w:widowControl/>
        <w:spacing w:line="254" w:lineRule="exact" w:before="1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19</w:t>
      </w:r>
    </w:p>
    <w:p>
      <w:pPr>
        <w:autoSpaceDN w:val="0"/>
        <w:autoSpaceDE w:val="0"/>
        <w:widowControl/>
        <w:spacing w:line="292" w:lineRule="exact" w:before="2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TELEGRAM TO J. B. KRIPALANI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9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30" w:val="left"/>
              </w:tabs>
              <w:autoSpaceDE w:val="0"/>
              <w:widowControl/>
              <w:spacing w:line="258" w:lineRule="exact" w:before="78" w:after="0"/>
              <w:ind w:left="22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16, 1945</w:t>
            </w:r>
          </w:p>
        </w:tc>
      </w:tr>
    </w:tbl>
    <w:p>
      <w:pPr>
        <w:autoSpaceDN w:val="0"/>
        <w:autoSpaceDE w:val="0"/>
        <w:widowControl/>
        <w:spacing w:line="260" w:lineRule="exact" w:before="12" w:after="28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RIPALANI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32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DEO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COMING.</w:t>
            </w:r>
          </w:p>
        </w:tc>
      </w:tr>
    </w:tbl>
    <w:p>
      <w:pPr>
        <w:autoSpaceDN w:val="0"/>
        <w:tabs>
          <w:tab w:pos="6050" w:val="left"/>
        </w:tabs>
        <w:autoSpaceDE w:val="0"/>
        <w:widowControl/>
        <w:spacing w:line="254" w:lineRule="exact" w:before="2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TELEGRAM TO ABUL KALAM AZAD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9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30" w:val="left"/>
              </w:tabs>
              <w:autoSpaceDE w:val="0"/>
              <w:widowControl/>
              <w:spacing w:line="258" w:lineRule="exact" w:before="78" w:after="0"/>
              <w:ind w:left="22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16, 1945</w:t>
            </w:r>
          </w:p>
        </w:tc>
      </w:tr>
    </w:tbl>
    <w:p>
      <w:pPr>
        <w:autoSpaceDN w:val="0"/>
        <w:autoSpaceDE w:val="0"/>
        <w:widowControl/>
        <w:spacing w:line="260" w:lineRule="exact" w:before="12" w:after="38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ZAD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ALLYGUNGE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266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WELL.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EARLY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WORK-</w:t>
            </w:r>
          </w:p>
        </w:tc>
      </w:tr>
      <w:tr>
        <w:trPr>
          <w:trHeight w:hRule="exact" w:val="268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 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BOMBAY.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ADVERTISE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SARDAR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DEO       AGREE.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5th footnote of “Telegram to Private Secretary to Viceroy”, 14-6-1945.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Wavell”, 16-6-1945.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 and Shankarrao Deo, who were discharged on June 15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Yeravda Prison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67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TELEGRAM TO JAWAHARLAL NEHRU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2230" w:right="0" w:firstLine="2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16, 1945</w:t>
            </w:r>
          </w:p>
        </w:tc>
      </w:tr>
    </w:tbl>
    <w:p>
      <w:pPr>
        <w:autoSpaceDN w:val="0"/>
        <w:autoSpaceDE w:val="0"/>
        <w:widowControl/>
        <w:spacing w:line="260" w:lineRule="exact" w:before="12" w:after="48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HALI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6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96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3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8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EARLY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FIX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WORKING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260"/>
        </w:trPr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NECESSARY. </w:t>
            </w:r>
          </w:p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 </w:t>
            </w:r>
          </w:p>
        </w:tc>
        <w:tc>
          <w:tcPr>
            <w:tcW w:type="dxa" w:w="15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ANNOUNCE </w:t>
            </w:r>
          </w:p>
        </w:tc>
        <w:tc>
          <w:tcPr>
            <w:tcW w:type="dxa" w:w="7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DATE.</w:t>
            </w:r>
          </w:p>
        </w:tc>
      </w:tr>
      <w:tr>
        <w:trPr>
          <w:trHeight w:hRule="exact" w:val="26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SARDAR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DEO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AGREE. 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MAULANA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SAHEB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NARENDRADEV        WELL.</w:t>
      </w:r>
    </w:p>
    <w:p>
      <w:pPr>
        <w:autoSpaceDN w:val="0"/>
        <w:tabs>
          <w:tab w:pos="6050" w:val="left"/>
        </w:tabs>
        <w:autoSpaceDE w:val="0"/>
        <w:widowControl/>
        <w:spacing w:line="254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TELEGRAM TO RAJENDRA PRASAD</w:t>
      </w:r>
    </w:p>
    <w:p>
      <w:pPr>
        <w:autoSpaceDN w:val="0"/>
        <w:tabs>
          <w:tab w:pos="4210" w:val="left"/>
          <w:tab w:pos="5150" w:val="left"/>
        </w:tabs>
        <w:autoSpaceDE w:val="0"/>
        <w:widowControl/>
        <w:spacing w:line="260" w:lineRule="exact" w:before="132" w:after="5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16, 1945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ADAQAT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94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COMING?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SARDAR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DEO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JAIRAMDAS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MEHMUD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HERE.       HOPE        YOU        ARE        WELL.</w:t>
      </w:r>
    </w:p>
    <w:p>
      <w:pPr>
        <w:autoSpaceDN w:val="0"/>
        <w:tabs>
          <w:tab w:pos="6050" w:val="left"/>
        </w:tabs>
        <w:autoSpaceDE w:val="0"/>
        <w:widowControl/>
        <w:spacing w:line="25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TELEGRAM TO PASHABHAI PATEL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508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16, 1945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ASHABHAI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OWERFARM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CAN       NOW       PAY       SARDAR       AGREES.       BLESSINGS.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June 15, it read: “Going Khali. Tomorrow Nainital. Reaching Allah bad </w:t>
      </w:r>
      <w:r>
        <w:rPr>
          <w:rFonts w:ascii="Times" w:hAnsi="Times" w:eastAsia="Times"/>
          <w:b w:val="0"/>
          <w:i w:val="0"/>
          <w:color w:val="000000"/>
          <w:sz w:val="18"/>
        </w:rPr>
        <w:t>Monday evening.”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LORD WAVELL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‘D</w:t>
      </w:r>
      <w:r>
        <w:rPr>
          <w:rFonts w:ascii="Times" w:hAnsi="Times" w:eastAsia="Times"/>
          <w:b w:val="0"/>
          <w:i w:val="0"/>
          <w:color w:val="000000"/>
          <w:sz w:val="16"/>
        </w:rPr>
        <w:t>ILKHUSHA</w:t>
      </w:r>
      <w:r>
        <w:rPr>
          <w:rFonts w:ascii="Times" w:hAnsi="Times" w:eastAsia="Times"/>
          <w:b w:val="0"/>
          <w:i w:val="0"/>
          <w:color w:val="000000"/>
          <w:sz w:val="20"/>
        </w:rPr>
        <w:t>’, 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1945</w:t>
      </w:r>
    </w:p>
    <w:p>
      <w:pPr>
        <w:autoSpaceDN w:val="0"/>
        <w:tabs>
          <w:tab w:pos="390" w:val="left"/>
          <w:tab w:pos="550" w:val="left"/>
          <w:tab w:pos="2550" w:val="left"/>
          <w:tab w:pos="3510" w:val="left"/>
          <w:tab w:pos="46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yesterday received at 3.45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My second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acknowledging your kind telegraphic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invitation, evidently crossed yours. I am sending you this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reply, instead of wiring, because I am anxious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position thoroughly. However, I am sending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intimating the despatch of this letter. For ready reference,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 herewith a copy of my Press message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issued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 in the morning. I would like you to go through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it is true that my position is technical, the reality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truer. My official and legal connection with the Congress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deliberately, and with the consent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severed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to enable me all the better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cause. This position therefore cannot be changed at will.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forthcoming official conference, I can have no official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presence in it will change the official colour, unless I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representative of the Congress. But if you think that my helpis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and that without being a member of the conference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useful, I shall make it a point to be at your service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during the conference proceedings, assuming, of course,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Working Committee wishes likewise.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cite an analogy. You may have known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Deenabandhu, as C. F. Andrews was affectionately called by us.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severed his official connection with the Cambridge Mission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 in order to serve religion, India and humanity better.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he occupied as a valuable link between India and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official or non-official and, between all classes and parties,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grew as days went. If I can, I would love to occupy such a position. It </w:t>
      </w:r>
      <w:r>
        <w:rPr>
          <w:rFonts w:ascii="Times" w:hAnsi="Times" w:eastAsia="Times"/>
          <w:b w:val="0"/>
          <w:i w:val="0"/>
          <w:color w:val="000000"/>
          <w:sz w:val="22"/>
        </w:rPr>
        <w:t>may never come to me. Man can but try.</w:t>
      </w:r>
    </w:p>
    <w:p>
      <w:pPr>
        <w:autoSpaceDN w:val="0"/>
        <w:autoSpaceDE w:val="0"/>
        <w:widowControl/>
        <w:spacing w:line="220" w:lineRule="exact" w:before="38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5th footnote, “Telegram to Privte Secretary to Viceroy”, 14-6-1945.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Lord Wavell”, 15-6-1945.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Lord Wavell”, 16-6-1945.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15-6-1945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In October 1934.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suggested further consideration and consultation,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I have done. I am within an easy distance of Yeravda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where Sardar Vallabhbhai Patel and Shri Shankarrao Dev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transferred from Ahmednagar Fort. Almost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discharge from the jail yesterday they motored to Panchgani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with me. I have shown them all the necessary papers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concur with me in what I am writing.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task you have undertaken, of which I fully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and delicacy, you certainly need the assistance and goodwill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parties. The Congress help you naturally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Congress being officially represented at your table.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and also perhaps the main purpose of the discharge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members of the Working Committee will be frustrated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secure the presence at your table of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whomsoever he and his Committee may appoint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If my supposition is correct, my immediate advice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invite the President of the Congress. I expect that the ban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had been or will be lifted to the extent it still exists.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22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Enclosure: 1</w:t>
      </w:r>
    </w:p>
    <w:p>
      <w:pPr>
        <w:sectPr>
          <w:type w:val="continuous"/>
          <w:pgSz w:w="9360" w:h="12960"/>
          <w:pgMar w:top="534" w:right="1404" w:bottom="358" w:left="1440" w:header="720" w:footer="720" w:gutter="0"/>
          <w:cols w:num="2" w:equalWidth="0">
            <w:col w:w="3208" w:space="0"/>
            <w:col w:w="330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54"/>
        <w:ind w:left="2016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04" w:bottom="358" w:left="1440" w:header="720" w:footer="720" w:gutter="0"/>
          <w:cols w:num="2" w:equalWidth="0">
            <w:col w:w="3208" w:space="0"/>
            <w:col w:w="33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19-20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LILAMANI</w:t>
      </w:r>
    </w:p>
    <w:p>
      <w:pPr>
        <w:autoSpaceDN w:val="0"/>
        <w:autoSpaceDE w:val="0"/>
        <w:widowControl/>
        <w:spacing w:line="22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LILAMANI,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sitting on my lap years ago when I was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Golden Threshold? Now you are too big to sit on my lap. But if </w:t>
      </w:r>
      <w:r>
        <w:rPr>
          <w:rFonts w:ascii="Times" w:hAnsi="Times" w:eastAsia="Times"/>
          <w:b w:val="0"/>
          <w:i w:val="0"/>
          <w:color w:val="000000"/>
          <w:sz w:val="22"/>
        </w:rPr>
        <w:t>I was by your side, I would lift your head and put it in my lap and</w:t>
      </w:r>
    </w:p>
    <w:p>
      <w:pPr>
        <w:autoSpaceDN w:val="0"/>
        <w:autoSpaceDE w:val="0"/>
        <w:widowControl/>
        <w:spacing w:line="220" w:lineRule="exact" w:before="4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Acknowledging this telegraphically on June 17, the Viceroy said: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your position. I am looking forward to seeing you on 24th and hope </w:t>
      </w:r>
      <w:r>
        <w:rPr>
          <w:rFonts w:ascii="Times" w:hAnsi="Times" w:eastAsia="Times"/>
          <w:b w:val="0"/>
          <w:i w:val="0"/>
          <w:color w:val="000000"/>
          <w:sz w:val="18"/>
        </w:rPr>
        <w:t>means may be found for you to take part in proceedings of the conference. I shall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leave it till you promised that you would literally obey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instructions. Your pupils would want you but your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bereaved mother wants you most. Say ‘Yes’ for her sake and live 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Book One, p. 111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FFFFFF"/>
          <w:sz w:val="10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236. LETTER TO SAROJINI NAIDU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SINGER,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the nicest kind of or any mahatma. But I know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father and hence my heart goes out to the nice mother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are.</w:t>
      </w:r>
    </w:p>
    <w:p>
      <w:pPr>
        <w:autoSpaceDN w:val="0"/>
        <w:tabs>
          <w:tab w:pos="550" w:val="left"/>
          <w:tab w:pos="1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Lilamani. I hope she will live for you, if not </w:t>
      </w:r>
      <w:r>
        <w:rPr>
          <w:rFonts w:ascii="Times" w:hAnsi="Times" w:eastAsia="Times"/>
          <w:b w:val="0"/>
          <w:i w:val="0"/>
          <w:color w:val="000000"/>
          <w:sz w:val="22"/>
        </w:rPr>
        <w:t>for others. Do keep me informed of L’s progress.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very little interest in the passing show you refer to. Love </w:t>
      </w:r>
      <w:r>
        <w:rPr>
          <w:rFonts w:ascii="Times" w:hAnsi="Times" w:eastAsia="Times"/>
          <w:b w:val="0"/>
          <w:i w:val="0"/>
          <w:color w:val="000000"/>
          <w:sz w:val="22"/>
        </w:rPr>
        <w:t>to yourself.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56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AROJINI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AIDU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YDERABAD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ECCAN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PINNER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Book One, p. 111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1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grateful if you will communicate the following message to Maulana Abul Kalam Azad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me: ‘I invite you to attend or nominate duly authorized representative to attend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at Viceregal Lodge, Simla, at 10.30 a.m. on Monday, 25th June.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Accommodation will be arranged for representative if required.’ I have not released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or this telegram to the Press, but have no objection to their being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3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NOTE TO AMRIT KAUR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good letter. But how simple Maude Royden Shaw is!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is under the influence of morphia, one has such dreams?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they worth any thought? Yet it sustains this good soul! Such is </w:t>
      </w:r>
      <w:r>
        <w:rPr>
          <w:rFonts w:ascii="Times" w:hAnsi="Times" w:eastAsia="Times"/>
          <w:b w:val="0"/>
          <w:i w:val="0"/>
          <w:color w:val="000000"/>
          <w:sz w:val="22"/>
        </w:rPr>
        <w:t>the power of imagination.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K. M. MUNSHI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11th was received today. I have carefully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everything you say. Sardar, Deo, Jairamdas and Dr. Mahmud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here. I showed your letter to them also. The letter is clear.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what I have done and watch what I am doing.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me any time, you may unhesitatingly do so. I would even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say that there would be no harm even if you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It would be better, of course, to observe silence if you </w:t>
      </w:r>
      <w:r>
        <w:rPr>
          <w:rFonts w:ascii="Times" w:hAnsi="Times" w:eastAsia="Times"/>
          <w:b w:val="0"/>
          <w:i w:val="0"/>
          <w:color w:val="000000"/>
          <w:sz w:val="22"/>
        </w:rPr>
        <w:t>were not definite in your views.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all of you are taking complete rest.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 W. 7688. Courtesy: K. M. Munshi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ANAND T. HINGORANI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question when you will meet Vidya? Were you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Vidya’s body? It had got to perish. If it was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immortal. Shake off your sleep, wake up and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Vidya is already with you.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KULSUM SAYANI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BETI KULSUM,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whom should I write? Where is the time? And yet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>say ‘No’ to you? This is my message: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mission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Rahbar 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 Hindi and Urdu. May it </w:t>
      </w:r>
      <w:r>
        <w:rPr>
          <w:rFonts w:ascii="Times" w:hAnsi="Times" w:eastAsia="Times"/>
          <w:b w:val="0"/>
          <w:i w:val="0"/>
          <w:color w:val="000000"/>
          <w:sz w:val="22"/>
        </w:rPr>
        <w:t>succeed.  —M. K. Gandhi</w:t>
      </w:r>
    </w:p>
    <w:p>
      <w:pPr>
        <w:autoSpaceDN w:val="0"/>
        <w:autoSpaceDE w:val="0"/>
        <w:widowControl/>
        <w:spacing w:line="220" w:lineRule="exact" w:before="4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1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ULSUM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AYANI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UMBALLA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9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241. LETTER TO PARMANAND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PARMANAND,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that you have developed such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truth and ahimsa. Remain fit, do lots of spinning and do it </w:t>
      </w:r>
      <w:r>
        <w:rPr>
          <w:rFonts w:ascii="Times" w:hAnsi="Times" w:eastAsia="Times"/>
          <w:b w:val="0"/>
          <w:i w:val="0"/>
          <w:color w:val="000000"/>
          <w:sz w:val="22"/>
        </w:rPr>
        <w:t>well, and make slivers yourself.</w:t>
      </w:r>
    </w:p>
    <w:p>
      <w:pPr>
        <w:autoSpaceDN w:val="0"/>
        <w:autoSpaceDE w:val="0"/>
        <w:widowControl/>
        <w:spacing w:line="220" w:lineRule="exact" w:before="46" w:after="30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ARMANAND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AILOR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ULTANPUR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6"/>
        </w:rPr>
        <w:t>UDH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722" w:space="0"/>
            <w:col w:w="27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722" w:space="0"/>
            <w:col w:w="27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SHYAMLAL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SHYAMLAL,</w:t>
      </w:r>
    </w:p>
    <w:p>
      <w:pPr>
        <w:autoSpaceDN w:val="0"/>
        <w:autoSpaceDE w:val="0"/>
        <w:widowControl/>
        <w:spacing w:line="260" w:lineRule="exact" w:before="38" w:after="30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your demand for money up to Rs. 1,000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However, you must have Bapa’s and Mridulabehn’s </w:t>
      </w:r>
      <w:r>
        <w:rPr>
          <w:rFonts w:ascii="Times" w:hAnsi="Times" w:eastAsia="Times"/>
          <w:b w:val="0"/>
          <w:i w:val="0"/>
          <w:color w:val="000000"/>
          <w:sz w:val="22"/>
        </w:rPr>
        <w:t>concurrence.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MARAK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CINDIA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STATE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- 1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877" w:space="0"/>
            <w:col w:w="263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877" w:space="0"/>
            <w:col w:w="26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TELEGRAM TO LORD WAVELL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8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2230" w:right="0" w:firstLine="2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17, 1945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1070" w:val="left"/>
          <w:tab w:pos="2470" w:val="left"/>
          <w:tab w:pos="3370" w:val="left"/>
          <w:tab w:pos="3790" w:val="left"/>
          <w:tab w:pos="4290" w:val="left"/>
          <w:tab w:pos="5530" w:val="left"/>
        </w:tabs>
        <w:autoSpaceDE w:val="0"/>
        <w:widowControl/>
        <w:spacing w:line="23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APPRECIATE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YESTERDAY</w:t>
      </w:r>
    </w:p>
    <w:p>
      <w:pPr>
        <w:autoSpaceDN w:val="0"/>
        <w:tabs>
          <w:tab w:pos="1310" w:val="left"/>
          <w:tab w:pos="2010" w:val="left"/>
          <w:tab w:pos="3090" w:val="left"/>
          <w:tab w:pos="465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EVENING.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REGULARIZE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PROCEDURE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310" w:val="left"/>
          <w:tab w:pos="2510" w:val="left"/>
          <w:tab w:pos="3470" w:val="left"/>
          <w:tab w:pos="435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FACILITATE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DESPATCH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DISTURBING</w:t>
      </w:r>
    </w:p>
    <w:p>
      <w:pPr>
        <w:autoSpaceDN w:val="0"/>
        <w:tabs>
          <w:tab w:pos="1150" w:val="left"/>
          <w:tab w:pos="1810" w:val="left"/>
          <w:tab w:pos="3030" w:val="left"/>
          <w:tab w:pos="4530" w:val="left"/>
          <w:tab w:pos="505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NUMBER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IM-</w:t>
      </w:r>
    </w:p>
    <w:p>
      <w:pPr>
        <w:autoSpaceDN w:val="0"/>
        <w:tabs>
          <w:tab w:pos="1190" w:val="left"/>
          <w:tab w:pos="2610" w:val="left"/>
          <w:tab w:pos="3270" w:val="left"/>
          <w:tab w:pos="453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ATTEND</w:t>
      </w:r>
    </w:p>
    <w:p>
      <w:pPr>
        <w:autoSpaceDN w:val="0"/>
        <w:tabs>
          <w:tab w:pos="1370" w:val="left"/>
          <w:tab w:pos="1910" w:val="left"/>
          <w:tab w:pos="2850" w:val="left"/>
          <w:tab w:pos="3990" w:val="left"/>
          <w:tab w:pos="513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NOMINEE.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FIXITY</w:t>
      </w:r>
    </w:p>
    <w:p>
      <w:pPr>
        <w:autoSpaceDN w:val="0"/>
        <w:tabs>
          <w:tab w:pos="650" w:val="left"/>
          <w:tab w:pos="1670" w:val="left"/>
          <w:tab w:pos="2910" w:val="left"/>
          <w:tab w:pos="3870" w:val="left"/>
          <w:tab w:pos="49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MUSLIMS</w:t>
      </w:r>
    </w:p>
    <w:p>
      <w:pPr>
        <w:autoSpaceDN w:val="0"/>
        <w:tabs>
          <w:tab w:pos="1950" w:val="left"/>
          <w:tab w:pos="3430" w:val="left"/>
          <w:tab w:pos="479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UNCHANGEABLE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BECOME</w:t>
      </w:r>
    </w:p>
    <w:p>
      <w:pPr>
        <w:autoSpaceDN w:val="0"/>
        <w:tabs>
          <w:tab w:pos="1410" w:val="left"/>
          <w:tab w:pos="3010" w:val="left"/>
          <w:tab w:pos="3730" w:val="left"/>
          <w:tab w:pos="4530" w:val="left"/>
          <w:tab w:pos="5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OFFICIALLY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STEREOTYPED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INDEPENDENCE.</w:t>
      </w:r>
    </w:p>
    <w:p>
      <w:pPr>
        <w:autoSpaceDN w:val="0"/>
        <w:tabs>
          <w:tab w:pos="1470" w:val="left"/>
          <w:tab w:pos="1950" w:val="left"/>
          <w:tab w:pos="2710" w:val="left"/>
          <w:tab w:pos="3670" w:val="left"/>
          <w:tab w:pos="4930" w:val="left"/>
          <w:tab w:pos="557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SUBSCRIBE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NOR</w:t>
      </w:r>
    </w:p>
    <w:p>
      <w:pPr>
        <w:autoSpaceDN w:val="0"/>
        <w:tabs>
          <w:tab w:pos="1250" w:val="left"/>
          <w:tab w:pos="1810" w:val="left"/>
          <w:tab w:pos="2290" w:val="left"/>
          <w:tab w:pos="3230" w:val="left"/>
          <w:tab w:pos="3890" w:val="left"/>
          <w:tab w:pos="4810" w:val="left"/>
          <w:tab w:pos="543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1130" w:val="left"/>
          <w:tab w:pos="3170" w:val="left"/>
          <w:tab w:pos="417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OVERWHELMINGLY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CONGRESS</w:t>
      </w:r>
    </w:p>
    <w:p>
      <w:pPr>
        <w:autoSpaceDN w:val="0"/>
        <w:tabs>
          <w:tab w:pos="790" w:val="left"/>
          <w:tab w:pos="1930" w:val="left"/>
          <w:tab w:pos="2610" w:val="left"/>
          <w:tab w:pos="3270" w:val="left"/>
          <w:tab w:pos="4350" w:val="left"/>
          <w:tab w:pos="569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POLITICAL.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</w:t>
      </w:r>
    </w:p>
    <w:p>
      <w:pPr>
        <w:autoSpaceDN w:val="0"/>
        <w:tabs>
          <w:tab w:pos="870" w:val="left"/>
          <w:tab w:pos="1950" w:val="left"/>
          <w:tab w:pos="3110" w:val="left"/>
          <w:tab w:pos="4310" w:val="left"/>
          <w:tab w:pos="491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NOMINATE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tabs>
          <w:tab w:pos="1470" w:val="left"/>
          <w:tab w:pos="2250" w:val="left"/>
          <w:tab w:pos="3110" w:val="left"/>
          <w:tab w:pos="447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NON-HINDUS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DECIDEDLY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NON-CASTE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HINDUS.</w:t>
      </w:r>
    </w:p>
    <w:p>
      <w:pPr>
        <w:autoSpaceDN w:val="0"/>
        <w:tabs>
          <w:tab w:pos="710" w:val="left"/>
          <w:tab w:pos="1470" w:val="left"/>
          <w:tab w:pos="2330" w:val="left"/>
          <w:tab w:pos="4050" w:val="left"/>
          <w:tab w:pos="473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UNCONSCIOUSLY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EQUALLY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SURELY</w:t>
      </w:r>
    </w:p>
    <w:p>
      <w:pPr>
        <w:autoSpaceDN w:val="0"/>
        <w:tabs>
          <w:tab w:pos="1030" w:val="left"/>
          <w:tab w:pos="2110" w:val="left"/>
          <w:tab w:pos="2710" w:val="left"/>
          <w:tab w:pos="4150" w:val="left"/>
          <w:tab w:pos="471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DEFEAT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BETWEEN</w:t>
      </w:r>
    </w:p>
    <w:p>
      <w:pPr>
        <w:autoSpaceDN w:val="0"/>
        <w:tabs>
          <w:tab w:pos="890" w:val="left"/>
          <w:tab w:pos="1890" w:val="left"/>
          <w:tab w:pos="2630" w:val="left"/>
          <w:tab w:pos="3750" w:val="left"/>
          <w:tab w:pos="429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CASTE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MUSLIMS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UNALTERABLE.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PARITY</w:t>
      </w:r>
    </w:p>
    <w:p>
      <w:pPr>
        <w:autoSpaceDN w:val="0"/>
        <w:tabs>
          <w:tab w:pos="1230" w:val="left"/>
          <w:tab w:pos="2490" w:val="left"/>
          <w:tab w:pos="3290" w:val="left"/>
          <w:tab w:pos="441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LEAGUE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710" w:val="left"/>
          <w:tab w:pos="1690" w:val="left"/>
          <w:tab w:pos="2350" w:val="left"/>
          <w:tab w:pos="3190" w:val="left"/>
          <w:tab w:pos="4010" w:val="left"/>
          <w:tab w:pos="483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PEOPLE</w:t>
      </w:r>
    </w:p>
    <w:p>
      <w:pPr>
        <w:autoSpaceDN w:val="0"/>
        <w:tabs>
          <w:tab w:pos="830" w:val="left"/>
          <w:tab w:pos="1670" w:val="left"/>
          <w:tab w:pos="2390" w:val="left"/>
          <w:tab w:pos="3690" w:val="left"/>
          <w:tab w:pos="439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SACRIFICE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FUNDAMENTAL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330" w:val="left"/>
          <w:tab w:pos="2650" w:val="left"/>
          <w:tab w:pos="3350" w:val="left"/>
          <w:tab w:pos="3930" w:val="left"/>
          <w:tab w:pos="4770" w:val="left"/>
          <w:tab w:pos="53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UNIVERSAL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PRINCIPLES.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HELP.</w:t>
      </w:r>
    </w:p>
    <w:p>
      <w:pPr>
        <w:autoSpaceDN w:val="0"/>
        <w:tabs>
          <w:tab w:pos="570" w:val="left"/>
          <w:tab w:pos="1370" w:val="left"/>
          <w:tab w:pos="2370" w:val="left"/>
          <w:tab w:pos="3230" w:val="left"/>
          <w:tab w:pos="477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EARLIER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CAN       TELEGRAPH       CONTENTS.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22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5th footnote, “Telegram to private secretary to Viceroy”, 14-6-1945.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726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TELEGRAM TO LORD WAVELL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870" w:val="left"/>
          <w:tab w:pos="1890" w:val="left"/>
          <w:tab w:pos="2710" w:val="left"/>
          <w:tab w:pos="3690" w:val="left"/>
          <w:tab w:pos="4190" w:val="left"/>
          <w:tab w:pos="4610" w:val="left"/>
          <w:tab w:pos="5190" w:val="left"/>
          <w:tab w:pos="5830" w:val="left"/>
          <w:tab w:pos="6430" w:val="left"/>
        </w:tabs>
        <w:autoSpaceDE w:val="0"/>
        <w:widowControl/>
        <w:spacing w:line="23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630" w:val="left"/>
          <w:tab w:pos="1510" w:val="left"/>
          <w:tab w:pos="2250" w:val="left"/>
          <w:tab w:pos="2850" w:val="left"/>
          <w:tab w:pos="3990" w:val="left"/>
          <w:tab w:pos="4630" w:val="left"/>
          <w:tab w:pos="5570" w:val="left"/>
          <w:tab w:pos="6230" w:val="left"/>
        </w:tabs>
        <w:autoSpaceDE w:val="0"/>
        <w:widowControl/>
        <w:spacing w:line="23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MY</w:t>
      </w:r>
    </w:p>
    <w:p>
      <w:pPr>
        <w:autoSpaceDN w:val="0"/>
        <w:tabs>
          <w:tab w:pos="430" w:val="left"/>
          <w:tab w:pos="970" w:val="left"/>
          <w:tab w:pos="1910" w:val="left"/>
          <w:tab w:pos="2850" w:val="left"/>
          <w:tab w:pos="3710" w:val="left"/>
          <w:tab w:pos="4630" w:val="left"/>
          <w:tab w:pos="5670" w:val="left"/>
        </w:tabs>
        <w:autoSpaceDE w:val="0"/>
        <w:widowControl/>
        <w:spacing w:line="230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CONGRESS</w:t>
      </w:r>
    </w:p>
    <w:p>
      <w:pPr>
        <w:autoSpaceDN w:val="0"/>
        <w:tabs>
          <w:tab w:pos="1190" w:val="left"/>
          <w:tab w:pos="1990" w:val="left"/>
          <w:tab w:pos="2850" w:val="left"/>
          <w:tab w:pos="4010" w:val="left"/>
          <w:tab w:pos="543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UNCERTAIN.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810" w:val="left"/>
          <w:tab w:pos="1510" w:val="left"/>
          <w:tab w:pos="2310" w:val="left"/>
          <w:tab w:pos="2910" w:val="left"/>
          <w:tab w:pos="3730" w:val="left"/>
          <w:tab w:pos="471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PRESIDENT</w:t>
      </w:r>
    </w:p>
    <w:p>
      <w:pPr>
        <w:autoSpaceDN w:val="0"/>
        <w:tabs>
          <w:tab w:pos="1210" w:val="left"/>
          <w:tab w:pos="2690" w:val="left"/>
          <w:tab w:pos="3330" w:val="left"/>
          <w:tab w:pos="4030" w:val="left"/>
          <w:tab w:pos="5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AMENDMENT.</w:t>
      </w:r>
    </w:p>
    <w:p>
      <w:pPr>
        <w:autoSpaceDN w:val="0"/>
        <w:tabs>
          <w:tab w:pos="750" w:val="left"/>
          <w:tab w:pos="1550" w:val="left"/>
          <w:tab w:pos="2270" w:val="left"/>
          <w:tab w:pos="3010" w:val="left"/>
          <w:tab w:pos="4070" w:val="left"/>
          <w:tab w:pos="541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YOUR</w:t>
      </w:r>
    </w:p>
    <w:p>
      <w:pPr>
        <w:autoSpaceDN w:val="0"/>
        <w:tabs>
          <w:tab w:pos="950" w:val="left"/>
          <w:tab w:pos="1670" w:val="left"/>
          <w:tab w:pos="2610" w:val="left"/>
          <w:tab w:pos="3430" w:val="left"/>
          <w:tab w:pos="4990" w:val="left"/>
          <w:tab w:pos="6170" w:val="left"/>
        </w:tabs>
        <w:autoSpaceDE w:val="0"/>
        <w:widowControl/>
        <w:spacing w:line="23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DISCUSS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470" w:val="left"/>
          <w:tab w:pos="2990" w:val="left"/>
          <w:tab w:pos="3830" w:val="left"/>
          <w:tab w:pos="4710" w:val="left"/>
          <w:tab w:pos="5870" w:val="left"/>
        </w:tabs>
        <w:autoSpaceDE w:val="0"/>
        <w:widowControl/>
        <w:spacing w:line="21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REGRET</w:t>
      </w:r>
    </w:p>
    <w:p>
      <w:pPr>
        <w:autoSpaceDN w:val="0"/>
        <w:tabs>
          <w:tab w:pos="870" w:val="left"/>
          <w:tab w:pos="1850" w:val="left"/>
          <w:tab w:pos="2510" w:val="left"/>
          <w:tab w:pos="3550" w:val="left"/>
          <w:tab w:pos="4210" w:val="left"/>
          <w:tab w:pos="509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UNDER</w:t>
      </w:r>
    </w:p>
    <w:p>
      <w:pPr>
        <w:autoSpaceDN w:val="0"/>
        <w:tabs>
          <w:tab w:pos="990" w:val="left"/>
          <w:tab w:pos="2230" w:val="left"/>
          <w:tab w:pos="3630" w:val="left"/>
          <w:tab w:pos="4390" w:val="left"/>
          <w:tab w:pos="517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BEEN</w:t>
      </w:r>
    </w:p>
    <w:p>
      <w:pPr>
        <w:autoSpaceDN w:val="0"/>
        <w:tabs>
          <w:tab w:pos="1190" w:val="left"/>
          <w:tab w:pos="2370" w:val="left"/>
          <w:tab w:pos="397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CALLED.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PRIVATE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TELEGRAPHIC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TARDY.</w:t>
      </w:r>
    </w:p>
    <w:p>
      <w:pPr>
        <w:autoSpaceDN w:val="0"/>
        <w:tabs>
          <w:tab w:pos="850" w:val="left"/>
          <w:tab w:pos="1970" w:val="left"/>
          <w:tab w:pos="2630" w:val="left"/>
          <w:tab w:pos="3270" w:val="left"/>
          <w:tab w:pos="4430" w:val="left"/>
          <w:tab w:pos="533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FIXED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750" w:val="left"/>
          <w:tab w:pos="1550" w:val="left"/>
          <w:tab w:pos="2230" w:val="left"/>
          <w:tab w:pos="2850" w:val="left"/>
          <w:tab w:pos="4310" w:val="left"/>
          <w:tab w:pos="4890" w:val="left"/>
          <w:tab w:pos="565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WILLINGNESS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HOPE</w:t>
      </w:r>
    </w:p>
    <w:p>
      <w:pPr>
        <w:autoSpaceDN w:val="0"/>
        <w:tabs>
          <w:tab w:pos="730" w:val="left"/>
          <w:tab w:pos="1510" w:val="left"/>
          <w:tab w:pos="2830" w:val="left"/>
          <w:tab w:pos="4390" w:val="left"/>
          <w:tab w:pos="53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APPRECIATE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UNAVOIDABLE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SUGGEST</w:t>
      </w:r>
    </w:p>
    <w:p>
      <w:pPr>
        <w:autoSpaceDN w:val="0"/>
        <w:tabs>
          <w:tab w:pos="870" w:val="left"/>
          <w:tab w:pos="2090" w:val="left"/>
          <w:tab w:pos="2930" w:val="left"/>
          <w:tab w:pos="3690" w:val="left"/>
          <w:tab w:pos="507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CLARIFYING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RAISED</w:t>
      </w:r>
    </w:p>
    <w:p>
      <w:pPr>
        <w:autoSpaceDN w:val="0"/>
        <w:tabs>
          <w:tab w:pos="610" w:val="left"/>
          <w:tab w:pos="1250" w:val="left"/>
          <w:tab w:pos="2010" w:val="left"/>
          <w:tab w:pos="2550" w:val="left"/>
          <w:tab w:pos="419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CLARIFICATION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SATISFACTORY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SENDING</w:t>
      </w:r>
    </w:p>
    <w:p>
      <w:pPr>
        <w:autoSpaceDN w:val="0"/>
        <w:tabs>
          <w:tab w:pos="870" w:val="left"/>
          <w:tab w:pos="2250" w:val="left"/>
          <w:tab w:pos="3450" w:val="left"/>
          <w:tab w:pos="4150" w:val="left"/>
          <w:tab w:pos="541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1070" w:val="left"/>
          <w:tab w:pos="2110" w:val="left"/>
          <w:tab w:pos="2890" w:val="left"/>
          <w:tab w:pos="4130" w:val="left"/>
          <w:tab w:pos="531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PREMIERS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HELD</w:t>
      </w:r>
    </w:p>
    <w:p>
      <w:pPr>
        <w:autoSpaceDN w:val="0"/>
        <w:tabs>
          <w:tab w:pos="650" w:val="left"/>
          <w:tab w:pos="1810" w:val="left"/>
          <w:tab w:pos="3050" w:val="left"/>
          <w:tab w:pos="4450" w:val="left"/>
          <w:tab w:pos="571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</w:t>
      </w:r>
    </w:p>
    <w:p>
      <w:pPr>
        <w:autoSpaceDN w:val="0"/>
        <w:tabs>
          <w:tab w:pos="750" w:val="left"/>
          <w:tab w:pos="2050" w:val="left"/>
          <w:tab w:pos="2950" w:val="left"/>
          <w:tab w:pos="487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RELEASING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COMMUNICATIONS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FINAL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DECISION.       BUT        IN        THIS        YOU        SHALL        JUDGE.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4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23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6th footnote, “Letter to Lord Wavell”, 16-6-1945.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Wavell”, 16-6-1945.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For the Viceroy’s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“Telegram from Lord Wavell”,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18-6-1945.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TELEGRAM TO C. RAJAGOPALACHARI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54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30" w:val="left"/>
              </w:tabs>
              <w:autoSpaceDE w:val="0"/>
              <w:widowControl/>
              <w:spacing w:line="258" w:lineRule="exact" w:before="78" w:after="0"/>
              <w:ind w:left="22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17, 1945</w:t>
            </w:r>
          </w:p>
        </w:tc>
      </w:tr>
    </w:tbl>
    <w:p>
      <w:pPr>
        <w:autoSpaceDN w:val="0"/>
        <w:autoSpaceDE w:val="0"/>
        <w:widowControl/>
        <w:spacing w:line="260" w:lineRule="exact" w:before="6" w:after="76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AJAGOPALACHARIAR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AZLULLAH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YAGARAYANAGAR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29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ADVICE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WATCH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DEVELOPMENTS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FOLLOW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VOICE       WITHIN.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2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TELEGRAM TO ABUL KALAM AZAD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54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30" w:val="left"/>
              </w:tabs>
              <w:autoSpaceDE w:val="0"/>
              <w:widowControl/>
              <w:spacing w:line="258" w:lineRule="exact" w:before="78" w:after="0"/>
              <w:ind w:left="22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17, 1945</w:t>
            </w:r>
          </w:p>
        </w:tc>
      </w:tr>
    </w:tbl>
    <w:p>
      <w:pPr>
        <w:autoSpaceDN w:val="0"/>
        <w:autoSpaceDE w:val="0"/>
        <w:widowControl/>
        <w:spacing w:line="260" w:lineRule="exact" w:before="6" w:after="136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ZAD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ALLYGUNGE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8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WHAT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NATURE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TOOTH 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TROUBLE?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6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DEPENDS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MOSTLY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PARTLY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VICEROY.</w:t>
            </w:r>
          </w:p>
        </w:tc>
      </w:tr>
      <w:tr>
        <w:trPr>
          <w:trHeight w:hRule="exact" w:val="26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ADVISE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CALLING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URGENT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WORKING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CONSIDER       WHOLE         SITUATION.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6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66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TELEGRAM TO DR. B. PATTABHI SITARAMAYYA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30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540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ATTABHI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ITARAMAYYA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17, 1945</w:t>
            </w:r>
          </w:p>
        </w:tc>
      </w:tr>
      <w:tr>
        <w:trPr>
          <w:trHeight w:hRule="exact" w:val="29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ASULIPATAM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     YOU         WELL.        WIRE         WHEN         COMING.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C. RAJAGOPALACHARI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more certain than wire. Come as soon as you can here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wherever I may be. Sardar and others associate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>Long correspondences with the Viceroy going 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3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2108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388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249. TELEGRAM TO C. RAJAGOPALACHARI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604"/>
        </w:trPr>
        <w:tc>
          <w:tcPr>
            <w:tcW w:type="dxa" w:w="2173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70" w:val="left"/>
              </w:tabs>
              <w:autoSpaceDE w:val="0"/>
              <w:widowControl/>
              <w:spacing w:line="264" w:lineRule="exact" w:before="72" w:after="0"/>
              <w:ind w:left="4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17, 1945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AZLULLAH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YAGARAYANAGAR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9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DECIDE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TIME.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SARDAR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AGREES.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leader of Andhra,, Member, A. I. C. C. and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given to Rangaswami, 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for </w:t>
      </w:r>
      <w:r>
        <w:rPr>
          <w:rFonts w:ascii="Times" w:hAnsi="Times" w:eastAsia="Times"/>
          <w:b w:val="0"/>
          <w:i w:val="0"/>
          <w:color w:val="000000"/>
          <w:sz w:val="18"/>
        </w:rPr>
        <w:t>transmission on teleprinter.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BHULABHAI DESAI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BHULABHAI,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read my articles. Keep in mind whatever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these days. If the Congress is obliged to appoint only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are all Hindus, but not in that sense.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perfectfreedom to appoint anyone we like. I do not have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more.</w:t>
      </w:r>
    </w:p>
    <w:p>
      <w:pPr>
        <w:autoSpaceDN w:val="0"/>
        <w:autoSpaceDE w:val="0"/>
        <w:widowControl/>
        <w:spacing w:line="220" w:lineRule="exact" w:before="2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56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HULABHAI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ESAI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TELEGRAM TO LORD WAVELL</w:t>
      </w:r>
    </w:p>
    <w:p>
      <w:pPr>
        <w:autoSpaceDN w:val="0"/>
        <w:autoSpaceDE w:val="0"/>
        <w:widowControl/>
        <w:spacing w:line="270" w:lineRule="exact" w:before="106" w:after="1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Express</w:t>
      </w:r>
    </w:p>
    <w:p>
      <w:pPr>
        <w:sectPr>
          <w:pgSz w:w="9360" w:h="12960"/>
          <w:pgMar w:top="5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526" w:right="1396" w:bottom="356" w:left="1440" w:header="720" w:footer="720" w:gutter="0"/>
          <w:cols w:num="2" w:equalWidth="0">
            <w:col w:w="3104" w:space="0"/>
            <w:col w:w="342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1945</w:t>
      </w:r>
    </w:p>
    <w:p>
      <w:pPr>
        <w:sectPr>
          <w:type w:val="nextColumn"/>
          <w:pgSz w:w="9360" w:h="12960"/>
          <w:pgMar w:top="526" w:right="1396" w:bottom="356" w:left="1440" w:header="720" w:footer="720" w:gutter="0"/>
          <w:cols w:num="2" w:equalWidth="0">
            <w:col w:w="3104" w:space="0"/>
            <w:col w:w="34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1330" w:val="left"/>
          <w:tab w:pos="2110" w:val="left"/>
          <w:tab w:pos="3070" w:val="left"/>
          <w:tab w:pos="4190" w:val="left"/>
          <w:tab w:pos="5230" w:val="left"/>
          <w:tab w:pos="6090" w:val="left"/>
        </w:tabs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GRATEFUL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FULL</w:t>
      </w:r>
    </w:p>
    <w:p>
      <w:pPr>
        <w:autoSpaceDN w:val="0"/>
        <w:tabs>
          <w:tab w:pos="510" w:val="left"/>
          <w:tab w:pos="930" w:val="left"/>
          <w:tab w:pos="1710" w:val="left"/>
          <w:tab w:pos="2390" w:val="left"/>
          <w:tab w:pos="3570" w:val="left"/>
          <w:tab w:pos="4710" w:val="left"/>
          <w:tab w:pos="593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MAULANA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SAHEB.</w:t>
      </w:r>
    </w:p>
    <w:p>
      <w:pPr>
        <w:autoSpaceDN w:val="0"/>
        <w:tabs>
          <w:tab w:pos="1230" w:val="left"/>
          <w:tab w:pos="2190" w:val="left"/>
          <w:tab w:pos="3030" w:val="left"/>
          <w:tab w:pos="3710" w:val="left"/>
          <w:tab w:pos="521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ACCEPT</w:t>
      </w:r>
    </w:p>
    <w:p>
      <w:pPr>
        <w:autoSpaceDN w:val="0"/>
        <w:tabs>
          <w:tab w:pos="630" w:val="left"/>
          <w:tab w:pos="1590" w:val="left"/>
          <w:tab w:pos="2870" w:val="left"/>
          <w:tab w:pos="3870" w:val="left"/>
          <w:tab w:pos="505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INVITEES</w:t>
      </w:r>
    </w:p>
    <w:p>
      <w:pPr>
        <w:autoSpaceDN w:val="0"/>
        <w:tabs>
          <w:tab w:pos="670" w:val="left"/>
          <w:tab w:pos="1770" w:val="left"/>
          <w:tab w:pos="3290" w:val="left"/>
          <w:tab w:pos="4110" w:val="left"/>
          <w:tab w:pos="519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</w:t>
      </w:r>
    </w:p>
    <w:p>
      <w:pPr>
        <w:autoSpaceDN w:val="0"/>
        <w:tabs>
          <w:tab w:pos="1150" w:val="left"/>
          <w:tab w:pos="2030" w:val="left"/>
          <w:tab w:pos="2910" w:val="left"/>
          <w:tab w:pos="3850" w:val="left"/>
          <w:tab w:pos="459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DISCUSS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MY.</w:t>
      </w:r>
    </w:p>
    <w:p>
      <w:pPr>
        <w:autoSpaceDN w:val="0"/>
        <w:tabs>
          <w:tab w:pos="1410" w:val="left"/>
          <w:tab w:pos="2150" w:val="left"/>
          <w:tab w:pos="3890" w:val="left"/>
          <w:tab w:pos="461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INEVITABILITY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BETWEEN</w:t>
      </w:r>
    </w:p>
    <w:p>
      <w:pPr>
        <w:autoSpaceDN w:val="0"/>
        <w:tabs>
          <w:tab w:pos="1090" w:val="left"/>
          <w:tab w:pos="1810" w:val="left"/>
          <w:tab w:pos="2670" w:val="left"/>
          <w:tab w:pos="3670" w:val="left"/>
          <w:tab w:pos="4710" w:val="left"/>
          <w:tab w:pos="523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MUSLIMS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VIEW</w:t>
      </w:r>
    </w:p>
    <w:p>
      <w:pPr>
        <w:autoSpaceDN w:val="0"/>
        <w:tabs>
          <w:tab w:pos="1570" w:val="left"/>
          <w:tab w:pos="2430" w:val="left"/>
          <w:tab w:pos="3590" w:val="left"/>
          <w:tab w:pos="499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INCAPABLE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BRITISH</w:t>
      </w:r>
    </w:p>
    <w:p>
      <w:pPr>
        <w:autoSpaceDN w:val="0"/>
        <w:tabs>
          <w:tab w:pos="1590" w:val="left"/>
          <w:tab w:pos="2290" w:val="left"/>
          <w:tab w:pos="3350" w:val="left"/>
          <w:tab w:pos="4610" w:val="left"/>
          <w:tab w:pos="549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710" w:val="left"/>
          <w:tab w:pos="2210" w:val="left"/>
          <w:tab w:pos="2870" w:val="left"/>
          <w:tab w:pos="431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PARTICIPATE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EXECUTIVE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COUNCIL.</w:t>
      </w:r>
    </w:p>
    <w:p>
      <w:pPr>
        <w:autoSpaceDN w:val="0"/>
        <w:tabs>
          <w:tab w:pos="1230" w:val="left"/>
          <w:tab w:pos="1950" w:val="left"/>
          <w:tab w:pos="2890" w:val="left"/>
          <w:tab w:pos="4210" w:val="left"/>
          <w:tab w:pos="513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IDENTIFIED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CASTE</w:t>
      </w:r>
    </w:p>
    <w:p>
      <w:pPr>
        <w:autoSpaceDN w:val="0"/>
        <w:tabs>
          <w:tab w:pos="630" w:val="left"/>
          <w:tab w:pos="1950" w:val="left"/>
          <w:tab w:pos="2970" w:val="left"/>
          <w:tab w:pos="3730" w:val="left"/>
          <w:tab w:pos="4670" w:val="left"/>
          <w:tab w:pos="541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NON-CASTE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970" w:val="left"/>
          <w:tab w:pos="2750" w:val="left"/>
          <w:tab w:pos="3870" w:val="left"/>
          <w:tab w:pos="485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ONE-SIDED</w:t>
      </w:r>
    </w:p>
    <w:p>
      <w:pPr>
        <w:autoSpaceDN w:val="0"/>
        <w:tabs>
          <w:tab w:pos="1130" w:val="left"/>
          <w:tab w:pos="1950" w:val="left"/>
          <w:tab w:pos="3210" w:val="left"/>
          <w:tab w:pos="4490" w:val="left"/>
          <w:tab w:pos="517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UNTRUE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SUICIDAL.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JUSTIFY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ITS</w:t>
      </w:r>
    </w:p>
    <w:p>
      <w:pPr>
        <w:autoSpaceDN w:val="0"/>
        <w:tabs>
          <w:tab w:pos="1410" w:val="left"/>
          <w:tab w:pos="2230" w:val="left"/>
          <w:tab w:pos="3510" w:val="left"/>
          <w:tab w:pos="527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EXISTENCE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WINNING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</w:t>
      </w:r>
    </w:p>
    <w:p>
      <w:pPr>
        <w:autoSpaceDN w:val="0"/>
        <w:autoSpaceDE w:val="0"/>
        <w:widowControl/>
        <w:spacing w:line="240" w:lineRule="exact" w:before="3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“Telegram from Lord Wavell”, 18-6-1945.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type w:val="continuous"/>
          <w:pgSz w:w="9360" w:h="12960"/>
          <w:pgMar w:top="5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870" w:val="left"/>
          <w:tab w:pos="1950" w:val="left"/>
          <w:tab w:pos="2690" w:val="left"/>
          <w:tab w:pos="3550" w:val="left"/>
          <w:tab w:pos="4370" w:val="left"/>
          <w:tab w:pos="5030" w:val="left"/>
          <w:tab w:pos="61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BEST</w:t>
      </w:r>
    </w:p>
    <w:p>
      <w:pPr>
        <w:autoSpaceDN w:val="0"/>
        <w:tabs>
          <w:tab w:pos="710" w:val="left"/>
          <w:tab w:pos="1430" w:val="left"/>
          <w:tab w:pos="2430" w:val="left"/>
          <w:tab w:pos="3230" w:val="left"/>
          <w:tab w:pos="3910" w:val="left"/>
          <w:tab w:pos="4930" w:val="left"/>
          <w:tab w:pos="565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HOPE</w:t>
      </w:r>
    </w:p>
    <w:p>
      <w:pPr>
        <w:autoSpaceDN w:val="0"/>
        <w:tabs>
          <w:tab w:pos="1190" w:val="left"/>
          <w:tab w:pos="2150" w:val="left"/>
          <w:tab w:pos="3090" w:val="left"/>
          <w:tab w:pos="3750" w:val="left"/>
          <w:tab w:pos="4570" w:val="left"/>
          <w:tab w:pos="537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ALWAYS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1630" w:val="left"/>
          <w:tab w:pos="3010" w:val="left"/>
          <w:tab w:pos="4110" w:val="left"/>
          <w:tab w:pos="493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CONCILIATING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MINORITIES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CHOSEN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REPRESENT</w:t>
      </w:r>
    </w:p>
    <w:p>
      <w:pPr>
        <w:autoSpaceDN w:val="0"/>
        <w:tabs>
          <w:tab w:pos="870" w:val="left"/>
          <w:tab w:pos="1970" w:val="left"/>
          <w:tab w:pos="2810" w:val="left"/>
          <w:tab w:pos="3670" w:val="left"/>
          <w:tab w:pos="4490" w:val="left"/>
          <w:tab w:pos="525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BEST</w:t>
      </w:r>
    </w:p>
    <w:p>
      <w:pPr>
        <w:autoSpaceDN w:val="0"/>
        <w:tabs>
          <w:tab w:pos="1290" w:val="left"/>
          <w:tab w:pos="1930" w:val="left"/>
          <w:tab w:pos="2590" w:val="left"/>
          <w:tab w:pos="3590" w:val="left"/>
          <w:tab w:pos="4330" w:val="left"/>
          <w:tab w:pos="519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REDOUNDS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CREDIT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NEVER</w:t>
      </w:r>
    </w:p>
    <w:p>
      <w:pPr>
        <w:autoSpaceDN w:val="0"/>
        <w:tabs>
          <w:tab w:pos="670" w:val="left"/>
          <w:tab w:pos="1870" w:val="left"/>
          <w:tab w:pos="2550" w:val="left"/>
          <w:tab w:pos="3630" w:val="left"/>
          <w:tab w:pos="431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JUSTIFY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PERPETUATE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DISTINC-</w:t>
      </w:r>
    </w:p>
    <w:p>
      <w:pPr>
        <w:autoSpaceDN w:val="0"/>
        <w:tabs>
          <w:tab w:pos="830" w:val="left"/>
          <w:tab w:pos="1770" w:val="left"/>
          <w:tab w:pos="2430" w:val="left"/>
          <w:tab w:pos="3350" w:val="left"/>
          <w:tab w:pos="3990" w:val="left"/>
          <w:tab w:pos="497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MAHA- </w:t>
      </w:r>
    </w:p>
    <w:p>
      <w:pPr>
        <w:autoSpaceDN w:val="0"/>
        <w:tabs>
          <w:tab w:pos="890" w:val="left"/>
          <w:tab w:pos="1370" w:val="left"/>
          <w:tab w:pos="2050" w:val="left"/>
          <w:tab w:pos="2870" w:val="left"/>
          <w:tab w:pos="4050" w:val="left"/>
          <w:tab w:pos="463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SABHA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CLAIMING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SOLELY </w:t>
      </w:r>
    </w:p>
    <w:p>
      <w:pPr>
        <w:autoSpaceDN w:val="0"/>
        <w:tabs>
          <w:tab w:pos="1010" w:val="left"/>
          <w:tab w:pos="2370" w:val="left"/>
          <w:tab w:pos="3510" w:val="left"/>
          <w:tab w:pos="4210" w:val="left"/>
          <w:tab w:pos="54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COMMITTE’S </w:t>
      </w:r>
    </w:p>
    <w:p>
      <w:pPr>
        <w:autoSpaceDN w:val="0"/>
        <w:tabs>
          <w:tab w:pos="1110" w:val="left"/>
          <w:tab w:pos="1670" w:val="left"/>
          <w:tab w:pos="2710" w:val="left"/>
          <w:tab w:pos="3650" w:val="left"/>
          <w:tab w:pos="485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WISHES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SIMLA</w:t>
      </w:r>
    </w:p>
    <w:p>
      <w:pPr>
        <w:autoSpaceDN w:val="0"/>
        <w:tabs>
          <w:tab w:pos="690" w:val="left"/>
          <w:tab w:pos="1510" w:val="left"/>
          <w:tab w:pos="2650" w:val="left"/>
          <w:tab w:pos="3410" w:val="left"/>
          <w:tab w:pos="4450" w:val="left"/>
          <w:tab w:pos="513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STRONG</w:t>
      </w:r>
    </w:p>
    <w:p>
      <w:pPr>
        <w:autoSpaceDN w:val="0"/>
        <w:tabs>
          <w:tab w:pos="970" w:val="left"/>
          <w:tab w:pos="1770" w:val="left"/>
          <w:tab w:pos="2550" w:val="left"/>
          <w:tab w:pos="3630" w:val="left"/>
          <w:tab w:pos="439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CANCEL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WITH-</w:t>
      </w:r>
    </w:p>
    <w:p>
      <w:pPr>
        <w:autoSpaceDN w:val="0"/>
        <w:tabs>
          <w:tab w:pos="790" w:val="left"/>
          <w:tab w:pos="1730" w:val="left"/>
          <w:tab w:pos="2910" w:val="left"/>
          <w:tab w:pos="3410" w:val="left"/>
          <w:tab w:pos="4450" w:val="left"/>
          <w:tab w:pos="525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910" w:val="left"/>
          <w:tab w:pos="1450" w:val="left"/>
          <w:tab w:pos="2230" w:val="left"/>
          <w:tab w:pos="3070" w:val="left"/>
          <w:tab w:pos="3690" w:val="left"/>
          <w:tab w:pos="503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POONA       TUESDAY       TWO        P. 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24-5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TELEGRAM TO HARSHADA DIWANJI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ARSHADABEHN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IWANJI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IFTEENTH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2"/>
        <w:gridCol w:w="1092"/>
        <w:gridCol w:w="1092"/>
        <w:gridCol w:w="1092"/>
        <w:gridCol w:w="1092"/>
        <w:gridCol w:w="1092"/>
      </w:tblGrid>
      <w:tr>
        <w:trPr>
          <w:trHeight w:hRule="exact" w:val="29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TRY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POONA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NINETEENTH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TWO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AFTERNOON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DINSHAH       MEHTA        NATURE         CURE         CLINIC.</w:t>
      </w:r>
    </w:p>
    <w:p>
      <w:pPr>
        <w:autoSpaceDN w:val="0"/>
        <w:autoSpaceDE w:val="0"/>
        <w:widowControl/>
        <w:spacing w:line="266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10550. Also from a copy: Pyarelal Papers.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his telegram dated June 19, the Viceroy replied that he expected to hear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Gandhiji “immediately after the meeting on June 21”.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PARIMAL SHOME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PARIMAL,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hear from you that Sarat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so ill. But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say I have not much confidence in my ability to do good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matters. Yet you may depend upon my doing the best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in securing relief.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" w:after="30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HOME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COM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12-3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ALLYGUNGE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726" w:right="1414" w:bottom="356" w:left="1440" w:header="720" w:footer="720" w:gutter="0"/>
          <w:cols w:num="2" w:equalWidth="0">
            <w:col w:w="3704" w:space="0"/>
            <w:col w:w="280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9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4" w:bottom="356" w:left="1440" w:header="720" w:footer="720" w:gutter="0"/>
          <w:cols w:num="2" w:equalWidth="0">
            <w:col w:w="3704" w:space="0"/>
            <w:col w:w="28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USHA GANDHI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USHA,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Your demand is crazy. My going to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uncertain and even if I go it will only be for work. It is therefore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take children along. It is a different thing if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One can say that you nave considerably improved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My handwriting will improve on its own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write a pearl-like hand. You should therefore stand first in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>the Gujarati: Pyarelal Papers. Courtesy: Pyarelal</w:t>
      </w:r>
    </w:p>
    <w:p>
      <w:pPr>
        <w:autoSpaceDN w:val="0"/>
        <w:autoSpaceDE w:val="0"/>
        <w:widowControl/>
        <w:spacing w:line="220" w:lineRule="exact" w:before="11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Sarat Chandra Bose, addressee’s maternal uncle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21-6-1945.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type w:val="continuous"/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NIRMALA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Kanam will shortly be arriving there. He was happy here and </w:t>
      </w:r>
      <w:r>
        <w:rPr>
          <w:rFonts w:ascii="Times" w:hAnsi="Times" w:eastAsia="Times"/>
          <w:b w:val="0"/>
          <w:i w:val="0"/>
          <w:color w:val="000000"/>
          <w:sz w:val="22"/>
        </w:rPr>
        <w:t>made us happy. You did a wise thing in not going to Simla and Delhi.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SARASWATI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did not come. I received your letter. I do keep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you. Both of you have served Harilal well. I do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hewill stay on there.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You should not be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 unhappy that you failed in the examination. Your reading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the more thorough. What is really remarkable is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while looking after your house. Lakshmi and Nimu did the </w:t>
      </w:r>
      <w:r>
        <w:rPr>
          <w:rFonts w:ascii="Times" w:hAnsi="Times" w:eastAsia="Times"/>
          <w:b w:val="0"/>
          <w:i w:val="0"/>
          <w:color w:val="000000"/>
          <w:sz w:val="22"/>
        </w:rPr>
        <w:t>same. Grow very healthy and be good in studies.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6188. Also C.W. 3462.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240" w:lineRule="exact" w:before="3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Harilal Gandhi”, 14-6-1945..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STATEMENT TO THE PRESS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1945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perhaps an opportune moment to release the text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to the British Prime Minister during my stay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last year. The letter was written in the small hours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on July 17 at the same time that I wrote my Gujarati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Qaid-e-Azam Jinnah and duly posted to be sent through H. E.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Viceroy.</w:t>
      </w:r>
    </w:p>
    <w:p>
      <w:pPr>
        <w:autoSpaceDN w:val="0"/>
        <w:tabs>
          <w:tab w:pos="550" w:val="left"/>
          <w:tab w:pos="1530" w:val="left"/>
          <w:tab w:pos="37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the letter miscarried. Having waited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on September 10, 1944, during my visit to Bombay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with Qaid-e-Azam, I sent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enquiry out of curiosity,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psychological moment had passed. To my surprise, the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to the Viceroy wrote in return on September 13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question was not received by him. As I attached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letter, I sent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 a copy of the missing letter on September 17, </w:t>
      </w:r>
      <w:r>
        <w:rPr>
          <w:rFonts w:ascii="Times" w:hAnsi="Times" w:eastAsia="Times"/>
          <w:b w:val="0"/>
          <w:i w:val="0"/>
          <w:color w:val="000000"/>
          <w:sz w:val="22"/>
        </w:rPr>
        <w:t>1944, repeating the request that it might be sent to the Prime Minister.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letter of July 17 to Mr. Churchill, in my estimation, was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sacred character not meant for the public eye, but I could contemplate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occasion or time when it might call for publication without losing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sacred character.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requested the Viceroy on December 3, 1944,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 from the Prime Minister whether I had his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it in case of need. He replied through his Secretary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thePrime Minister agreed to the publication of my letter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>fact that it was duly acknowledged.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is the text of the letter: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‘D</w:t>
      </w:r>
      <w:r>
        <w:rPr>
          <w:rFonts w:ascii="Times" w:hAnsi="Times" w:eastAsia="Times"/>
          <w:b w:val="0"/>
          <w:i w:val="0"/>
          <w:color w:val="000000"/>
          <w:sz w:val="14"/>
        </w:rPr>
        <w:t>ILKHUSHA</w:t>
      </w:r>
      <w:r>
        <w:rPr>
          <w:rFonts w:ascii="Times" w:hAnsi="Times" w:eastAsia="Times"/>
          <w:b w:val="0"/>
          <w:i w:val="0"/>
          <w:color w:val="000000"/>
          <w:sz w:val="18"/>
        </w:rPr>
        <w:t>’, P</w:t>
      </w:r>
      <w:r>
        <w:rPr>
          <w:rFonts w:ascii="Times" w:hAnsi="Times" w:eastAsia="Times"/>
          <w:b w:val="0"/>
          <w:i w:val="0"/>
          <w:color w:val="000000"/>
          <w:sz w:val="14"/>
        </w:rPr>
        <w:t>ANCHGANI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PRIME MINISTER,</w:t>
      </w:r>
    </w:p>
    <w:p>
      <w:pPr>
        <w:autoSpaceDN w:val="0"/>
        <w:autoSpaceDE w:val="0"/>
        <w:widowControl/>
        <w:spacing w:line="240" w:lineRule="exact" w:before="6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reported to have a desire to crush the simple “Naked Fakir” as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said to have described me. I have been long trying to be a “Fakir”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Winston Churchill”, 17-7-1944 and “Letter to M.A. Jinnah”,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17-7-1944.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Viceroy”, 10-9-1944. and “Letter to Sir Evan M. Jenkins”,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17-9-1944.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66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73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naked—a more difficult task. I, therefore, regard the expression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compliment though unintended. I approach you then as such and ask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 and use me for the sake of your people and mine and through them </w:t>
      </w:r>
      <w:r>
        <w:rPr>
          <w:rFonts w:ascii="Times" w:hAnsi="Times" w:eastAsia="Times"/>
          <w:b w:val="0"/>
          <w:i w:val="0"/>
          <w:color w:val="000000"/>
          <w:sz w:val="18"/>
        </w:rPr>
        <w:t>those of the world.</w:t>
      </w:r>
    </w:p>
    <w:p>
      <w:pPr>
        <w:autoSpaceDN w:val="0"/>
        <w:autoSpaceDE w:val="0"/>
        <w:widowControl/>
        <w:spacing w:line="220" w:lineRule="exact" w:before="3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tabs>
          <w:tab w:pos="5150" w:val="left"/>
        </w:tabs>
        <w:autoSpaceDE w:val="0"/>
        <w:widowControl/>
        <w:spacing w:line="31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19-6-1948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INTERVIEW TO THE PRESS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18, 1945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What did you mean when you said that the Desai Formula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colouring as the Viceroy’s would seem to have, and how do you think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Desai Formula would help to solve the communal tangle?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Bhulabhai’s proposals have no colouring of caste.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50 per cent basis as between two political bodies.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Bhulabhai’s proposals are the same as the Viceroy’s, then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mistaken. I did not read the proposals in that light.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Formula, if the Congress chose, it could appoint 50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community, non-Hindus, caste Hindus and non-caste Hindus.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obliged to choose only caste Hindus or even casteless </w:t>
      </w:r>
      <w:r>
        <w:rPr>
          <w:rFonts w:ascii="Times" w:hAnsi="Times" w:eastAsia="Times"/>
          <w:b w:val="0"/>
          <w:i w:val="0"/>
          <w:color w:val="000000"/>
          <w:sz w:val="22"/>
        </w:rPr>
        <w:t>Hindus then it ceases to be Indian National Congress.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he was satisfied with the clarification offered by the Viceroy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the question of independence, he said that it was a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Working Committee to answer. He had his own opinion but he did not wish to </w:t>
      </w:r>
      <w:r>
        <w:rPr>
          <w:rFonts w:ascii="Times" w:hAnsi="Times" w:eastAsia="Times"/>
          <w:b w:val="0"/>
          <w:i w:val="0"/>
          <w:color w:val="000000"/>
          <w:sz w:val="18"/>
        </w:rPr>
        <w:t>anticipate or influence the Working Committee by speaking to the public.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is your opinion about Lord Wavell’s personal efforts in solving the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deadlock?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one will know unless Lord Wavell chooses to write himself </w:t>
      </w:r>
      <w:r>
        <w:rPr>
          <w:rFonts w:ascii="Times" w:hAnsi="Times" w:eastAsia="Times"/>
          <w:b w:val="0"/>
          <w:i w:val="0"/>
          <w:color w:val="000000"/>
          <w:sz w:val="22"/>
        </w:rPr>
        <w:t>as to what part he has played in this connection.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do you think about the omission of the Hindu Mahasabha?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thought over it, but as you prompt me I begin to </w:t>
      </w:r>
      <w:r>
        <w:rPr>
          <w:rFonts w:ascii="Times" w:hAnsi="Times" w:eastAsia="Times"/>
          <w:b w:val="0"/>
          <w:i w:val="0"/>
          <w:color w:val="000000"/>
          <w:sz w:val="22"/>
        </w:rPr>
        <w:t>think. I do not know whether it is the method of putting the Congress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“Desai-Liaqat pact”.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Appendices “Telegram from Lord Wavell”, 16-6-1945 and “Telegram </w:t>
      </w:r>
      <w:r>
        <w:rPr>
          <w:rFonts w:ascii="Times" w:hAnsi="Times" w:eastAsia="Times"/>
          <w:b w:val="0"/>
          <w:i w:val="0"/>
          <w:color w:val="000000"/>
          <w:sz w:val="18"/>
        </w:rPr>
        <w:t>from Lord Wavell”, 18-6-1945.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VII.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place of the Hindu Mahasabha and treating it as a sectional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body and if it is that, which I hope it is not, the Congress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avoid the whole show. But there is another construction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upon that omission, namely, that the British Government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the conference being based on religious distinction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for examining the proposal they have invited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only. Against this favourable assumption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to be put the parity between Muslims and caste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publicly announced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believed that this mistake,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grave, is one of ignorance. If my assumption is right,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would be corrected. Thinking along the same lines I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omission of the Muslim Majlis or the Jamiat-ul-Ulema and </w:t>
      </w:r>
      <w:r>
        <w:rPr>
          <w:rFonts w:ascii="Times" w:hAnsi="Times" w:eastAsia="Times"/>
          <w:b w:val="0"/>
          <w:i w:val="0"/>
          <w:color w:val="000000"/>
          <w:sz w:val="22"/>
        </w:rPr>
        <w:t>similar bodies.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also omit to mention that the composition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is a very great advance upon all similar bodies, for,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conferences convened by the British Government,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nominated by the Government principally. This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conference are under no obligation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their nomination and they need not vote or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placate the Government. The Congress Premiers,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are under obligation only to the Congress as those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Muslim League are answerable only to the League.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>can recall there has been no such conference before.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Why do you think the Maulana was omitted in the first instance?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Because the Viceroy thought that I represented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 had given him cause to think so. But I must say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pointed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the mistake he saw it at once and rectified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19-6-1945</w:t>
      </w:r>
    </w:p>
    <w:p>
      <w:pPr>
        <w:autoSpaceDN w:val="0"/>
        <w:autoSpaceDE w:val="0"/>
        <w:widowControl/>
        <w:spacing w:line="240" w:lineRule="exact" w:before="20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15-6-1945.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Privte Secretary to Viceroy”, 14-6-1945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</w:t>
      </w:r>
      <w:r>
        <w:rPr>
          <w:rFonts w:ascii="Times" w:hAnsi="Times" w:eastAsia="Times"/>
          <w:b w:val="0"/>
          <w:i w:val="0"/>
          <w:color w:val="000000"/>
          <w:sz w:val="18"/>
        </w:rPr>
        <w:t>Lord Wavell”, 15-6-1945.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SPEECH AT PRAYER MEETING, PANCHGANI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1945</w:t>
      </w:r>
    </w:p>
    <w:p>
      <w:pPr>
        <w:autoSpaceDN w:val="0"/>
        <w:autoSpaceDE w:val="0"/>
        <w:widowControl/>
        <w:spacing w:line="26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addressing a prayer gathering on the eve of his departure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here said he had planned to stay at Panchgani till the end of the month but man </w:t>
      </w:r>
      <w:r>
        <w:rPr>
          <w:rFonts w:ascii="Times" w:hAnsi="Times" w:eastAsia="Times"/>
          <w:b w:val="0"/>
          <w:i w:val="0"/>
          <w:color w:val="000000"/>
          <w:sz w:val="18"/>
        </w:rPr>
        <w:t>proposes and God disposes.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thanked Principal Batha of the Parsi Girls’ High School for allowing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the school hall for holding prayer meetings and the girl students who sweetly </w:t>
      </w:r>
      <w:r>
        <w:rPr>
          <w:rFonts w:ascii="Times" w:hAnsi="Times" w:eastAsia="Times"/>
          <w:b w:val="0"/>
          <w:i w:val="0"/>
          <w:color w:val="000000"/>
          <w:sz w:val="18"/>
        </w:rPr>
        <w:t>chanted prayers from the scriptures in the evenings.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the hall had become a prayer house where he found peace every evening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got over the mental fatigue of the day’s work. He had nothing to give them in </w:t>
      </w:r>
      <w:r>
        <w:rPr>
          <w:rFonts w:ascii="Times" w:hAnsi="Times" w:eastAsia="Times"/>
          <w:b w:val="0"/>
          <w:i w:val="0"/>
          <w:color w:val="000000"/>
          <w:sz w:val="18"/>
        </w:rPr>
        <w:t>return except his blessings.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know, he continued, that he was going away for the same purpose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which he had come up to the hills. That purpose was the winning of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independence. If he wanted to live for 125 years, or if he died that very moment, or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went to the hills for recouping his health, it was the same thing to him so long as </w:t>
      </w:r>
      <w:r>
        <w:rPr>
          <w:rFonts w:ascii="Times" w:hAnsi="Times" w:eastAsia="Times"/>
          <w:b w:val="0"/>
          <w:i w:val="0"/>
          <w:color w:val="000000"/>
          <w:sz w:val="18"/>
        </w:rPr>
        <w:t>his very breath was dedicated to that aim.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conception of swaraj was not mere political independence, He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dharmaraj—establishment of the Kingdom of Heaven on earth—the reign of truth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non-violence in every walk of life. That alone was independence to the starved </w:t>
      </w:r>
      <w:r>
        <w:rPr>
          <w:rFonts w:ascii="Times" w:hAnsi="Times" w:eastAsia="Times"/>
          <w:b w:val="0"/>
          <w:i w:val="0"/>
          <w:color w:val="000000"/>
          <w:sz w:val="18"/>
        </w:rPr>
        <w:t>masses of this vast country.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that those who attended his prayers did not come there for the sake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fun. They came to call the name of God so as to be able to do His work. To work for </w:t>
      </w:r>
      <w:r>
        <w:rPr>
          <w:rFonts w:ascii="Times" w:hAnsi="Times" w:eastAsia="Times"/>
          <w:b w:val="0"/>
          <w:i w:val="0"/>
          <w:color w:val="000000"/>
          <w:sz w:val="18"/>
        </w:rPr>
        <w:t>the independence of his hope was God’s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remain in slavery was beneath the dignity of man. A slave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conscious of his state and yet did not strive to break his chains was lower than the </w:t>
      </w:r>
      <w:r>
        <w:rPr>
          <w:rFonts w:ascii="Times" w:hAnsi="Times" w:eastAsia="Times"/>
          <w:b w:val="0"/>
          <w:i w:val="0"/>
          <w:color w:val="000000"/>
          <w:sz w:val="18"/>
        </w:rPr>
        <w:t>beast. He who prayed from his heart could never accept slavery as his lot.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 said that this time at last the chance had come for bringing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nearer. He was a trusting man by temperament and he took statements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face value. Nevertheless, they should repose their faith in prayer more than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man’s work. Let them also know that we were all slaves of our passions. If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conquered them, we could easily overcome the slavery under foreigners or our own </w:t>
      </w:r>
      <w:r>
        <w:rPr>
          <w:rFonts w:ascii="Times" w:hAnsi="Times" w:eastAsia="Times"/>
          <w:b w:val="0"/>
          <w:i w:val="0"/>
          <w:color w:val="000000"/>
          <w:sz w:val="18"/>
        </w:rPr>
        <w:t>conquerors.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20-6-1945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INTERVIEW TO P. RAMCHANDRA RAO</w:t>
      </w:r>
    </w:p>
    <w:p>
      <w:pPr>
        <w:autoSpaceDN w:val="0"/>
        <w:autoSpaceDE w:val="0"/>
        <w:widowControl/>
        <w:spacing w:line="246" w:lineRule="exact" w:before="146" w:after="0"/>
        <w:ind w:left="425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19,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Is there a “Gandhian Plan”, as Prof. Agrawal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 have it,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apart from the Gandhian programme? A plan necessarily involves a time schedule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within which to attain definite objectives. You have yourself formulated no such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plan?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For me there is neither a Gandhian plan nor Gandhian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But it would be too pedantic for me to object to a </w:t>
      </w:r>
      <w:r>
        <w:rPr>
          <w:rFonts w:ascii="Times" w:hAnsi="Times" w:eastAsia="Times"/>
          <w:b w:val="0"/>
          <w:i w:val="0"/>
          <w:color w:val="000000"/>
          <w:sz w:val="22"/>
        </w:rPr>
        <w:t>friend’s use of the word “Gandhian”. Your objection to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“plan” is technically valid. But I am inclined to say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 in the objection.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basis of the Gandhian programme is decentralization. But the core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planning is centralization. Can planning and Gandhism go together?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dissent from the view that the core of planning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centralization. Why should not decentralization lend itself to planning </w:t>
      </w:r>
      <w:r>
        <w:rPr>
          <w:rFonts w:ascii="Times" w:hAnsi="Times" w:eastAsia="Times"/>
          <w:b w:val="0"/>
          <w:i w:val="0"/>
          <w:color w:val="000000"/>
          <w:sz w:val="22"/>
        </w:rPr>
        <w:t>as well as centralization?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Economic planning, says Prof. Agrawal, necessitates the least amount of State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control. Yet the plan he unfolds by no means envisages a Government which will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 least because the emphasis throughout is on State action—“the responsibility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State is very great”. Necessarily, communications, public health, education,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trade and commerce, banking and currency, etc., must be State-controlled.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plan clearly supports the nationalization of key and basic large-scale industries. How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these incompatible ideas fit in?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detect no incompatibility in the idea of decentralizing,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extent possible, all industries and crafts, economically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in the villages of India, and centralizing or nationalizing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key and vital large industries required for India considered as a whole.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Agrawal has taken illustrations from the present.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cum predominance of village industries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industries as at present, those who live to see that, as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youand I will, will face another and much healthier atmosphere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 clearly what Prof. Agrawal and we see today only darkly.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everything is controlled by a foreign State. Tomorrow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controlled by the people (a very vital change in itself,) and if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Panchgani on June 19;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Shriman Narayan; his “Gandhian Plan of economic Development for Free </w:t>
      </w:r>
      <w:r>
        <w:rPr>
          <w:rFonts w:ascii="Times" w:hAnsi="Times" w:eastAsia="Times"/>
          <w:b w:val="0"/>
          <w:i w:val="0"/>
          <w:color w:val="000000"/>
          <w:sz w:val="18"/>
        </w:rPr>
        <w:t>India” was published in 1944.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34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Agrawal’s plan (pardon the word) fructifies, then it is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State-control, though it appears to be big, will in reality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least. Just project in your mind’s eye 700,000 villages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dominating the centre with its few towns required in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284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Gandhian programme is essentially a resuscitation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village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communities, ensuring the maximum utilization of human power. It is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evolutionary process. Is it not opposed to a definitive State planning, unless,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course, cottage industrialization is content to be complementary to nationalization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industries which the problems of a post-war India may make imperative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correctly described the programme standing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You have lifted the term nationalization from its present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put a perplexing question. I suggest your correcting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examining the contents of the term in its new village setting.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is too comprehensive for our modernized mind. Mine may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day-dream never destined to be realized. But that would be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the question. We see that in a single generation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so-called impossible of yesterday become the possible of today.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recently declaimed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against the big interests who speak loud against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and give the lie by their support of it for the crumbs that fall to them.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is answered that Congress itself has not been averse to befriend these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big interests who exploit the Congress for their ends. Can you not stop such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exploitation?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never been, and I hope never will be, averse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 interests so long as it hopes to convert them to national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being itself converted by them in the process. My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declamation referred to by you shows that the big interests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right line, if they are to subserve the interests of the masses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end. Today they are relatively serving the foreign ruler whilst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merely get the crumbs from his table. It is unfortunate.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will never think and be alike. In non-violence, there is mutual </w:t>
      </w:r>
      <w:r>
        <w:rPr>
          <w:rFonts w:ascii="Times" w:hAnsi="Times" w:eastAsia="Times"/>
          <w:b w:val="0"/>
          <w:i w:val="0"/>
          <w:color w:val="000000"/>
          <w:sz w:val="22"/>
        </w:rPr>
        <w:t>conversion instead of coercion.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23-6-1945</w:t>
      </w:r>
    </w:p>
    <w:p>
      <w:pPr>
        <w:autoSpaceDN w:val="0"/>
        <w:autoSpaceDE w:val="0"/>
        <w:widowControl/>
        <w:spacing w:line="240" w:lineRule="exact" w:before="1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6-5-1945.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KHWAJA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KHWAJA,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work I send you a line to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You will see. Hope all yours in Hyderabad are well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MUNNALAL G. SHAH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impression that I have not replied to one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 hope Kanchan is well and you are calm. I did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than I had planned, but I do not hope to arrive there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I may perhaps have to go to Simla. If that does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 may arrive there earlier. Probably I shall know tomorrow.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see what happens. I hope Chimanlal is keeping good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raining heavily here. It is cool. Let us hope the streets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flooded with water. The rain is not so heavy as yet.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for Chi. A. D. is enclosed, which also contains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>to the postcard written by Prabhakar.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to K. today.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8447. Also C.W. 5583.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2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KRISHNACHANDRA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Kishorelalbhai is right; you can occupy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if your conscience permits. By so doing, your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the Ashram will not only continue, but become further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the mill. The rest you will see by and by.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somewhat worried about Balkrishna.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CHANDRANI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not good that you have not as yet left. If you had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ask somebody you should have gone and asked Sushilabehn.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says everything is there on the paper you had signed.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at all compel you to go. What can anyone do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 white sari at home? The right thing would be to go to Nagpur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really want to go there, and see what can be done.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have to find your way. The date you were to reach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passed. Now decide what you want to do and start working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 My coming there has become somewhat uncertain.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S. RADHAKRISHNAN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RADHAKRISHNAN,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Though I have no time, I am writing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few lines. I like your letter. Have faith that I will do whatever I </w:t>
      </w:r>
      <w:r>
        <w:rPr>
          <w:rFonts w:ascii="Times" w:hAnsi="Times" w:eastAsia="Times"/>
          <w:b w:val="0"/>
          <w:i w:val="0"/>
          <w:color w:val="000000"/>
          <w:sz w:val="22"/>
        </w:rPr>
        <w:t>can. I intend to show this letter to Jawaharlal. Hope you are well.</w:t>
      </w:r>
    </w:p>
    <w:p>
      <w:pPr>
        <w:autoSpaceDN w:val="0"/>
        <w:autoSpaceDE w:val="0"/>
        <w:widowControl/>
        <w:spacing w:line="220" w:lineRule="exact" w:before="46" w:after="302"/>
        <w:ind w:left="0" w:right="2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sectPr>
          <w:pgSz w:w="9360" w:h="12960"/>
          <w:pgMar w:top="72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ADHAKRISHNAN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30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DWARD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LIOT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YLAPUR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sectPr>
          <w:type w:val="continuous"/>
          <w:pgSz w:w="9360" w:h="12960"/>
          <w:pgMar w:top="726" w:right="1412" w:bottom="498" w:left="1440" w:header="720" w:footer="720" w:gutter="0"/>
          <w:cols w:num="2" w:equalWidth="0">
            <w:col w:w="3664" w:space="0"/>
            <w:col w:w="28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2" w:bottom="498" w:left="1440" w:header="720" w:footer="720" w:gutter="0"/>
          <w:cols w:num="2" w:equalWidth="0">
            <w:col w:w="3664" w:space="0"/>
            <w:col w:w="28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DHARMANAND KOSAMBI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KOSAMBI,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liked it. The thing you have at heart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I also have at heart. If there is such a power as God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we have no cause for worry. You have joined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>Vidyapith. Remain there and render service.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4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HRMANAND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OSAMBI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UJARAT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IDYAPITH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type w:val="continuous"/>
          <w:pgSz w:w="9360" w:h="12960"/>
          <w:pgMar w:top="72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KULKARNI AND SUDHA KULKARNI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LAMBU AND KULKARNI,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second letter. I have given it to Khersaheb to read.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DIVASI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HHATRALAYA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OKHADA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ISTRICT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VILAS KATJU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VILAS,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congratulate you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writing. You do not write English in such a bad hand,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It is our mother tongue that is to blame, I suppose.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your letter in order to teach you and show you how untidy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clumsy it is. I have marked it at two places. Copy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a neat handwrtiing and send it to me. Seeing your letter how </w:t>
      </w:r>
      <w:r>
        <w:rPr>
          <w:rFonts w:ascii="Times" w:hAnsi="Times" w:eastAsia="Times"/>
          <w:b w:val="0"/>
          <w:i w:val="0"/>
          <w:color w:val="000000"/>
          <w:sz w:val="22"/>
        </w:rPr>
        <w:t>can I believe that you are Dr. Kailas Nath’s daughter?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AILAS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ATJU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DMINSTON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LLAHABAD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S. A. BRELVI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21,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BRELVI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 and also bad. And why again in English to </w:t>
      </w:r>
      <w:r>
        <w:rPr>
          <w:rFonts w:ascii="Times" w:hAnsi="Times" w:eastAsia="Times"/>
          <w:b w:val="0"/>
          <w:i w:val="0"/>
          <w:color w:val="000000"/>
          <w:sz w:val="22"/>
        </w:rPr>
        <w:t>me?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will be good. It was not through carelessness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 expression to which you have drawn my attention. I had used </w:t>
      </w:r>
      <w:r>
        <w:rPr>
          <w:rFonts w:ascii="Times" w:hAnsi="Times" w:eastAsia="Times"/>
          <w:b w:val="0"/>
          <w:i w:val="0"/>
          <w:color w:val="000000"/>
          <w:sz w:val="22"/>
        </w:rPr>
        <w:t>it advisedly. It is another matter that I may change it out of consider-</w:t>
      </w:r>
      <w:r>
        <w:rPr>
          <w:rFonts w:ascii="Times" w:hAnsi="Times" w:eastAsia="Times"/>
          <w:b w:val="0"/>
          <w:i w:val="0"/>
          <w:color w:val="000000"/>
          <w:sz w:val="22"/>
        </w:rPr>
        <w:t>ation for somebody, but then it will not express what I feel.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the term ‘minorities’ includes,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Muslims, all the accepted minorities. This has been my own preo-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ccupation from childhood. And if you are concerned solely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I would like to say that sometimes when a Muslim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he was chosen not because he was the best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>among Indians but because he was the best Congressman among 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lims and represented Muslims. I should be grieved if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this, because you are a highly experienced man and a journalist.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interested in having the names of such minorities, I can </w:t>
      </w:r>
      <w:r>
        <w:rPr>
          <w:rFonts w:ascii="Times" w:hAnsi="Times" w:eastAsia="Times"/>
          <w:b w:val="0"/>
          <w:i w:val="0"/>
          <w:color w:val="000000"/>
          <w:sz w:val="22"/>
        </w:rPr>
        <w:t>send you.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2298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STATEMENT TO THE PRESS</w:t>
      </w:r>
    </w:p>
    <w:p>
      <w:pPr>
        <w:autoSpaceDN w:val="0"/>
        <w:autoSpaceDE w:val="0"/>
        <w:widowControl/>
        <w:spacing w:line="244" w:lineRule="exact" w:before="148" w:after="4"/>
        <w:ind w:left="51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21,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2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 I was about to leave Panchgani, I received a pathetic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which I take the following: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immediate object of my writing this letter is to inform you about the 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serious condition of Sri Sarat Chandra Bose, who is my maternal uncle. He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unwell and his condition is causing grave anxiety to us all. If he is not at</w:t>
      </w:r>
    </w:p>
    <w:p>
      <w:pPr>
        <w:autoSpaceDN w:val="0"/>
        <w:autoSpaceDE w:val="0"/>
        <w:widowControl/>
        <w:spacing w:line="220" w:lineRule="exact" w:before="38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Parimal Shome;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Parimal Shome”, 18-6-1945.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82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least removed, if not released, immediately to a healthy place his days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numbered.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Sri Sarat Babu has never been tried and found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he has been detained all these years and that too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on suspicion. For the sake of simple justice Sri Sarat Bahu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removed to a health resort in Bengal with facilities for him </w:t>
      </w:r>
      <w:r>
        <w:rPr>
          <w:rFonts w:ascii="Times" w:hAnsi="Times" w:eastAsia="Times"/>
          <w:b w:val="0"/>
          <w:i w:val="0"/>
          <w:color w:val="000000"/>
          <w:sz w:val="22"/>
        </w:rPr>
        <w:t>to see his relatives.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22-6-1945</w:t>
      </w:r>
    </w:p>
    <w:p>
      <w:pPr>
        <w:autoSpaceDN w:val="0"/>
        <w:autoSpaceDE w:val="0"/>
        <w:widowControl/>
        <w:spacing w:line="292" w:lineRule="exact" w:before="25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TELEGRAM TO LORD WAVELL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24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6" w:after="0"/>
              <w:ind w:left="2230" w:right="0" w:firstLine="5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22, 1945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</w:t>
      </w:r>
      <w:r>
        <w:rPr>
          <w:rFonts w:ascii="Times" w:hAnsi="Times" w:eastAsia="Times"/>
          <w:b w:val="0"/>
          <w:i w:val="0"/>
          <w:color w:val="000000"/>
          <w:sz w:val="20"/>
        </w:rPr>
        <w:t>E. 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>
        <w:trPr>
          <w:trHeight w:hRule="exact" w:val="30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 </w:t>
            </w:r>
          </w:p>
        </w:tc>
        <w:tc>
          <w:tcPr>
            <w:tcW w:type="dxa" w:w="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19TH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HAVE</w:t>
            </w:r>
          </w:p>
        </w:tc>
      </w:tr>
      <w:tr>
        <w:trPr>
          <w:trHeight w:hRule="exact" w:val="2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SEEN </w:t>
            </w:r>
          </w:p>
        </w:tc>
        <w:tc>
          <w:tcPr>
            <w:tcW w:type="dxa" w:w="10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111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PAPERS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WORKING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STILL</w:t>
            </w:r>
          </w:p>
        </w:tc>
      </w:tr>
      <w:tr>
        <w:trPr>
          <w:trHeight w:hRule="exact" w:val="260"/>
        </w:trPr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SITTING. </w:t>
            </w:r>
          </w:p>
        </w:tc>
        <w:tc>
          <w:tcPr>
            <w:tcW w:type="dxa" w:w="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TODAY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FRONTIER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MAIL</w:t>
            </w:r>
          </w:p>
        </w:tc>
      </w:tr>
      <w:tr>
        <w:trPr>
          <w:trHeight w:hRule="exact" w:val="2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SIMLA. </w:t>
            </w:r>
          </w:p>
        </w:tc>
        <w:tc>
          <w:tcPr>
            <w:tcW w:type="dxa" w:w="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TRAIN 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PERMITTING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WAIT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YOUR</w:t>
            </w:r>
          </w:p>
        </w:tc>
      </w:tr>
      <w:tr>
        <w:trPr>
          <w:trHeight w:hRule="exact" w:val="260"/>
        </w:trPr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EXCELLENCY </w:t>
            </w:r>
          </w:p>
        </w:tc>
        <w:tc>
          <w:tcPr>
            <w:tcW w:type="dxa" w:w="1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APPOINTED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TIME.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THANKING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268"/>
        </w:trPr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RESERVING </w:t>
            </w:r>
          </w:p>
        </w:tc>
        <w:tc>
          <w:tcPr>
            <w:tcW w:type="dxa" w:w="1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ACCOMMODATION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STAY     WITH     RAJKUMARI      AMRIT      KAUR. 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p. 26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LADY EMILY KINNAIRD</w:t>
      </w:r>
    </w:p>
    <w:p>
      <w:pPr>
        <w:autoSpaceDN w:val="0"/>
        <w:autoSpaceDE w:val="0"/>
        <w:widowControl/>
        <w:spacing w:line="244" w:lineRule="exact" w:before="10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MOTHER DEAR,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to hear from you after such a lapse of time.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>to see Amrit Kaur on Sunday.</w:t>
      </w:r>
    </w:p>
    <w:p>
      <w:pPr>
        <w:autoSpaceDN w:val="0"/>
        <w:autoSpaceDE w:val="0"/>
        <w:widowControl/>
        <w:spacing w:line="294" w:lineRule="exact" w:before="6" w:after="3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pgSz w:w="9360" w:h="12960"/>
          <w:pgMar w:top="55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INNAIRD</w:t>
      </w:r>
    </w:p>
    <w:p>
      <w:pPr>
        <w:sectPr>
          <w:type w:val="continuous"/>
          <w:pgSz w:w="9360" w:h="12960"/>
          <w:pgMar w:top="556" w:right="1398" w:bottom="358" w:left="1440" w:header="720" w:footer="720" w:gutter="0"/>
          <w:cols w:num="2" w:equalWidth="0">
            <w:col w:w="3608" w:space="0"/>
            <w:col w:w="29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56" w:right="1398" w:bottom="358" w:left="1440" w:header="720" w:footer="720" w:gutter="0"/>
          <w:cols w:num="2" w:equalWidth="0">
            <w:col w:w="3608" w:space="0"/>
            <w:col w:w="29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2nd</w:t>
      </w:r>
      <w:r>
        <w:rPr>
          <w:rFonts w:ascii="Times" w:hAnsi="Times" w:eastAsia="Times"/>
          <w:b w:val="0"/>
          <w:i w:val="0"/>
          <w:color w:val="000000"/>
          <w:sz w:val="18"/>
        </w:rPr>
        <w:t>footnote, “Telegram to Lord Wavell”, 18-6-1945.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MANEKLAL GANDHI</w:t>
      </w:r>
    </w:p>
    <w:p>
      <w:pPr>
        <w:autoSpaceDN w:val="0"/>
        <w:autoSpaceDE w:val="0"/>
        <w:widowControl/>
        <w:spacing w:line="244" w:lineRule="exact" w:before="14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MANEKLAL,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entered into competition with me. Anybody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devotes himself to service in a spirit of non-attachment is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>aspire to live up to 125. May you be so entitled.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6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ANEKLAL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EVLI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ATHIAWAR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892. Courtesy: Maneklal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MATHURADAS TRIKUMJI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hurts me that I am going away without seeing you,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dharma is not to interest yourself in these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>but to be engrossed in Ramanama and get well for public service.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206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HILDA PETIT</w:t>
      </w:r>
    </w:p>
    <w:p>
      <w:pPr>
        <w:autoSpaceDN w:val="0"/>
        <w:autoSpaceDE w:val="0"/>
        <w:widowControl/>
        <w:spacing w:line="244" w:lineRule="exact" w:before="14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personally feel that it is good that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gone. I had seen her suffering. Of course we do feel unhappy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our selfishness. I hope all of you will be calm.</w:t>
      </w:r>
    </w:p>
    <w:p>
      <w:pPr>
        <w:autoSpaceDN w:val="0"/>
        <w:autoSpaceDE w:val="0"/>
        <w:widowControl/>
        <w:spacing w:line="220" w:lineRule="exact" w:before="46" w:after="30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</w:p>
    <w:p>
      <w:pPr>
        <w:sectPr>
          <w:pgSz w:w="9360" w:h="12960"/>
          <w:pgMar w:top="52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ILDA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ETIT</w:t>
      </w:r>
    </w:p>
    <w:p>
      <w:pPr>
        <w:sectPr>
          <w:type w:val="continuous"/>
          <w:pgSz w:w="9360" w:h="12960"/>
          <w:pgMar w:top="526" w:right="1412" w:bottom="498" w:left="1440" w:header="720" w:footer="720" w:gutter="0"/>
          <w:cols w:num="2" w:equalWidth="0">
            <w:col w:w="3374" w:space="0"/>
            <w:col w:w="31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12" w:bottom="498" w:left="1440" w:header="720" w:footer="720" w:gutter="0"/>
          <w:cols w:num="2" w:equalWidth="0">
            <w:col w:w="3374" w:space="0"/>
            <w:col w:w="31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going to Simla to meet the Viceroy.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type w:val="continuous"/>
          <w:pgSz w:w="9360" w:h="12960"/>
          <w:pgMar w:top="52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SATIS CHANDRA DAS GUPTA</w:t>
      </w:r>
    </w:p>
    <w:p>
      <w:pPr>
        <w:autoSpaceDN w:val="0"/>
        <w:autoSpaceDE w:val="0"/>
        <w:widowControl/>
        <w:spacing w:line="244" w:lineRule="exact" w:before="14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CHANDRA,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postcard of June 16 only today. I should be sorry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 is still weak. But if that be the case, do not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[You] have not said about the letter to the apiaries. 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to write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going to Simla. God alone knows </w:t>
      </w:r>
      <w:r>
        <w:rPr>
          <w:rFonts w:ascii="Times" w:hAnsi="Times" w:eastAsia="Times"/>
          <w:b w:val="0"/>
          <w:i w:val="0"/>
          <w:color w:val="000000"/>
          <w:sz w:val="22"/>
        </w:rPr>
        <w:t>what He will make me do.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16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RATISHTHAN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ODEPUR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ALCIJTTA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STATEMENT TO THE PRESS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rest during the journey to Simla, which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on. A note has just been handed to me after leaving Bharatpur.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observing silence to save myself’ as much as possible.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receive the deputation that wanted to see me. But a note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handed to me which describes the woes of persons who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Bharatpur people’s cause. I must not go into the details, for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opportunity of knowing the other side. May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Bharatpur Raj authorities will do the needful and publish their side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25-6-1945</w:t>
      </w:r>
    </w:p>
    <w:p>
      <w:pPr>
        <w:autoSpaceDN w:val="0"/>
        <w:autoSpaceDE w:val="0"/>
        <w:widowControl/>
        <w:spacing w:line="240" w:lineRule="exact" w:before="20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Satis Chandra Das Gupta”, 8-6-1945.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JOHN HAYNES HOLMES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6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whilst I am silent. This is being written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taking me to Simla. In answer to your affectionate letter of 23rd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I can only say I am pouring my whole soul into the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truth and non-violence in fighting the battle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of India’s vast, dumb and starved masses.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will be typed for your easy reading.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AYNES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16, N.Y.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10966. Courtesy: S. P. K. Gupta. Also from a copy: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NOTE TO PRESTON GROVER</w:t>
      </w:r>
    </w:p>
    <w:p>
      <w:pPr>
        <w:autoSpaceDN w:val="0"/>
        <w:autoSpaceDE w:val="0"/>
        <w:widowControl/>
        <w:spacing w:line="244" w:lineRule="exact" w:before="18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GROVER,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considerate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let me melt myself </w:t>
      </w:r>
      <w:r>
        <w:rPr>
          <w:rFonts w:ascii="Times" w:hAnsi="Times" w:eastAsia="Times"/>
          <w:b w:val="0"/>
          <w:i w:val="0"/>
          <w:color w:val="000000"/>
          <w:sz w:val="22"/>
        </w:rPr>
        <w:t>in this natural heat. As sure as fate, this heat will be followed by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American clergyman, author of </w:t>
      </w:r>
      <w:r>
        <w:rPr>
          <w:rFonts w:ascii="Times" w:hAnsi="Times" w:eastAsia="Times"/>
          <w:b w:val="0"/>
          <w:i/>
          <w:color w:val="000000"/>
          <w:sz w:val="18"/>
        </w:rPr>
        <w:t>My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Chairman, American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Liberties Union; Rabindranath Tagore Memorial Visiting Professor in India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1947 to January 1948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Book One, p. 125, Pyarelal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 that the addressee, a correspondent of the United Press of America travelling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Gandhiji, said in a note: “Would not it be wise for you to go into the cooler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car for the afternoon, so you could stretch yourself a while? You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any sleep for 24 hours. It is not going to help much if you arrive at Simla tired out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interruptions in your sleep at wayside stations. As we would say in America,</w:t>
      </w:r>
      <w:r>
        <w:rPr>
          <w:rFonts w:ascii="Times" w:hAnsi="Times" w:eastAsia="Times"/>
          <w:b w:val="0"/>
          <w:i w:val="0"/>
          <w:color w:val="000000"/>
          <w:sz w:val="18"/>
        </w:rPr>
        <w:t>‘Give yourself a break’.”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2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refreshing coolness which I shall enjoy. Let me feel just a touch of </w:t>
      </w:r>
      <w:r>
        <w:rPr>
          <w:rFonts w:ascii="Times" w:hAnsi="Times" w:eastAsia="Times"/>
          <w:b w:val="0"/>
          <w:i w:val="0"/>
          <w:color w:val="000000"/>
          <w:sz w:val="22"/>
        </w:rPr>
        <w:t>real India.</w:t>
      </w:r>
    </w:p>
    <w:p>
      <w:pPr>
        <w:autoSpaceDN w:val="0"/>
        <w:autoSpaceDE w:val="0"/>
        <w:widowControl/>
        <w:spacing w:line="220" w:lineRule="exact" w:before="46" w:after="0"/>
        <w:ind w:left="0" w:right="2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1-7-1945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SHYAMLAL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before me your letter of June 11, 1945. Your interpre-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of the rules, a copy of which you have sent, seems correct to </w:t>
      </w:r>
      <w:r>
        <w:rPr>
          <w:rFonts w:ascii="Times" w:hAnsi="Times" w:eastAsia="Times"/>
          <w:b w:val="0"/>
          <w:i w:val="0"/>
          <w:color w:val="000000"/>
          <w:sz w:val="22"/>
        </w:rPr>
        <w:t>me. The office should shift to Wardha or somewhere around it.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Kasturba Gandhi National Memorial Trust Papers.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SHYAMLAL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June 12, 1945 is before me. I approve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to appoint Kalyanasundaram to help Thakkar Bapa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of Rs. 75 per month. It should be implemented if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formalities are necessary for this appointment.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Kasturba Gandhi National Memorial Trust Papers.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MEMORANDA FOR TALKS WITH THE VICEROY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176"/>
        <w:gridCol w:w="2176"/>
        <w:gridCol w:w="2176"/>
      </w:tblGrid>
      <w:tr>
        <w:trPr>
          <w:trHeight w:hRule="exact" w:val="344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294" w:lineRule="exact" w:before="5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  <w:p>
            <w:pPr>
              <w:autoSpaceDN w:val="0"/>
              <w:autoSpaceDE w:val="0"/>
              <w:widowControl/>
              <w:spacing w:line="294" w:lineRule="exact" w:before="1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  <w:p>
            <w:pPr>
              <w:autoSpaceDN w:val="0"/>
              <w:autoSpaceDE w:val="0"/>
              <w:widowControl/>
              <w:spacing w:line="294" w:lineRule="exact" w:before="2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  <w:p>
            <w:pPr>
              <w:autoSpaceDN w:val="0"/>
              <w:autoSpaceDE w:val="0"/>
              <w:widowControl/>
              <w:spacing w:line="280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11.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24, 1945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5256"/>
        </w:trPr>
        <w:tc>
          <w:tcPr>
            <w:tcW w:type="dxa" w:w="2176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2" w:after="0"/>
              <w:ind w:left="11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fact that Congress and some of its organizations are still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jail acts as a piece of coercion to compel co-operation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part of Congress.</w:t>
            </w:r>
          </w:p>
          <w:p>
            <w:pPr>
              <w:autoSpaceDN w:val="0"/>
              <w:autoSpaceDE w:val="0"/>
              <w:widowControl/>
              <w:spacing w:line="280" w:lineRule="exact" w:before="40" w:after="0"/>
              <w:ind w:left="11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Principle of Communalism being an evil cannot be extended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beyond the life of the interim temporary Govt. [and] cannot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 used as a precedent for the future and has no application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considering the services. Congress represents all parties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people without distinction of class, caste or creed.</w:t>
            </w:r>
          </w:p>
          <w:p>
            <w:pPr>
              <w:autoSpaceDN w:val="0"/>
              <w:autoSpaceDE w:val="0"/>
              <w:widowControl/>
              <w:spacing w:line="28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Number of non-Scheduled Hindus should not exceed that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Muslims drawn from all parties including Shias.</w:t>
            </w:r>
          </w:p>
          <w:p>
            <w:pPr>
              <w:autoSpaceDN w:val="0"/>
              <w:autoSpaceDE w:val="0"/>
              <w:widowControl/>
              <w:spacing w:line="288" w:lineRule="exact" w:before="12" w:after="0"/>
              <w:ind w:left="1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Implication of Provincial Coalitions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Recruitment of services and commitments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Method of appointment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Financial implications of defence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Indian army - its freedom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Indian States - Princes and people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External Affairs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Commercial Safeguards.</w:t>
            </w:r>
          </w:p>
        </w:tc>
      </w:tr>
    </w:tbl>
    <w:p>
      <w:pPr>
        <w:autoSpaceDN w:val="0"/>
        <w:tabs>
          <w:tab w:pos="59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20" w:lineRule="exact" w:before="30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met the Viceroy on June 24, 1945; for the Viceroy’s note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“Lord Wavell’s note on his interview”, </w:t>
      </w:r>
      <w:r>
        <w:rPr>
          <w:rFonts w:ascii="Times" w:hAnsi="Times" w:eastAsia="Times"/>
          <w:b w:val="0"/>
          <w:i w:val="0"/>
          <w:color w:val="000000"/>
          <w:sz w:val="18"/>
        </w:rPr>
        <w:t>24-6-1945.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26" w:right="139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ABUL KALAM AZAD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 </w:t>
      </w:r>
      <w:r>
        <w:rPr>
          <w:rFonts w:ascii="Times" w:hAnsi="Times" w:eastAsia="Times"/>
          <w:b w:val="0"/>
          <w:i/>
          <w:color w:val="000000"/>
          <w:sz w:val="22"/>
        </w:rPr>
        <w:t>June 24,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MAULANA SAHEB,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by mere chance that Pyarelal happened to see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told him, if his report of the talk is accurate, is startling.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has not given you the right or the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 cabinet. You yourself told me that you could not do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Committee. That is my view too. That was why I had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form a small committee with the assistance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which could be given that right and then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that committee or the Working Committee itself.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react favourably to either of the proposals,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that I do not understand or do not know the stand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in the matter.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from what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you are going to summon the Working Committee anyhow.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improper. I would not wish you to be guilty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>grave error at this juncture.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you have done and how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Viceroy. Even if you have committed yourself it is, in </w:t>
      </w:r>
      <w:r>
        <w:rPr>
          <w:rFonts w:ascii="Times" w:hAnsi="Times" w:eastAsia="Times"/>
          <w:b w:val="0"/>
          <w:i w:val="0"/>
          <w:color w:val="000000"/>
          <w:sz w:val="22"/>
        </w:rPr>
        <w:t>my view, your duty to inform him that a mistake has been committed.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the matter between you and the Working Committee.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I would like to tell you is that in anything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you should take with you the Congress who are present and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put everything in writing.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is a personal matter. Ever since I first heard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proclamation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while I was still at Panchgani,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shouting that the Congress cannot accept the principle of parity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Muslims and non-Harijan Hindus, an organization of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Even if I am the only one among crores to do so, I shall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party to it. I do not care if the negotiations break down on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know and believe that the moment you try to form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at the centre in this way you will be laying a wrong</w:t>
      </w:r>
    </w:p>
    <w:p>
      <w:pPr>
        <w:autoSpaceDN w:val="0"/>
        <w:autoSpaceDE w:val="0"/>
        <w:widowControl/>
        <w:spacing w:line="220" w:lineRule="exact" w:before="5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evident that this was written during Gandhiji’s stay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Simla where he had talks with the Viceroy, Lord Wavell, regarding constitutional </w:t>
      </w:r>
      <w:r>
        <w:rPr>
          <w:rFonts w:ascii="Times" w:hAnsi="Times" w:eastAsia="Times"/>
          <w:b w:val="0"/>
          <w:i w:val="0"/>
          <w:color w:val="000000"/>
          <w:sz w:val="18"/>
        </w:rPr>
        <w:t>negotiations. Gandhiji reached Simla to attend the Conference on June 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Abul Kalam Azad”, 17-6-1945.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repect I am neither a Hindu, nor belong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religion. I belong to all faiths or to none. I only walk in the </w:t>
      </w:r>
      <w:r>
        <w:rPr>
          <w:rFonts w:ascii="Times" w:hAnsi="Times" w:eastAsia="Times"/>
          <w:b w:val="0"/>
          <w:i w:val="0"/>
          <w:color w:val="000000"/>
          <w:sz w:val="22"/>
        </w:rPr>
        <w:t>wayshown by God. I shall be very happy if you can lend me your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in this matter. But if you cannot do it wholeheartedly then I </w:t>
      </w:r>
      <w:r>
        <w:rPr>
          <w:rFonts w:ascii="Times" w:hAnsi="Times" w:eastAsia="Times"/>
          <w:b w:val="0"/>
          <w:i w:val="0"/>
          <w:color w:val="000000"/>
          <w:sz w:val="22"/>
        </w:rPr>
        <w:t>would rather do without it. I shall keep you informed.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are well and the climate here has not disagreed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LORD WAVELL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44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too tired to acknowledge 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and then. Nor </w:t>
      </w:r>
      <w:r>
        <w:rPr>
          <w:rFonts w:ascii="Times" w:hAnsi="Times" w:eastAsia="Times"/>
          <w:b w:val="0"/>
          <w:i w:val="0"/>
          <w:color w:val="000000"/>
          <w:sz w:val="22"/>
        </w:rPr>
        <w:t>was there any hurry. I shall remain in Simla during the conference.</w:t>
      </w:r>
    </w:p>
    <w:p>
      <w:pPr>
        <w:autoSpaceDN w:val="0"/>
        <w:autoSpaceDE w:val="0"/>
        <w:widowControl/>
        <w:spacing w:line="220" w:lineRule="exact" w:before="46" w:after="30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sincerely,</w:t>
      </w:r>
    </w:p>
    <w:p>
      <w:pPr>
        <w:sectPr>
          <w:pgSz w:w="9360" w:h="12960"/>
          <w:pgMar w:top="52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sectPr>
          <w:type w:val="continuous"/>
          <w:pgSz w:w="9360" w:h="12960"/>
          <w:pgMar w:top="524" w:right="1414" w:bottom="498" w:left="1440" w:header="720" w:footer="720" w:gutter="0"/>
          <w:cols w:num="2" w:equalWidth="0">
            <w:col w:w="3348" w:space="0"/>
            <w:col w:w="315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498" w:left="1440" w:header="720" w:footer="720" w:gutter="0"/>
          <w:cols w:num="2" w:equalWidth="0">
            <w:col w:w="3348" w:space="0"/>
            <w:col w:w="31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p. 26</w:t>
      </w:r>
    </w:p>
    <w:p>
      <w:pPr>
        <w:autoSpaceDN w:val="0"/>
        <w:autoSpaceDE w:val="0"/>
        <w:widowControl/>
        <w:spacing w:line="240" w:lineRule="exact" w:before="3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Abul Kalam Azad”, 17-6-1945.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June 24, it read: “I have thought over what you told me about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plans when we had our talks this afternoon and I shall be grateful if you will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Simla during the conference.” For Lord Wavell’s note on the interview,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“Lord Wavell’s note on his interview”, 24-6-1945.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type w:val="continuous"/>
          <w:pgSz w:w="9360" w:h="12960"/>
          <w:pgMar w:top="52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285. NOTE TO MAURICE FRYDMAN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2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word of no value? You made me a definite promise,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as you are ad[vised] below.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JAISUKHLAL GANDHI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herewith the draft I have prepared of the Trust-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deed. Since Gujarati is permitted there, I have drawn it up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If documents in Gujarati are not registered, get a Sindhi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translation made. There is no need at all for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translation. You can change the terms. I have tried to embody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ideas as I have understood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go on worrying till Manu is cured of her illness. She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gone now to Dinshaw’s clinic. Let us hope she will recover there.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expect to stay here for long. It will perhaps be decided </w:t>
      </w:r>
      <w:r>
        <w:rPr>
          <w:rFonts w:ascii="Times" w:hAnsi="Times" w:eastAsia="Times"/>
          <w:b w:val="0"/>
          <w:i w:val="0"/>
          <w:color w:val="000000"/>
          <w:sz w:val="22"/>
        </w:rPr>
        <w:t>today how long I shall have to stay. Recall what I told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scribbled this on Dr. Sushila Nayyar’s letter to the addressee.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“Telegram to Soundaram Ramachandran”, 30-6-1945.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8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regardingyour health.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Roasting groundnut will not make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difference. I understand about the work.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MANGALDAS PAKVASA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MANGALDAS PAKVASA,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the Dinshah Trust-deed. After examining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translate it only into English. I will not burden you just now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Hindi translation. If you approve of the contents,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documents in the mother tongue or in the national language.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giving you a good deal of trouble. I cannot help it.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4692. Courtesy: Mangaldas Pakvasa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KANAM GANDHI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for you. Do not forget the three gurus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and learn to use the Gujarati script correctly. Whatever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like a pearl. Sumi is growing daily.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p>
      <w:pPr>
        <w:autoSpaceDN w:val="0"/>
        <w:autoSpaceDE w:val="0"/>
        <w:widowControl/>
        <w:spacing w:line="266" w:lineRule="exact" w:before="42" w:after="0"/>
        <w:ind w:left="0" w:right="8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9518. Courtesy: Kanam Gandhi</w:t>
      </w:r>
    </w:p>
    <w:p>
      <w:pPr>
        <w:autoSpaceDN w:val="0"/>
        <w:autoSpaceDE w:val="0"/>
        <w:widowControl/>
        <w:spacing w:line="240" w:lineRule="exact" w:before="2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Jaisukhlal Gandhi”, 30-5-1945.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Mangaldas Pakvasa”, 12-6-1945 and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a reference to the three proverbial monkeys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MUNNALAL G. SHAH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arrived here yesterday having many difficulties on the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crowds at every station, delirious and deaf with love or joy.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has practically lost his voice. I met the Viceroy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know today or tomorrow when I shall be free. Either 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else will write. I hope everything is going on well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go there after I am free from here, but I cannot say where I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to halt on the way. I hope Kanchan is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8446. Also C.W. 5584.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JAWAHARLAL NEHRU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several names in the Kasturba Memorial Trust.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 was formed, I had expressed a desire that your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Sardar’s should be included. All the Trustees were agreeable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you two should be included when you were released.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to consult you. It occurred to me this morning.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be on the Trust? It means working for women and children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and that too in my way. If you can take interest in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send you the papers for your perusal. I have said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Sardar. He is considering it. I have told him that this is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>for honour. It is a matter for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is true about the propagation of Hindustani.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on having your name for it if you are agreeable. I shall send you </w:t>
      </w:r>
      <w:r>
        <w:rPr>
          <w:rFonts w:ascii="Times" w:hAnsi="Times" w:eastAsia="Times"/>
          <w:b w:val="0"/>
          <w:i w:val="0"/>
          <w:color w:val="000000"/>
          <w:sz w:val="22"/>
        </w:rPr>
        <w:t>the papers if you like, for your persual about this too. I am scared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any more burden on your head as you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overburdened. But what can I do?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Everyone misses you here.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Correspondence.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60" w:lineRule="exact" w:before="394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291. DRAFT LETTER OF ATTORNEY FOR </w:t>
      </w:r>
      <w:r>
        <w:rPr>
          <w:rFonts w:ascii="Times" w:hAnsi="Times" w:eastAsia="Times"/>
          <w:b w:val="0"/>
          <w:i/>
          <w:color w:val="000000"/>
          <w:sz w:val="24"/>
        </w:rPr>
        <w:t>MANU GANDHI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25,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 of ten thousand rupees that I have deposited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5-anna interest will be accountable to my grandfather 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he is alive and afterwards to my father Jaisukhlal Gandhi.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also will be payable to Gandhiji and after him to my father. I </w:t>
      </w:r>
      <w:r>
        <w:rPr>
          <w:rFonts w:ascii="Times" w:hAnsi="Times" w:eastAsia="Times"/>
          <w:b w:val="0"/>
          <w:i w:val="0"/>
          <w:color w:val="000000"/>
          <w:sz w:val="22"/>
        </w:rPr>
        <w:t>hereby transfer all my rights in this regasd to them.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M.M.U./24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TELEGRAM TO PARIMAL SHOME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HOME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12-3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ALLYGUNGE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3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YOURS     WIRE.      YOU      CAN       PUBLISH      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letter is placed after the items of June 25, 1945;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Jaisukhlal Gandhi”, 4-6-1945.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Parimal Shome”, 18-6-1945.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AMRITLAL V. THAKKAR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Narahari is before me. Send the invitations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Committee meeting of the Kasturba Nidhi for any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convenient to you. If it becomes necessary to change it on my </w:t>
      </w:r>
      <w:r>
        <w:rPr>
          <w:rFonts w:ascii="Times" w:hAnsi="Times" w:eastAsia="Times"/>
          <w:b w:val="0"/>
          <w:i w:val="0"/>
          <w:color w:val="000000"/>
          <w:sz w:val="22"/>
        </w:rPr>
        <w:t>account, we shall do so.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SUDHIR GHOSH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SUDHIR,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am able to reply your letter of June 11.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I am doing.</w:t>
      </w:r>
    </w:p>
    <w:p>
      <w:pPr>
        <w:autoSpaceDN w:val="0"/>
        <w:tabs>
          <w:tab w:pos="550" w:val="left"/>
          <w:tab w:pos="1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keen to go to Bengal. But I wish to go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[nearby] places.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4" w:lineRule="exact" w:before="1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to Shanti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and to you from</w:t>
      </w:r>
    </w:p>
    <w:p>
      <w:pPr>
        <w:autoSpaceDN w:val="0"/>
        <w:autoSpaceDE w:val="0"/>
        <w:widowControl/>
        <w:spacing w:line="266" w:lineRule="exact" w:before="42" w:after="0"/>
        <w:ind w:left="0" w:right="12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Sudhir Ghosh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Gandhi’s Emissary,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50, the addressee explains: “With this brief letter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I went to see Governor Casey. He said, I could . . . assure him [Gandhiji]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would do everything in his power to secure for Mr. Gandhi the freedom to </w:t>
      </w:r>
      <w:r>
        <w:rPr>
          <w:rFonts w:ascii="Times" w:hAnsi="Times" w:eastAsia="Times"/>
          <w:b w:val="0"/>
          <w:i w:val="0"/>
          <w:color w:val="000000"/>
          <w:sz w:val="18"/>
        </w:rPr>
        <w:t>go wherever he liked and meet anybody he liked.”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HEMPRABHA DAS GUPTA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3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12th. Whatever you are doing,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with deliberation. I shall read the circular when it comes. I hope </w:t>
      </w:r>
      <w:r>
        <w:rPr>
          <w:rFonts w:ascii="Times" w:hAnsi="Times" w:eastAsia="Times"/>
          <w:b w:val="0"/>
          <w:i w:val="0"/>
          <w:color w:val="000000"/>
          <w:sz w:val="22"/>
        </w:rPr>
        <w:t>Satis Babu is well—he should be.</w:t>
      </w:r>
    </w:p>
    <w:p>
      <w:pPr>
        <w:autoSpaceDN w:val="0"/>
        <w:autoSpaceDE w:val="0"/>
        <w:widowControl/>
        <w:spacing w:line="220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K. N. KATJU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KAILASHNATH KATJU,</w:t>
      </w:r>
    </w:p>
    <w:p>
      <w:pPr>
        <w:autoSpaceDN w:val="0"/>
        <w:autoSpaceDE w:val="0"/>
        <w:widowControl/>
        <w:spacing w:line="260" w:lineRule="exact" w:before="3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first Hindustani letter. I liked it very much.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is good, as is of course the language. The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Vilas disappointed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can help her to improve, do so.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finished reading your booklet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I read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to end without leaving out anything. I liked it but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shortcomings. In this connection I would advise you to read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Satish Babu has written on the cow. The first part of it is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published, the second is about to come out. His full address is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He is a first-class chemist. But he gave up everything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and took up khadi work. He is very industrious. He wrote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in jail. Those who want to work in the villages should read this </w:t>
      </w:r>
      <w:r>
        <w:rPr>
          <w:rFonts w:ascii="Times" w:hAnsi="Times" w:eastAsia="Times"/>
          <w:b w:val="0"/>
          <w:i w:val="0"/>
          <w:color w:val="000000"/>
          <w:sz w:val="22"/>
        </w:rPr>
        <w:t>book. It does not contain only Satis Babu’s views. He has taken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from British and American reports. There is much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forimprovement and addition in what you say in your book about </w:t>
      </w:r>
      <w:r>
        <w:rPr>
          <w:rFonts w:ascii="Times" w:hAnsi="Times" w:eastAsia="Times"/>
          <w:b w:val="0"/>
          <w:i w:val="0"/>
          <w:color w:val="000000"/>
          <w:sz w:val="22"/>
        </w:rPr>
        <w:t>cattle, cattle diseases and land. If the villagers have to depend on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Vilas Katju”, 21-6-1945.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Dehati Pragati;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K.N. Katju”, 13-5-1945.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Cow in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for Gandhiji’s Foreword,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“Foreword to </w:t>
      </w:r>
      <w:r>
        <w:rPr>
          <w:rFonts w:ascii="Times" w:hAnsi="Times" w:eastAsia="Times"/>
          <w:b w:val="0"/>
          <w:i/>
          <w:color w:val="000000"/>
          <w:sz w:val="18"/>
        </w:rPr>
        <w:t>Cow in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rPr>
          <w:rFonts w:ascii="Times" w:hAnsi="Times" w:eastAsia="Times"/>
          <w:b w:val="0"/>
          <w:i w:val="0"/>
          <w:color w:val="000000"/>
          <w:sz w:val="18"/>
        </w:rPr>
        <w:t>20-5-1945.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26" w:right="137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veterinary doctors for treatment of their cattle,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work. This does not mean that the villagers are not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help but their knowledge should be adapted to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I have plenty of material on the subject but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it here. Perhaps you know Dhiren Mazumdar. He is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with Vichitra Narayan. He is Acharya Kripalani’s man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industrious. He knows his work well. If you have not already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do so. If possible go and see the Khadi Pratishthan of Satis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bring out a second edition. It will not be of much use as it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people have become interested in the subject they will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book and probably read it, too. However, they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much benefit from it, for, though they will know from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have to do, it will not tell them how they are to do it.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expect in the second edition. I have seen from your book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are interested in the subject and so I have offered the suggestions.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more. Take up at least one village, as I have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Then put into practice the things you have said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In this way you will gain experience. This suggestion of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another consequence: You will have to do very little legal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knowing that Brijkishore Babu, Rajendra Babu,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others had to totally give up their practice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up such work. I do not suggest that you go so far.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knowledge of law and have gained so much experience. So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 modifications do as Motilal had done. While staying in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two or three good cases. Take the cases of the poor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Devote the rest of your time to village reform. This is all I can </w:t>
      </w:r>
      <w:r>
        <w:rPr>
          <w:rFonts w:ascii="Times" w:hAnsi="Times" w:eastAsia="Times"/>
          <w:b w:val="0"/>
          <w:i w:val="0"/>
          <w:color w:val="000000"/>
          <w:sz w:val="22"/>
        </w:rPr>
        <w:t>say after going through your book.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AILASNATH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UTJU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LLAETABAD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SUSHILA SHARMA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advice you? These are my views: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men take advantage of the blind faith of women.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will give up their immoral and unfaithful husbands.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women do not have self-respect and do not keep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licentiousness. A woman indulging in lechery is certainly lecherous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one who puts up with lechery is also lecherous. If you can take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from this you are welcome.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5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ENARES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STATEMENT TO THE PRESS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names of the Literature Board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by the All-India Hindustani Prachar Conference held at </w:t>
      </w:r>
      <w:r>
        <w:rPr>
          <w:rFonts w:ascii="Times" w:hAnsi="Times" w:eastAsia="Times"/>
          <w:b w:val="0"/>
          <w:i w:val="0"/>
          <w:color w:val="000000"/>
          <w:sz w:val="22"/>
        </w:rPr>
        <w:t>Wardha on the 26th and 27th February last: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Maulana Syed Sulaiman Nadvi, Azamgarh.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Tarachand, Allahabad.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Abid Hussain, Jamia Millia, Delhi.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Pandit Benarsidas Chaturvedi, Tikamgarh.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sion).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Dr. Zafar Hasan, Hyderabad (subject to University’s permis-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Jinendra Kumar, Delhi.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Akhtar Hussain, Raipur.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Pandit Sudarshan, Bombay.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Najib Ashraf Nadvi, Bombay (Subject to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permission) 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72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Chandragupta Vidyalankar, Lahore.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Satyanarayan, Madras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Pandit Haribhau Upadhyaya, Ajmer.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Pandit Sundarlal, Allahabad.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Acharya Shriman Narayan Agrawal, Wardha.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proposed to hold the first meeting of the Board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at Wardha. The date will be announced after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by Acharya Shriman Narayan Agrawal.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originally proposed at the Conference have undergone some change. </w:t>
      </w:r>
      <w:r>
        <w:rPr>
          <w:rFonts w:ascii="Times" w:hAnsi="Times" w:eastAsia="Times"/>
          <w:b w:val="0"/>
          <w:i w:val="0"/>
          <w:color w:val="000000"/>
          <w:sz w:val="22"/>
        </w:rPr>
        <w:t>All the persons whose names were proposed were not at the Confer-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and substitutes had to be found for those of the absentees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find it possible to serve on the Board. I had hesitated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name for the Board, but as a result of correspondence with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Tarachand and others, I have agreed to be on the Board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Chairman. I may also add that the list is likely to be increased by a </w:t>
      </w:r>
      <w:r>
        <w:rPr>
          <w:rFonts w:ascii="Times" w:hAnsi="Times" w:eastAsia="Times"/>
          <w:b w:val="0"/>
          <w:i w:val="0"/>
          <w:color w:val="000000"/>
          <w:sz w:val="22"/>
        </w:rPr>
        <w:t>few names.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FRAGMENT OF LETTER TO MANU GANDHI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26,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taking out the clipping bearing my note added as a post-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 in Sushila’s letter to.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save the postage. Take it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reach there. Keep well. Give up crying either silently or </w:t>
      </w:r>
      <w:r>
        <w:rPr>
          <w:rFonts w:ascii="Times" w:hAnsi="Times" w:eastAsia="Times"/>
          <w:b w:val="0"/>
          <w:i w:val="0"/>
          <w:color w:val="000000"/>
          <w:sz w:val="22"/>
        </w:rPr>
        <w:t>openly.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23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letter is placed after the items of June 26, 1945.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illegible.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CABLE TO AGA KHAN</w:t>
      </w:r>
    </w:p>
    <w:p>
      <w:pPr>
        <w:autoSpaceDN w:val="0"/>
        <w:tabs>
          <w:tab w:pos="5150" w:val="left"/>
        </w:tabs>
        <w:autoSpaceDE w:val="0"/>
        <w:widowControl/>
        <w:spacing w:line="25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Express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27, 1945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H.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  KHAN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ANGA (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FRICA)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THANKS    FOR    KIND    CABLE.</w:t>
      </w:r>
    </w:p>
    <w:p>
      <w:pPr>
        <w:autoSpaceDN w:val="0"/>
        <w:autoSpaceDE w:val="0"/>
        <w:widowControl/>
        <w:spacing w:line="266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TELEGRAM TO SHAMALDAS GANDHI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1945</w:t>
      </w:r>
    </w:p>
    <w:p>
      <w:pPr>
        <w:autoSpaceDN w:val="0"/>
        <w:autoSpaceDE w:val="0"/>
        <w:widowControl/>
        <w:spacing w:line="240" w:lineRule="exact" w:before="56" w:after="28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HAMALDAS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6"/>
        </w:rPr>
        <w:t>ANDEMATARAM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5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BLESS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BHOGILAL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FAIR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SETTLEMENT.       YOU        DID      GOOD       WORK.</w:t>
      </w:r>
    </w:p>
    <w:p>
      <w:pPr>
        <w:autoSpaceDN w:val="0"/>
        <w:autoSpaceDE w:val="0"/>
        <w:widowControl/>
        <w:spacing w:line="266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MIRABEHN</w:t>
      </w:r>
    </w:p>
    <w:p>
      <w:pPr>
        <w:autoSpaceDN w:val="0"/>
        <w:autoSpaceDE w:val="0"/>
        <w:widowControl/>
        <w:spacing w:line="244" w:lineRule="exact" w:before="128" w:after="0"/>
        <w:ind w:left="51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Beware of overworking yourself or acting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for which you are not made. Do come to Simla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here or not. I may leave any day. I am glad you have twos helpers. </w:t>
      </w:r>
      <w:r>
        <w:rPr>
          <w:rFonts w:ascii="Times" w:hAnsi="Times" w:eastAsia="Times"/>
          <w:b w:val="0"/>
          <w:i w:val="0"/>
          <w:color w:val="000000"/>
          <w:sz w:val="22"/>
        </w:rPr>
        <w:t>I wish Balvantsinha can come but I doubt.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IRABAI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AHADRABAD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P. O.,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WALAPUR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ARDWAR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6508. Courtesy: Mirabehn. Also G.N. 9903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06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GLADYS OWEN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GLADYS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there and hope you will get rid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Expect no more from me. We are all in God’s hands </w:t>
      </w:r>
      <w:r>
        <w:rPr>
          <w:rFonts w:ascii="Times" w:hAnsi="Times" w:eastAsia="Times"/>
          <w:b w:val="0"/>
          <w:i w:val="0"/>
          <w:color w:val="000000"/>
          <w:sz w:val="22"/>
        </w:rPr>
        <w:t>whether we will or no.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6199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post is about to be dispatched, here are a few words. If </w:t>
      </w:r>
      <w:r>
        <w:rPr>
          <w:rFonts w:ascii="Times" w:hAnsi="Times" w:eastAsia="Times"/>
          <w:b w:val="0"/>
          <w:i w:val="0"/>
          <w:color w:val="000000"/>
          <w:sz w:val="22"/>
        </w:rPr>
        <w:t>Hoshiaribehn willingly permits Balvantsinha, he would go to Mira-</w:t>
      </w:r>
      <w:r>
        <w:rPr>
          <w:rFonts w:ascii="Times" w:hAnsi="Times" w:eastAsia="Times"/>
          <w:b w:val="0"/>
          <w:i w:val="0"/>
          <w:color w:val="000000"/>
          <w:sz w:val="22"/>
        </w:rPr>
        <w:t>behn. I am now hoping to go there in a few days.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42" w:after="0"/>
        <w:ind w:left="0" w:right="5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8448. Also C.W. 5585.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NANDLAL PATEL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NANDLAL,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Prabhakar has sent a wire saying that Hari-ichchha is dying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 death. I hope that Hari-ichha is keeping up her spirit.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two will be showing great courage too. If we fear death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faith in God is shaken or we lack it. Life and death are in His </w:t>
      </w:r>
      <w:r>
        <w:rPr>
          <w:rFonts w:ascii="Times" w:hAnsi="Times" w:eastAsia="Times"/>
          <w:b w:val="0"/>
          <w:i w:val="0"/>
          <w:color w:val="000000"/>
          <w:sz w:val="22"/>
        </w:rPr>
        <w:t>hands. We should live in full realization of this.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taken it for granted that Hari-ichchha is going to die. </w:t>
      </w:r>
      <w:r>
        <w:rPr>
          <w:rFonts w:ascii="Times" w:hAnsi="Times" w:eastAsia="Times"/>
          <w:b w:val="0"/>
          <w:i w:val="0"/>
          <w:color w:val="000000"/>
          <w:sz w:val="22"/>
        </w:rPr>
        <w:t>The saying “As long as there is breath, there is hope” has so often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Quaker educationist; in 1936, she joined Theosophical School, Varanasi, to </w:t>
      </w:r>
      <w:r>
        <w:rPr>
          <w:rFonts w:ascii="Times" w:hAnsi="Times" w:eastAsia="Times"/>
          <w:b w:val="0"/>
          <w:i w:val="0"/>
          <w:color w:val="000000"/>
          <w:sz w:val="18"/>
        </w:rPr>
        <w:t>make a study of education in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true.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when I shall be able to come there. But I hope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soon.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DEO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1945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DEO,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gone out for tea. It is possible her letter will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envelope today. I hope you are better. If you regularly sit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water and take mud treatment, you will get well.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particular about the diet.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LALCHAND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LALCHAND,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cheque. I had received your wire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did not call for a reply. If sometimes I pray for someone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charge for it. No one should. A prayer can never be a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sale. A prayer has to come only from the heart. If the renewal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was delayed what prayer could I have offered and how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offered it? Neither I nor anyone else has the power to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nature. God knows best what is good for everyone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ordainsaccordingly. I am therefore returning your cheque.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misapprehension in your mind that you succeeded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design because I prayed for you. You must know that I did not pray f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Munnalal G. Shah”, 28-6-1945.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your licence nor could it have anything to do with payer.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all this if you want to send the cheque for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you may.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MOHAMMED YASIN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MOHAMMED YASIN,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If Pyarelal cannot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satisfaction, then I can’t do anything more because I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have heard everything you have to say, so please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a personal discussion with me. The real thing is work,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alone, and the most important work is plying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and persuading others to ply it. This means that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and use in practice all the processes from growing cotton to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the yarn.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MUNSHI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 doubt keeping in mind the name you have sent.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will be feasible. Let us see what happens.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is going on well.</w:t>
      </w:r>
    </w:p>
    <w:p>
      <w:pPr>
        <w:autoSpaceDN w:val="0"/>
        <w:autoSpaceDE w:val="0"/>
        <w:widowControl/>
        <w:spacing w:line="220" w:lineRule="exact" w:before="46" w:after="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DRAFT OF SPEECH AT PRAYER MEETING, SIMLA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27,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prayer meeting Mahatma Gandhi said that the object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attending prayers was to commune with God and turn the searchlight inwards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help of God they could overcome their weaknesses. He believed that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imbibed pure thoughts in the company of the pure. Even if there was one pure man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gathering, the rest would be affected by that one man’s purity. The condition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came with that intention. Otherwise, their coming to the prayers was </w:t>
      </w:r>
      <w:r>
        <w:rPr>
          <w:rFonts w:ascii="Times" w:hAnsi="Times" w:eastAsia="Times"/>
          <w:b w:val="0"/>
          <w:i w:val="0"/>
          <w:color w:val="000000"/>
          <w:sz w:val="18"/>
        </w:rPr>
        <w:t>meaningless.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went further and maintained that even if all had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but came to the meeting with the intention of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their co-operative effort made day to day would quicken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reform. For even as co-operation was necessary,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or the political field so was co-operation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on the moral plane. That was the meaning of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he had been holding since his return to India.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he appealed to them to sit absolutely quiet, with closed eyes, so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shut themselves off from outward thoughts for a few minutes at least.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co-operative prayer needed no fuss, no advertisement. They must be free from </w:t>
      </w:r>
      <w:r>
        <w:rPr>
          <w:rFonts w:ascii="Times" w:hAnsi="Times" w:eastAsia="Times"/>
          <w:b w:val="0"/>
          <w:i w:val="0"/>
          <w:color w:val="000000"/>
          <w:sz w:val="18"/>
        </w:rPr>
        <w:t>hypocrisy.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4208. Courtesy: Amrit Kaur. Also G.N. 7844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TELEGRAM TO PRABHAVATI DEVI</w:t>
      </w:r>
    </w:p>
    <w:p>
      <w:pPr>
        <w:autoSpaceDN w:val="0"/>
        <w:tabs>
          <w:tab w:pos="5150" w:val="left"/>
          <w:tab w:pos="5890" w:val="left"/>
        </w:tabs>
        <w:autoSpaceDE w:val="0"/>
        <w:widowControl/>
        <w:spacing w:line="260" w:lineRule="exact" w:before="1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28, 1945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RABHAVATI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INGSWAY </w:t>
      </w: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 STAY    UNCERTAIN.     FOLLOW     NEWSPAPERS      AND      DECIDE.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which bears corrections by Gandhiji has the second paragraph </w:t>
      </w:r>
      <w:r>
        <w:rPr>
          <w:rFonts w:ascii="Times" w:hAnsi="Times" w:eastAsia="Times"/>
          <w:b w:val="0"/>
          <w:i w:val="0"/>
          <w:color w:val="000000"/>
          <w:sz w:val="18"/>
        </w:rPr>
        <w:t>written by him.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28-6-1945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LORD  WAVELL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hangings—an aftermath of the disturbances of 1942—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impending. I have some cases given to me by Dr. Rajendra 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Committee. The Chimur cases you perhaps know.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quite know how the last stages of the conference are shaping.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it may, I suggest that all such hangings be commuted to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without further public appeal or agitation and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judicial proceedings are going on or not. If you think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you, may I suggest that these be postponed so as to be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by the national government that is coming into being?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30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sincerely,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 w:num="2" w:equalWidth="0">
            <w:col w:w="3348" w:space="0"/>
            <w:col w:w="31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4" w:bottom="358" w:left="1440" w:header="720" w:footer="720" w:gutter="0"/>
          <w:cols w:num="2" w:equalWidth="0">
            <w:col w:w="3348" w:space="0"/>
            <w:col w:w="31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pp. 35-6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313. POSTSCRIPT TO “DRAFT INSTRUCTIONS FOR CIVIL </w:t>
      </w:r>
      <w:r>
        <w:rPr>
          <w:rFonts w:ascii="Times" w:hAnsi="Times" w:eastAsia="Times"/>
          <w:b w:val="0"/>
          <w:i/>
          <w:color w:val="000000"/>
          <w:sz w:val="24"/>
        </w:rPr>
        <w:t>RESISTERS”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28,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would have been issued, if they had been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 Now they are a part of historical record only.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1942-44, p. 288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Viceroy’s reply, dated June 29,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“I have already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to the Provincial Governments not to execute the sentences in any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cases until the Privy Council has passed orders on the petition for special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appeal. . . . I will bear your letter in mind when I consider the whole question after </w:t>
      </w:r>
      <w:r>
        <w:rPr>
          <w:rFonts w:ascii="Times" w:hAnsi="Times" w:eastAsia="Times"/>
          <w:b w:val="0"/>
          <w:i w:val="0"/>
          <w:color w:val="000000"/>
          <w:sz w:val="18"/>
        </w:rPr>
        <w:t>the decision of the Privy Council is known.”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instructions, drafted by Gandhiji on August 4, 1942,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for Civil Resisters”, 4-8-1945.) were discussed by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on August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8.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was to meet again on August 9, but </w:t>
      </w:r>
      <w:r>
        <w:rPr>
          <w:rFonts w:ascii="Times" w:hAnsi="Times" w:eastAsia="Times"/>
          <w:b w:val="0"/>
          <w:i w:val="0"/>
          <w:color w:val="000000"/>
          <w:sz w:val="18"/>
        </w:rPr>
        <w:t>early that morning the leaders were arrested.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wire. Hari-ichchha had been a daughter to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we grieve over her death? Her soul is certainly living. Let </w:t>
      </w:r>
      <w:r>
        <w:rPr>
          <w:rFonts w:ascii="Times" w:hAnsi="Times" w:eastAsia="Times"/>
          <w:b w:val="0"/>
          <w:i w:val="0"/>
          <w:color w:val="000000"/>
          <w:sz w:val="22"/>
        </w:rPr>
        <w:t>nobody, therefore, grieve.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8445. Also C.W. 5586.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CHANDRANI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extremely sensitive. No one has accused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a lie. You may understand a thing in one way, another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way, while the truth may be a third thing. But this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over. Now the pleurisy has flared up again. How can you study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condition? How did you come to get pleurisy? This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considered. However, there should be [no] hurry. Sushilabehn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you.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Chandrani Papers. Courtesy: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JUGAL KISHORE BIRLA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1945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JUGAL KISHORE,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the telegram I sent last night in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yours. Just now I received Chi. Basant’s letter and also the note.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hope and I pray to God that He may grant you long life and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 to shoulder the cares of the world.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G. B. PANT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1945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GOVIND BALLABH PANT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came to know that you had gone to Rajaji’s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all of a sudden felt giddy. I was given to understand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 you were not feeling too fit and that partly I was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That should not be so. I am very firm in my view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so. There may be occasions when you do not agree with my views.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what? All of us, if we want to serve the country, should have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opinions. Only then can the country forge ahead and a way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to the people. I firmly believe that you should not work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your health. Stop worrying and do not feel unhappy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do not agree with my views.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think the more convinced I become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tries to select as many Hindus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areMuslims then the communal poison will spread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we will never be able to win freedom. What is the harm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reduced from a majority to a minority? Must we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thing to maintain our majority? Will not the Congress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communal organization by selecting as many Hindus as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Muslims?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takes the fewest of Hindus, and as many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from the other communities, the communal poison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and it will succeed in bringing freedom nearer. I quite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now the first step towards freedom has to be taken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The course should be straight so far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do not accept this, then let the reins of Government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to those whom the people approve. Everything will be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there are only a few straightforward persons. This is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and I can never give it up.</w:t>
      </w:r>
    </w:p>
    <w:p>
      <w:pPr>
        <w:autoSpaceDN w:val="0"/>
        <w:autoSpaceDE w:val="0"/>
        <w:widowControl/>
        <w:spacing w:line="220" w:lineRule="exact" w:before="4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(1887-1961); Advocate, Allahabad High Court; in 1928, during demons-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tration against Simon Commission at Lucknow, suffered lathi blows from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fully recovered; was leader of Swaraj Party in United Provinces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Council, 1923-30, and U. P. Premier, 1937-39; Chief Minister of Uttar Pradesh, </w:t>
      </w:r>
      <w:r>
        <w:rPr>
          <w:rFonts w:ascii="Times" w:hAnsi="Times" w:eastAsia="Times"/>
          <w:b w:val="0"/>
          <w:i w:val="0"/>
          <w:color w:val="000000"/>
          <w:sz w:val="18"/>
        </w:rPr>
        <w:t>1946-55; Home Minister, Government of India, 1955-61.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for granted that the Working Committee at </w:t>
      </w:r>
      <w:r>
        <w:rPr>
          <w:rFonts w:ascii="Times" w:hAnsi="Times" w:eastAsia="Times"/>
          <w:b w:val="0"/>
          <w:i w:val="0"/>
          <w:color w:val="000000"/>
          <w:sz w:val="22"/>
        </w:rPr>
        <w:t>Bombay has accepted the principle of parity. I have rejected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get well.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INTERVIEW TO PRESTON GROVER</w:t>
      </w:r>
    </w:p>
    <w:p>
      <w:pPr>
        <w:autoSpaceDN w:val="0"/>
        <w:autoSpaceDE w:val="0"/>
        <w:widowControl/>
        <w:spacing w:line="244" w:lineRule="exact" w:before="108" w:after="0"/>
        <w:ind w:left="51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29, 1945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my questions, Gandhiji said be was feeling well and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7,000-foot altitude of Simla had not affected him so far, although he was watchful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did not overstrain his heart.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an initial request that he should give a report on the negotiations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they stood at the moment, Mahatma Gandhi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could, but I am here only as an adviser. I have,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been advising the Congress. But now, I have constituted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adviser both to the Congress and to the Viceroy, too,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him of the British people. You see, that makes my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exceptionally delicate. The only information I have is what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bring when they come to me. Frankly speaking,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in what position the conference exactly is today. It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>been my habit to cry out of curiosity.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suggested that the Congress representatives should keep him advised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almost hourly, to which he replied: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do, and they do not. Unless the Viceroy wants my advice,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know nothing as to what is happening at that end. But, if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smoothly, he does not need my advice. On our side too,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come to me, it need not be from day to day or hour to hour.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While, therefore, I cannot tell you what exactly the situation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is, I can only share with you my hope and prayer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will come right both for India and Great Britain. I say for both,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know that, even if a settlement is pulled through,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on right lines.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give you a tip. I was not joking when I made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time back in answer to Sir Feroz Khan Noon at San Francisco,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4-5-1945.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4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Pandit Jawaharlal Nehru is my heir. He has got ability,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close touch with the public here and can interpret India’s mind.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already, as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Lord Linlithgow, taken him as my guide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affairs. He can interpret India’s mind to the outside </w:t>
      </w:r>
      <w:r>
        <w:rPr>
          <w:rFonts w:ascii="Times" w:hAnsi="Times" w:eastAsia="Times"/>
          <w:b w:val="0"/>
          <w:i w:val="0"/>
          <w:color w:val="000000"/>
          <w:sz w:val="22"/>
        </w:rPr>
        <w:t>world as no one else can.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I can say, that Congress can never become sectional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Not that there are not communal-minded people in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Congress can never work communally. Therefore, normally </w:t>
      </w:r>
      <w:r>
        <w:rPr>
          <w:rFonts w:ascii="Times" w:hAnsi="Times" w:eastAsia="Times"/>
          <w:b w:val="0"/>
          <w:i w:val="0"/>
          <w:color w:val="000000"/>
          <w:sz w:val="22"/>
        </w:rPr>
        <w:t>speaking, the parity principle should be distasteful to everybody.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Turning to the composition of the current conference, Gandhiji declared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“political in its complexion” and not communal. This was in direct contradiction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Muslim League argument that the whole conference was chosen on communal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basis.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wanted various groups to be represented communally,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invited the Hindu Mahasabha and not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always been, and is now, a purely political body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and act in terms of the whole nation. It cannot belie its entire </w:t>
      </w:r>
      <w:r>
        <w:rPr>
          <w:rFonts w:ascii="Times" w:hAnsi="Times" w:eastAsia="Times"/>
          <w:b w:val="0"/>
          <w:i w:val="0"/>
          <w:color w:val="000000"/>
          <w:sz w:val="22"/>
        </w:rPr>
        <w:t>history at this critical moment.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an acceptance of invitation to work for an interim government was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belief that it was a step towards independence, Gandhiji replied: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acceptance of the invitation was a recognition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it was a step towards independence. But this was subjectto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and clarification of what was in the Viceroy’s mind.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like sitting on the top of a volcano which might erupt. I took that </w:t>
      </w:r>
      <w:r>
        <w:rPr>
          <w:rFonts w:ascii="Times" w:hAnsi="Times" w:eastAsia="Times"/>
          <w:b w:val="0"/>
          <w:i w:val="0"/>
          <w:color w:val="000000"/>
          <w:sz w:val="22"/>
        </w:rPr>
        <w:t>risk.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Toward the end of the interview, it was suggested that Mr. Jinnah, President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Muslim League, was reported to be somewhat resentful that Gandhiji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withdrawn from the conference.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Mr. Jinnah wants me there, he can take me there.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go arm in arm. He can help me up the hill and save strain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Such a gesture on Mr. Jinnah’s part would mean that he wants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even in the teeth of the differences and obstacles that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conference. You can tell him that I am quite willing to be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conference by him.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suggested that not only Mr. Jinnah, but Lord Wavell, most of India and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observers at the conference looked upon Gandhiji as head of the Congress regardless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technicality that he was not a member, and that no settlement would be reached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Linlithgow”, 14-8-1942.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his consent. Gandhiji replied: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both right and wrong. That impression has been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generally my advice is accepted. But technically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substantially it is wrong. The conference is legally representative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 can have no place in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my insistence that his was the controlling voice in the Congress,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replied: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that. They can shunt me out at any time, brush aside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advice. If I tried to override them, I might succeed for once.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I try to cling to power, I fall, never to rise again. That is, </w:t>
      </w:r>
      <w:r>
        <w:rPr>
          <w:rFonts w:ascii="Times" w:hAnsi="Times" w:eastAsia="Times"/>
          <w:b w:val="0"/>
          <w:i w:val="0"/>
          <w:color w:val="000000"/>
          <w:sz w:val="22"/>
        </w:rPr>
        <w:t>not in my temperament.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1-7-1945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KRISHNAVARMA</w:t>
      </w:r>
    </w:p>
    <w:p>
      <w:pPr>
        <w:autoSpaceDN w:val="0"/>
        <w:autoSpaceDE w:val="0"/>
        <w:widowControl/>
        <w:spacing w:line="246" w:lineRule="exact" w:before="146" w:after="0"/>
        <w:ind w:left="2890" w:right="0" w:firstLine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19/] </w:t>
      </w:r>
      <w:r>
        <w:rPr>
          <w:rFonts w:ascii="Times" w:hAnsi="Times" w:eastAsia="Times"/>
          <w:b w:val="0"/>
          <w:i/>
          <w:color w:val="000000"/>
          <w:sz w:val="22"/>
        </w:rPr>
        <w:t>June 30, 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3rd. It is good that you gave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information about uncle.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on my part have put uncle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 in the hope that he will get well. For the sake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certainly be firm with him. I wrote this letter long back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Panchgani. I did not post it as I left the place. Now I wish to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uncle and Sailen.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 whatever treatment you think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Sailen. Both of them should get well. I will have to think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expenses. Sailen should write to me. Please show this to him.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Inferred from the contents; Gandhiji left Panchgani on June 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Krishnavarma”, 5-5-1945 and “Letter to Krishnavarma”, 14-</w:t>
      </w:r>
      <w:r>
        <w:rPr>
          <w:rFonts w:ascii="Times" w:hAnsi="Times" w:eastAsia="Times"/>
          <w:b w:val="0"/>
          <w:i w:val="0"/>
          <w:color w:val="000000"/>
          <w:sz w:val="18"/>
        </w:rPr>
        <w:t>5-1945.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5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TELEGRAM TO MIRABEHN</w:t>
      </w:r>
    </w:p>
    <w:p>
      <w:pPr>
        <w:autoSpaceDN w:val="0"/>
        <w:tabs>
          <w:tab w:pos="5150" w:val="left"/>
          <w:tab w:pos="5890" w:val="left"/>
        </w:tabs>
        <w:autoSpaceDE w:val="0"/>
        <w:widowControl/>
        <w:spacing w:line="260" w:lineRule="exact" w:before="132" w:after="5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30, 1945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OSTMASTER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AHADRABAD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WALAPUR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WISH.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BALVANTSINHA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WONT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TILL    I       REACH      ASHRAM.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TELEGRAM TO PRABHAVATI</w:t>
      </w:r>
    </w:p>
    <w:p>
      <w:pPr>
        <w:autoSpaceDN w:val="0"/>
        <w:tabs>
          <w:tab w:pos="5150" w:val="left"/>
          <w:tab w:pos="5890" w:val="left"/>
        </w:tabs>
        <w:autoSpaceDE w:val="0"/>
        <w:widowControl/>
        <w:spacing w:line="260" w:lineRule="exact" w:before="1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30, 1945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RABHAVATIDEVI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INGSWAY </w:t>
      </w: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COME.     HOPE     SATYAVATI      WELL.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TELEGRAM TO DHARMADEV SHASTRI</w:t>
      </w:r>
    </w:p>
    <w:p>
      <w:pPr>
        <w:autoSpaceDN w:val="0"/>
        <w:tabs>
          <w:tab w:pos="5150" w:val="left"/>
          <w:tab w:pos="5890" w:val="left"/>
        </w:tabs>
        <w:autoSpaceDE w:val="0"/>
        <w:widowControl/>
        <w:spacing w:line="260" w:lineRule="exact" w:before="132" w:after="5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30, 1945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ASTRIJI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ALSI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6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PROVIDED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FRIENDS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WITH.      HAVE      NO       ROOM.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TELEGRAM TO SOUNDARAM RAMACHANDRAN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44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50" w:val="left"/>
              </w:tabs>
              <w:autoSpaceDE w:val="0"/>
              <w:widowControl/>
              <w:spacing w:line="264" w:lineRule="exact" w:before="56" w:after="0"/>
              <w:ind w:left="22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30, 1945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OUNDARAM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AMACHANDRAN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ATERNITY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OME</w:t>
      </w:r>
    </w:p>
    <w:p>
      <w:pPr>
        <w:autoSpaceDN w:val="0"/>
        <w:autoSpaceDE w:val="0"/>
        <w:widowControl/>
        <w:spacing w:line="266" w:lineRule="exact" w:before="0" w:after="5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DYAR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FRYDMAN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BHARATANAND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STAYING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ADYAR.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CONDITION</w:t>
            </w:r>
          </w:p>
        </w:tc>
      </w:tr>
      <w:tr>
        <w:trPr>
          <w:trHeight w:hRule="exact" w:val="26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REPORTED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SERIOUS.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NEEDFUL.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ENGAGE      NURSE     IF      NECESSARY.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NARAHARI D. PARIKH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be content with whatever news from here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or S. or M. may give you. You have given in your postcard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 could include in it. I am writing this after the prayer,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do not feel like returning to bed. My work 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prolonged. But I do hope that it will end well. I had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Poona. She expresses confidence that she will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restored. There is [however] no letter from Vanu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set great store by the purification of the atmosphere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includes cultivation of knowledge and devotion, diligence,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 in the path of dharma, etc. Both of you should ponder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this. Write to me and ask me. I had wanted to return there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week of July, but that will not be possible now. That is why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letter. I am glad you could see Hari-ichchha before she </w:t>
      </w:r>
      <w:r>
        <w:rPr>
          <w:rFonts w:ascii="Times" w:hAnsi="Times" w:eastAsia="Times"/>
          <w:b w:val="0"/>
          <w:i w:val="0"/>
          <w:color w:val="000000"/>
          <w:sz w:val="22"/>
        </w:rPr>
        <w:t>passed away. It is a deliverance for her.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9133. Also C.W. 5884.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Narahari D. Parikh</w:t>
      </w:r>
    </w:p>
    <w:p>
      <w:pPr>
        <w:autoSpaceDN w:val="0"/>
        <w:autoSpaceDE w:val="0"/>
        <w:widowControl/>
        <w:spacing w:line="220" w:lineRule="exact" w:before="3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Vanamala,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LORD WAVELL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two letters—one of yesterday’s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condemned prisoners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other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today about my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in Simla till the conference finally disperses.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first letter I need say nothing beyond thanking you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prompt and hopeful reply.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second, I will not leave Simla without knowing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 longer want me. Whenever you need me, you have only to </w:t>
      </w:r>
      <w:r>
        <w:rPr>
          <w:rFonts w:ascii="Times" w:hAnsi="Times" w:eastAsia="Times"/>
          <w:b w:val="0"/>
          <w:i w:val="0"/>
          <w:color w:val="000000"/>
          <w:sz w:val="22"/>
        </w:rPr>
        <w:t>send me a message.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noticed that Pandit Jawaharlal Nehru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Simla tomorrow and that you will invite him to meet you and </w:t>
      </w:r>
      <w:r>
        <w:rPr>
          <w:rFonts w:ascii="Times" w:hAnsi="Times" w:eastAsia="Times"/>
          <w:b w:val="0"/>
          <w:i w:val="0"/>
          <w:color w:val="000000"/>
          <w:sz w:val="22"/>
        </w:rPr>
        <w:t>Lady Wavell.</w:t>
      </w:r>
    </w:p>
    <w:p>
      <w:pPr>
        <w:autoSpaceDN w:val="0"/>
        <w:autoSpaceDE w:val="0"/>
        <w:widowControl/>
        <w:spacing w:line="220" w:lineRule="exact" w:before="46" w:after="30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sincerely,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 w:num="2" w:equalWidth="0">
            <w:col w:w="3318" w:space="0"/>
            <w:col w:w="31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</w:p>
    <w:p>
      <w:pPr>
        <w:sectPr>
          <w:type w:val="nextColumn"/>
          <w:pgSz w:w="9360" w:h="12960"/>
          <w:pgMar w:top="526" w:right="1404" w:bottom="358" w:left="1440" w:header="720" w:footer="720" w:gutter="0"/>
          <w:cols w:num="2" w:equalWidth="0">
            <w:col w:w="3318" w:space="0"/>
            <w:col w:w="31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p. 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SHAMALDAS GANDHI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SHAMALDAS,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congratulations to Bhogilal are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you. Now it is your responsibility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Mahendra does not squander money. I had the same relationswith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Kevalrambhai as I had with your father. Then both of them left. Now </w:t>
      </w:r>
      <w:r>
        <w:rPr>
          <w:rFonts w:ascii="Times" w:hAnsi="Times" w:eastAsia="Times"/>
          <w:b w:val="0"/>
          <w:i w:val="0"/>
          <w:color w:val="000000"/>
          <w:sz w:val="22"/>
        </w:rPr>
        <w:t>bring credit to what I have done. Convey my thanks to Bhogilal for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 “Letter to Lord Wavell”, 28-6-1945.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“Your friends have no doubt told you that the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adjourned yesterday until 14th July to enable the parties to send me lists of names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may see whether I can, on paper, form an Executive Council acceptable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concerned. . . . I hope you may be able to stay in Simla until the conference ends.... I </w:t>
      </w:r>
      <w:r>
        <w:rPr>
          <w:rFonts w:ascii="Times" w:hAnsi="Times" w:eastAsia="Times"/>
          <w:b w:val="0"/>
          <w:i w:val="0"/>
          <w:color w:val="000000"/>
          <w:sz w:val="18"/>
        </w:rPr>
        <w:t>should like to see you again before you leave.”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Shamaldas Gandhi”, 27-6-1945.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credit to the late Kevalram. May he bring him more.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time to write more.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INTERVIEW TO ASSOCIATED PRESS OF INDIA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1945</w:t>
      </w:r>
    </w:p>
    <w:p>
      <w:pPr>
        <w:autoSpaceDN w:val="0"/>
        <w:autoSpaceDE w:val="0"/>
        <w:widowControl/>
        <w:spacing w:line="27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registered your claim but have nothing to say. I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speak during day but for your sake I am speaking to you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case. You have to prompt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CORRESPONDENT</w:t>
      </w:r>
      <w:r>
        <w:rPr>
          <w:rFonts w:ascii="Times" w:hAnsi="Times" w:eastAsia="Times"/>
          <w:b w:val="0"/>
          <w:i w:val="0"/>
          <w:color w:val="000000"/>
          <w:sz w:val="18"/>
        </w:rPr>
        <w:t>: What will be the composition of the interim government if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your way?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(Laughing) The interim government will consist of 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irrespective of caste, creed or colour. If I became the Viceroy of </w:t>
      </w:r>
      <w:r>
        <w:rPr>
          <w:rFonts w:ascii="Times" w:hAnsi="Times" w:eastAsia="Times"/>
          <w:b w:val="0"/>
          <w:i w:val="0"/>
          <w:color w:val="000000"/>
          <w:sz w:val="22"/>
        </w:rPr>
        <w:t>India, I would startle the world with my list and yet make it acceptable.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Mahatmaji to explain what he meant by top men, and he amplified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remark by saying that he meant men and women who are fittest to do the work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needs. . . . The Mahatma 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nobody will take the trouble of appointing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of India nor of electing me as President of the Congress—for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even a four-anna member of the Congress to be eligible for </w:t>
      </w:r>
      <w:r>
        <w:rPr>
          <w:rFonts w:ascii="Times" w:hAnsi="Times" w:eastAsia="Times"/>
          <w:b w:val="0"/>
          <w:i w:val="0"/>
          <w:color w:val="000000"/>
          <w:sz w:val="22"/>
        </w:rPr>
        <w:t>election—with full authority to appoint the new government.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that he would not hesitate to leave out anyone at present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Congress, if he felt that better men were available outside who would work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respective spheres so as to bring full independence at the earliest time possible.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next asked: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your correspondence with the Viceroy on his proposals,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objected to the term “caste Hindus” in the matter of parity of representation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 and Muslims, adding that if this parity between caste Hindus and Muslims was</w:t>
      </w:r>
    </w:p>
    <w:p>
      <w:pPr>
        <w:autoSpaceDN w:val="0"/>
        <w:autoSpaceDE w:val="0"/>
        <w:widowControl/>
        <w:spacing w:line="220" w:lineRule="exact" w:before="3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Gandhiji jokingly said this when A. S. Bharatan,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Correspondent of the Associated Press of India, greeted him. “Mahatma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. . . seated on a simple mattress on a raised platform in a room overlooking 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snow-capped Himalayan. . . ranges. . . was actually enjoying the magnificent </w:t>
      </w:r>
      <w:r>
        <w:rPr>
          <w:rFonts w:ascii="Times" w:hAnsi="Times" w:eastAsia="Times"/>
          <w:b w:val="0"/>
          <w:i w:val="0"/>
          <w:color w:val="000000"/>
          <w:sz w:val="18"/>
        </w:rPr>
        <w:t>scenery in front of him.”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unalterable, then the Congress would have no place in the new 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the reports, the Congress delegates to the Conference have accepted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parity between Hindus other than Scheduled Classes and Muslims. Have you 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comment to make on this?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Congressmen have accepted parity, it cannot be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imagine. I interpret the Viceregal pronouncement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community can ask for more representation than the other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cabinet. Thus Hindus other than the Scheduled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if they wish, be less but not more than the Muslims.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approve of the procedure suggested by Lord Wavell yesterday 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leaders’ conference for the selection of the new Executive Council, namely, that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parties should submit separate panels of names to the Viceroy first and that thereafter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would consult Party leaders before making his final selection and place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personnel finally selected by him before the conference for approval?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procedure suggested by Lord Wavell is,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inasmuch as the Viceroy does not seek to impose his will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The Viceroy has said in his opening remarks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that the various elements represented in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regard him, the Viceroy, as their leader. It is a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dignified expression that Lord Wavell has used. He thus acts 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as its leader and not as the agent of Whitehall.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1-7-1945</w:t>
      </w:r>
    </w:p>
    <w:p>
      <w:pPr>
        <w:autoSpaceDN w:val="0"/>
        <w:autoSpaceDE w:val="0"/>
        <w:widowControl/>
        <w:spacing w:line="292" w:lineRule="exact" w:before="370" w:after="5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TELEGRAM TO KHURSHEDBEHN NAOROJI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2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70" w:val="left"/>
              </w:tabs>
              <w:autoSpaceDE w:val="0"/>
              <w:widowControl/>
              <w:spacing w:line="264" w:lineRule="exact" w:before="54" w:after="0"/>
              <w:ind w:left="23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1, 1945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HURSHEDBEHN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INGSWAY </w:t>
      </w: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COME       WITH        PRABHA.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15-6-1945.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“Speech broadcast by the Viceroy”, 14-6-1945.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explains here that on being informed by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that “time was up”, he sought permission “to ask a last question”.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MUNNALAL G. SHAH</w:t>
      </w:r>
    </w:p>
    <w:p>
      <w:pPr>
        <w:autoSpaceDN w:val="0"/>
        <w:autoSpaceDE w:val="0"/>
        <w:widowControl/>
        <w:spacing w:line="244" w:lineRule="exact" w:before="148" w:after="0"/>
        <w:ind w:left="5330" w:right="0" w:hanging="1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Now my return there may be delayed. Maybe,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be able to leave till the 15th. Let us see what happens.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about Balvantsinha. I hope everything goes on well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Dr. Ice insists on buffalo’s milk, let him procure it for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it. I don’t think it is in any way our duty to supply him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make do with what we supply in the ordinary course.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able to help you in any way or does she still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>ill? I expect a letter from her with details of her work.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8444. Also C.W. 5587.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LALMANSINGH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LALMANSINGH,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Balvantsinha has written to me about you. I would like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 I make a halt at Delhi. However, it seems I shall not be stopping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Delhi. How, then, can we meet? 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Hoshiari and take her with you. Hoshiari’s children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stay with her. One of our bad practices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women while men have their freedom. What would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if she had been a boy? But I do not wish to try and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more fully through a letter. You can do this: come along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leave Delhi. I will write to you when something is decided </w:t>
      </w:r>
      <w:r>
        <w:rPr>
          <w:rFonts w:ascii="Times" w:hAnsi="Times" w:eastAsia="Times"/>
          <w:b w:val="0"/>
          <w:i w:val="0"/>
          <w:color w:val="000000"/>
          <w:sz w:val="22"/>
        </w:rPr>
        <w:t>about my departure.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Lalmansingh”, 13-6-1945.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6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BALVANTSINHA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understand Mirabehn’s impatience.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anxious to get some help for her farming and her cow.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force you to go when Mirabehn herself will be arriving in a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I shall explain to her the whole thing. You may then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proper.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I am going to meet Hoshiari’s father,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now I may not be required to stop in Delhi. I am writing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KRISHNACHANDRA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Ju1y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two postcards from you. It would be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all the letters in one envelope; that way you can save money.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what you say about Balkrishna. I do not like it.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somewhere. But my duty is not to give too much thought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I shall probably be reaching there after the 15th. But it can </w:t>
      </w:r>
      <w:r>
        <w:rPr>
          <w:rFonts w:ascii="Times" w:hAnsi="Times" w:eastAsia="Times"/>
          <w:b w:val="0"/>
          <w:i w:val="0"/>
          <w:color w:val="000000"/>
          <w:sz w:val="22"/>
        </w:rPr>
        <w:t>also be earlier.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you. My going to Sevagram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postponed a little. Does it make any difference?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4575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MAHESH DUTT MISHRA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MAHESH,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I am stuck here. Maybe,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leave before the 15th of July. Hope you are well. Meet me </w:t>
      </w:r>
      <w:r>
        <w:rPr>
          <w:rFonts w:ascii="Times" w:hAnsi="Times" w:eastAsia="Times"/>
          <w:b w:val="0"/>
          <w:i w:val="0"/>
          <w:color w:val="000000"/>
          <w:sz w:val="22"/>
        </w:rPr>
        <w:t>somewhere on the way if you can, otherwise at Sevagram.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56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AHESH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ARDA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DRAFT OF REVISED PHOENIX TRUST-DEED</w:t>
      </w:r>
    </w:p>
    <w:p>
      <w:pPr>
        <w:autoSpaceDN w:val="0"/>
        <w:autoSpaceDE w:val="0"/>
        <w:widowControl/>
        <w:spacing w:line="244" w:lineRule="exact" w:before="108" w:after="0"/>
        <w:ind w:left="53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 about the year 1902, I, Mohandas Karamchand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of Johannesburg, Attorney, bought a piece of property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acres in two lots, popularly known as the Phoenix Settlement,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benevolent purposes. Not wishing to have anything in my name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owner, I converted it into a trust and had it duly registered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Pietermaritzburg, Natal.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trustees, except Lewis Walter Ritch of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>Attorney, and I as settlers’ trustee, have died.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settlers under the Trust have all retired from the Phoenix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 My son, Manilal Gandhi, together with his wife, Sushila-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 Gandhi, and their children have lived on the Settlement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the property and the weekly newspaper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founded by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my intention to broaden the Trust and appoint new </w:t>
      </w:r>
      <w:r>
        <w:rPr>
          <w:rFonts w:ascii="Times" w:hAnsi="Times" w:eastAsia="Times"/>
          <w:b w:val="0"/>
          <w:i w:val="0"/>
          <w:color w:val="000000"/>
          <w:sz w:val="22"/>
        </w:rPr>
        <w:t>trustees. Therefore the conditions of the present Trust shall be: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As long as possible to conduct the newspaper,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22"/>
        </w:rPr>
        <w:t>in English and Gujarati and other Indian and even African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A.E. Chotabhai”, 4-5-1911 and “The Phoenix Trust Deed”, </w:t>
      </w:r>
      <w:r>
        <w:rPr>
          <w:rFonts w:ascii="Times" w:hAnsi="Times" w:eastAsia="Times"/>
          <w:b w:val="0"/>
          <w:i w:val="0"/>
          <w:color w:val="000000"/>
          <w:sz w:val="18"/>
        </w:rPr>
        <w:t>14-9-1912.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72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languages according to felt necessity and convenience including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urces but never at a loss. Any profits made from the newspaper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 deduction of running expenses shall be returned to the Settlement.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Department may undertake job work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of literature approved by the Trust in the interest of and healthy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of the public.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 may found a public library and school,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rules made by the trustees and built from donations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public. These shall be named after my deceased wife, Kasturba.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 may also found nature cure establishments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undertake all activities that may educate Indians morally, socially, </w:t>
      </w:r>
      <w:r>
        <w:rPr>
          <w:rFonts w:ascii="Times" w:hAnsi="Times" w:eastAsia="Times"/>
          <w:b w:val="0"/>
          <w:i w:val="0"/>
          <w:color w:val="000000"/>
          <w:sz w:val="22"/>
        </w:rPr>
        <w:t>economically and hygienically.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 decisions of the trustees shall be by majority.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purposes aforesaid I appoint the following trustees </w:t>
      </w:r>
      <w:r>
        <w:rPr>
          <w:rFonts w:ascii="Times" w:hAnsi="Times" w:eastAsia="Times"/>
          <w:b w:val="0"/>
          <w:i w:val="0"/>
          <w:color w:val="000000"/>
          <w:sz w:val="22"/>
        </w:rPr>
        <w:t>during life or at my discretion: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(i)   The said Lewis Walter Ritch,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(ii)  Manilal Mohandas Gandhi,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(iii)  Parsi Jalbhai Rustomji,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(iv)  Surendrarai Medh, [and a]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(v)  [A] Muslim.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Manilal Gandhi shall be the Managing Trustee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he is manager of the Trust and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not more than one hundred pounds per month with free lodging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Settlement for himself, his wife and children. The said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shall maintain proper books of account for the management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Trust property and the newspaper,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shall be maintained in respect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the Trust property. The said accounts shall be audited </w:t>
      </w:r>
      <w:r>
        <w:rPr>
          <w:rFonts w:ascii="Times" w:hAnsi="Times" w:eastAsia="Times"/>
          <w:b w:val="0"/>
          <w:i w:val="0"/>
          <w:color w:val="000000"/>
          <w:sz w:val="22"/>
        </w:rPr>
        <w:t>every six months.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any of the trustees being dead, resigning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displaced by me, the remaining trustees may appoint another </w:t>
      </w:r>
      <w:r>
        <w:rPr>
          <w:rFonts w:ascii="Times" w:hAnsi="Times" w:eastAsia="Times"/>
          <w:b w:val="0"/>
          <w:i w:val="0"/>
          <w:color w:val="000000"/>
          <w:sz w:val="22"/>
        </w:rPr>
        <w:t>instead, my consent being considered necessary during my life.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ITNESS 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TELEGRAM TO N. B. PARULEKAR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644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70" w:val="left"/>
              </w:tabs>
              <w:autoSpaceDE w:val="0"/>
              <w:widowControl/>
              <w:spacing w:line="264" w:lineRule="exact" w:before="56" w:after="0"/>
              <w:ind w:left="23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2, 1945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ARULEKAR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“S</w:t>
      </w:r>
      <w:r>
        <w:rPr>
          <w:rFonts w:ascii="Times" w:hAnsi="Times" w:eastAsia="Times"/>
          <w:b w:val="0"/>
          <w:i w:val="0"/>
          <w:color w:val="000000"/>
          <w:sz w:val="16"/>
        </w:rPr>
        <w:t>AKAL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5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TELL 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RAMBHAU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FASTING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UNNECESSARY.</w:t>
            </w:r>
          </w:p>
        </w:tc>
      </w:tr>
      <w:tr>
        <w:trPr>
          <w:trHeight w:hRule="exact" w:val="26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PERMITTING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LIKE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STUDY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GUIDE.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336. LETTER TO REV. FOSS WESTCOTT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330" w:right="0" w:hanging="1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this morning after prayer I think of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impending retirement and your reported determination to pass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days in India. Does it not mean an extended scope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unconditioned by cares and limitations of office? May you live long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sake of the higher task.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111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[P.S.]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0" w:after="0"/>
              <w:ind w:left="30" w:right="0" w:firstLine="47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your successor will prove worthy of you. My love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8"/>
        <w:ind w:left="0" w:right="0"/>
      </w:pPr>
    </w:p>
    <w:p>
      <w:pPr>
        <w:sectPr>
          <w:pgSz w:w="9360" w:h="12960"/>
          <w:pgMar w:top="526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ETROPOLITAN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26" w:right="1406" w:bottom="498" w:left="1440" w:header="720" w:footer="720" w:gutter="0"/>
          <w:cols w:num="2" w:equalWidth="0">
            <w:col w:w="3272" w:space="0"/>
            <w:col w:w="324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6" w:bottom="498" w:left="1440" w:header="720" w:footer="720" w:gutter="0"/>
          <w:cols w:num="2" w:equalWidth="0">
            <w:col w:w="3272" w:space="0"/>
            <w:col w:w="324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Bishop of Calcutta and Metropolitan of India, Burma and Ceylon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type w:val="continuous"/>
          <w:pgSz w:w="9360" w:h="12960"/>
          <w:pgMar w:top="526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NARENDRA DEV</w:t>
      </w:r>
    </w:p>
    <w:p>
      <w:pPr>
        <w:autoSpaceDN w:val="0"/>
        <w:autoSpaceDE w:val="0"/>
        <w:widowControl/>
        <w:spacing w:line="244" w:lineRule="exact" w:before="148" w:after="0"/>
        <w:ind w:left="5330" w:right="0" w:hanging="1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(W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NARENDRA DEV,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to write to you only today after the morning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observe silence. Is your health better now If you need 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is at your disposal. When you have the leisure,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your views.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KISHORELAL G. MASHRUWALA</w:t>
      </w:r>
    </w:p>
    <w:p>
      <w:pPr>
        <w:autoSpaceDN w:val="0"/>
        <w:autoSpaceDE w:val="0"/>
        <w:widowControl/>
        <w:spacing w:line="244" w:lineRule="exact" w:before="148" w:after="0"/>
        <w:ind w:left="5330" w:right="0" w:hanging="1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sat down to write love letters immediately after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 first I wrote to Bishop Westcott, the second to the ailing </w:t>
      </w:r>
      <w:r>
        <w:rPr>
          <w:rFonts w:ascii="Times" w:hAnsi="Times" w:eastAsia="Times"/>
          <w:b w:val="0"/>
          <w:i w:val="0"/>
          <w:color w:val="000000"/>
          <w:sz w:val="22"/>
        </w:rPr>
        <w:t>Narendra Dev and this third I am writing to you. Doesn’t the ˜æè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</w:t>
      </w:r>
      <w:r>
        <w:rPr>
          <w:rFonts w:ascii="Times" w:hAnsi="Times" w:eastAsia="Times"/>
          <w:b w:val="0"/>
          <w:i w:val="0"/>
          <w:color w:val="000000"/>
          <w:sz w:val="22"/>
        </w:rPr>
        <w:t>like Öè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Can a pot have its neck reshaped after it is baked?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whether this saying can be applied to a living pot. It must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have been first used by a wiseacre for an old man. So much for </w:t>
      </w:r>
      <w:r>
        <w:rPr>
          <w:rFonts w:ascii="Times" w:hAnsi="Times" w:eastAsia="Times"/>
          <w:b w:val="0"/>
          <w:i w:val="0"/>
          <w:color w:val="000000"/>
          <w:sz w:val="22"/>
        </w:rPr>
        <w:t>joking, though not quite without meaning.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engaged here in an important work, all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is filled with supreme peace. My window opens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Himalayas. As soon as it was known that I would have to stay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days, the mind turned to this spectacle. Since the house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for men accustomed to sitting in chairs, one can see nothing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squats on the floor. I, therefore, became shameless and seated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on a bench. Now the eyes are stuck on the scene, so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Even while lying on the bench I can see something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spectacle. On a clear day, the hills are covered with snow. For a </w:t>
      </w:r>
      <w:r>
        <w:rPr>
          <w:rFonts w:ascii="Times" w:hAnsi="Times" w:eastAsia="Times"/>
          <w:b w:val="0"/>
          <w:i w:val="0"/>
          <w:color w:val="000000"/>
          <w:sz w:val="22"/>
        </w:rPr>
        <w:t>spectacle better than this, one must go to Shivji’s Kailas!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Kailas, however, is Sevagram. The life-giving waters of my </w:t>
      </w:r>
      <w:r>
        <w:rPr>
          <w:rFonts w:ascii="Times" w:hAnsi="Times" w:eastAsia="Times"/>
          <w:b w:val="0"/>
          <w:i w:val="0"/>
          <w:color w:val="000000"/>
          <w:sz w:val="22"/>
        </w:rPr>
        <w:t>Ganga flow from there. Narahari and you, therefore, should devote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spare time to removing the deficiencies of the place.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I could in my letter to Narahari. I hope he has filled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rest.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Gomati and you as you were before? Do you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Ishopanishad,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aspire to live up to 125 for the sake of service? </w:t>
      </w:r>
      <w:r>
        <w:rPr>
          <w:rFonts w:ascii="Times" w:hAnsi="Times" w:eastAsia="Times"/>
          <w:b w:val="0"/>
          <w:i w:val="0"/>
          <w:color w:val="000000"/>
          <w:sz w:val="22"/>
        </w:rPr>
        <w:t>And if you do, are you ready to fulfil the conditions for that?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developments here, newspapers have given fairly </w:t>
      </w:r>
      <w:r>
        <w:rPr>
          <w:rFonts w:ascii="Times" w:hAnsi="Times" w:eastAsia="Times"/>
          <w:b w:val="0"/>
          <w:i w:val="0"/>
          <w:color w:val="000000"/>
          <w:sz w:val="22"/>
        </w:rPr>
        <w:t>detailed reports.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5885.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NOTE TO AMRIT KAUR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is to meet here tomorrow. If Shummy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disturbed, I could easily transfer it elsewhere. It is to meet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sake. I do not need it here. Don’t be weak and have it here.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your sole house and Shummy is ill. Think well and clearly before </w:t>
      </w:r>
      <w:r>
        <w:rPr>
          <w:rFonts w:ascii="Times" w:hAnsi="Times" w:eastAsia="Times"/>
          <w:b w:val="0"/>
          <w:i w:val="0"/>
          <w:color w:val="000000"/>
          <w:sz w:val="22"/>
        </w:rPr>
        <w:t>replying. The meeting means a lot as you know.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cannot eat at night. Nothing need be kept for him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milk and hot water. Probably Devdas will get into telephonic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him. He has undertaken to look after the three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>Sardar’s movement till his arrival here.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4160. Courtesy: Amrit Kaur. Also G.N. 7795</w:t>
      </w:r>
    </w:p>
    <w:p>
      <w:pPr>
        <w:autoSpaceDN w:val="0"/>
        <w:autoSpaceDE w:val="0"/>
        <w:widowControl/>
        <w:spacing w:line="220" w:lineRule="exact" w:before="29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Working Committee which met on July 3. The note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writ en on the reverse side of a telegram received by Gandhiji on July 1, 1945, at </w:t>
      </w:r>
      <w:r>
        <w:rPr>
          <w:rFonts w:ascii="Times" w:hAnsi="Times" w:eastAsia="Times"/>
          <w:b w:val="0"/>
          <w:i w:val="0"/>
          <w:color w:val="000000"/>
          <w:sz w:val="18"/>
        </w:rPr>
        <w:t>Simla.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SATYAVATI</w:t>
      </w:r>
    </w:p>
    <w:p>
      <w:pPr>
        <w:autoSpaceDN w:val="0"/>
        <w:autoSpaceDE w:val="0"/>
        <w:widowControl/>
        <w:spacing w:line="244" w:lineRule="exact" w:before="148" w:after="0"/>
        <w:ind w:left="5330" w:right="0" w:hanging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2, 1945</w:t>
      </w:r>
    </w:p>
    <w:p>
      <w:pPr>
        <w:autoSpaceDN w:val="0"/>
        <w:tabs>
          <w:tab w:pos="550" w:val="left"/>
          <w:tab w:pos="3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SATYAVATI,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health improving? Or was the improvement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momentary? Now Khurshed is with you, Prabha is with you. If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can keep you alive you are bound to live. God knows best. We </w:t>
      </w:r>
      <w:r>
        <w:rPr>
          <w:rFonts w:ascii="Times" w:hAnsi="Times" w:eastAsia="Times"/>
          <w:b w:val="0"/>
          <w:i w:val="0"/>
          <w:color w:val="000000"/>
          <w:sz w:val="22"/>
        </w:rPr>
        <w:t>are getting on. The ‘Jewel of India’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yesterday.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happens.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SPEECH AT PRAYER MEETING, SIMLA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1945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drew the attention of the people to the new rule of the A. I. 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according to which payment for khadi had to be made partly in yarn. This rule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into force from the first of July in Simla. People had said to him that Simla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Bhandar sold khadi to all sorts of people who came up for short or long visits.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them could not spin and the sales of the Bhandar would go down if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of the price of khadi in yarn was insisted upon. He did not mind such a result, </w:t>
      </w:r>
      <w:r>
        <w:rPr>
          <w:rFonts w:ascii="Times" w:hAnsi="Times" w:eastAsia="Times"/>
          <w:b w:val="0"/>
          <w:i w:val="0"/>
          <w:color w:val="000000"/>
          <w:sz w:val="18"/>
        </w:rPr>
        <w:t>untoward though it would 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time, Gandhiji said, when they aimed at promoting the sale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to help the poor to supplement their income. But deep thought, especially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his recent incarceration, had convinced him that if khadi was to serve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bringing swaraj, its scope and meaning had to be extended.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a mighty organization like the A. I. S. A. merely for producing and selling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of providing economic relief. Any other occupation could be utilized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purpose. If khadi was to bring swaraj through non-violence, millions had to spin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full consciousness of its implication in terms of ahimsa and independence.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S. A. had started by asking for yarn worth only two pice for every rupee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 of khadi sold. If he could carry conviction, he would insist upon the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being made in yarn. If they loved freedom, they should not find it </w:t>
      </w:r>
      <w:r>
        <w:rPr>
          <w:rFonts w:ascii="Times" w:hAnsi="Times" w:eastAsia="Times"/>
          <w:b w:val="0"/>
          <w:i w:val="0"/>
          <w:color w:val="000000"/>
          <w:sz w:val="18"/>
        </w:rPr>
        <w:t>burdensome to do that much—those who did not wish to be free had no business to</w:t>
      </w:r>
    </w:p>
    <w:p>
      <w:pPr>
        <w:autoSpaceDN w:val="0"/>
        <w:autoSpaceDE w:val="0"/>
        <w:widowControl/>
        <w:spacing w:line="240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Jawaharlal Nehru;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‘jawahar’, </w:t>
      </w:r>
      <w:r>
        <w:rPr>
          <w:rFonts w:ascii="Times" w:hAnsi="Times" w:eastAsia="Times"/>
          <w:b w:val="0"/>
          <w:i w:val="0"/>
          <w:color w:val="000000"/>
          <w:sz w:val="18"/>
        </w:rPr>
        <w:t>literally, means jewel.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to the prayers. A man of prayer could never accept slavery as his lot.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all had taken to spinning in the way he wanted it, Gandhiji said, they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had swaraj without any further effort. He would not have had to come up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Simla. But society was made of all kinds of people. Therefore he had to come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common with others for the conference to see whether it was possible through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[to find a] way to further the progress towards independence.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for the yarn to be given in exchange for khadi it should be either spun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individual concerned or by members of his family. The farthest the A. I. S. A.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go was to let them take yarn spun by their servants whom they should treat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the family. Yarn bought from the black market could not serve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purpose in view. Also, if Bhandars began to sell yarn to prospective purchasers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khadi, that would defeat the very purpose for which the new rule was being enforced.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4-7-1945</w:t>
      </w:r>
    </w:p>
    <w:p>
      <w:pPr>
        <w:autoSpaceDN w:val="0"/>
        <w:autoSpaceDE w:val="0"/>
        <w:widowControl/>
        <w:spacing w:line="292" w:lineRule="exact" w:before="37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LORD SAMUEL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60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LORD SAMUEL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2, 1945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2nd July. I am sorry that you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unconvinced. The ground of your objections seems to be that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may sincerely wish to embrace all parties and is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it has not yet been able to achieve it and that its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is problematical, while the taking of the delivery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and certain. This objection again overlooks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fact to which I have twice drawn your attention,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through its president has invited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full power to the League and ask it to form a truly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in which it would have the loyal co-operation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This offer was reiterated at Simla. But I am sorry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say it was again turned down.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adhere to my statement that “there cannot be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 understanding with the Muslims.” My contention is and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that the presence of the third party is the greatest stumbling-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block in the way of this understanding. So long as one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enjoys the power of vetoing all political progress there </w:t>
      </w:r>
      <w:r>
        <w:rPr>
          <w:rFonts w:ascii="Times" w:hAnsi="Times" w:eastAsia="Times"/>
          <w:b w:val="0"/>
          <w:i w:val="0"/>
          <w:color w:val="000000"/>
          <w:sz w:val="22"/>
        </w:rPr>
        <w:t>can be no reasonable settlement. In India this anomalous power is</w:t>
      </w:r>
    </w:p>
    <w:p>
      <w:pPr>
        <w:autoSpaceDN w:val="0"/>
        <w:autoSpaceDE w:val="0"/>
        <w:widowControl/>
        <w:spacing w:line="220" w:lineRule="exact" w:before="40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dated July 2, 1945.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Herbert Louis Samuel, Liberal leader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56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to the League by the British Government which supererogates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itself the right of arbitrating and holding the balance of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various communities. In the absence of an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solution, a just solution through impartial arbitration is held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feasible alternative in civilized society, but in India the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agreed solution is strangely held to be a justification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retention of power by an alien Government over a nation of 400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! ‘Quit India’ can be the only reply to such a claim.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seemsstrange that you should see in this cry a manifestation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totalitarian spirit instead of the anguished despair of an enslaved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be free from totalitarian foreign rule which has in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demonstrably sabotaged all their efforts to achieve unity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and spurned their united and unanimous demands for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advance.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AMRITLAL V. THAKKAR</w:t>
      </w:r>
    </w:p>
    <w:p>
      <w:pPr>
        <w:autoSpaceDN w:val="0"/>
        <w:autoSpaceDE w:val="0"/>
        <w:widowControl/>
        <w:spacing w:line="244" w:lineRule="exact" w:before="108" w:after="0"/>
        <w:ind w:left="53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 before me—that of 28th and 29th.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call meetings of Harijan Sevak Sangh and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Kasturba Trust in August as you suggest. Leave out </w:t>
      </w:r>
      <w:r>
        <w:rPr>
          <w:rFonts w:ascii="Times" w:hAnsi="Times" w:eastAsia="Times"/>
          <w:b w:val="0"/>
          <w:i w:val="0"/>
          <w:color w:val="000000"/>
          <w:sz w:val="22"/>
        </w:rPr>
        <w:t>Mondays.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approve the sum of Rs.975 to meet the expenses of </w:t>
      </w:r>
      <w:r>
        <w:rPr>
          <w:rFonts w:ascii="Times" w:hAnsi="Times" w:eastAsia="Times"/>
          <w:b w:val="0"/>
          <w:i w:val="0"/>
          <w:color w:val="000000"/>
          <w:sz w:val="22"/>
        </w:rPr>
        <w:t>Mridulabehn’s office for three months,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ECRETARY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ASTURBA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AJAJWADI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 TO AMRITLAL V. THAKKAR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up at three today. 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Hindi to your two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 am sending to Wardha. I have gone through your latest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Sailen. You may gladly give him Rs. 175 per month. I had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However, I consider your calculations right. If he recovers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Malad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will be no difficulty. I do not like two boys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ill there. Is Sheth Jugalkishore any better now? And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social worker, Satyavati?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fall ill.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IVAS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INGSWAY </w:t>
      </w: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],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GOKULCHAND NARANG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GOKULCHANDJI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June 29,1945. It is so full of rage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written it only in English. If Rajkumari wrote in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made a great mistake. But what could the poor woman do? Her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began with English. The ideas were mine.</w:t>
      </w:r>
    </w:p>
    <w:p>
      <w:pPr>
        <w:autoSpaceDN w:val="0"/>
        <w:autoSpaceDE w:val="0"/>
        <w:widowControl/>
        <w:spacing w:line="220" w:lineRule="exact" w:before="7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have different views regarding victory and defeat,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and injustice. But what is the harm? A tree is known from its </w:t>
      </w:r>
      <w:r>
        <w:rPr>
          <w:rFonts w:ascii="Times" w:hAnsi="Times" w:eastAsia="Times"/>
          <w:b w:val="0"/>
          <w:i w:val="0"/>
          <w:color w:val="000000"/>
          <w:sz w:val="22"/>
        </w:rPr>
        <w:t>fruit. Let us see what happens.</w:t>
      </w:r>
    </w:p>
    <w:p>
      <w:pPr>
        <w:autoSpaceDN w:val="0"/>
        <w:autoSpaceDE w:val="0"/>
        <w:widowControl/>
        <w:spacing w:line="220" w:lineRule="exact" w:before="46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OKULCHAND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ARANG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Nature Cure Clinic of Krishnavarma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Leading barrister of Lahore; Minister, Local Self-Government, Punjab;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President, Hindu Mahasabha; pioneered industrial development in the Punjab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65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RAGHUVIR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RAGHUVIR,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Thanks. It is not Hindi Prachar;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Bhasha Prachar Sangh. Are not Dr. Tarachand, Dr. Hasan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philologists? But if you can help me, in any way, I want </w:t>
      </w:r>
      <w:r>
        <w:rPr>
          <w:rFonts w:ascii="Times" w:hAnsi="Times" w:eastAsia="Times"/>
          <w:b w:val="0"/>
          <w:i w:val="0"/>
          <w:color w:val="000000"/>
          <w:sz w:val="22"/>
        </w:rPr>
        <w:t>your help. I am taking your dictionary with me. I like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let me know in what way you will be able to help.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6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AGHUVIR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ARASWATI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IHAR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AHORE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Pyarelal Papers C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SHANTA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couple of words you wrote. Keep on moving forward. </w:t>
      </w:r>
      <w:r>
        <w:rPr>
          <w:rFonts w:ascii="Times" w:hAnsi="Times" w:eastAsia="Times"/>
          <w:b w:val="0"/>
          <w:i w:val="0"/>
          <w:color w:val="000000"/>
          <w:sz w:val="22"/>
        </w:rPr>
        <w:t>Let us see when we can meet.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wicked. Why should I write to you when I am busy? </w:t>
      </w:r>
      <w:r>
        <w:rPr>
          <w:rFonts w:ascii="Times" w:hAnsi="Times" w:eastAsia="Times"/>
          <w:b w:val="0"/>
          <w:i w:val="0"/>
          <w:color w:val="000000"/>
          <w:sz w:val="22"/>
        </w:rPr>
        <w:t>Does it mean that I think of you only when I write to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the boy has recovered.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surprising if Lakshmidas fixed the marriage to suit </w:t>
      </w:r>
      <w:r>
        <w:rPr>
          <w:rFonts w:ascii="Times" w:hAnsi="Times" w:eastAsia="Times"/>
          <w:b w:val="0"/>
          <w:i w:val="0"/>
          <w:color w:val="000000"/>
          <w:sz w:val="22"/>
        </w:rPr>
        <w:t>your convenience. You should go to Nagpur, though it would be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better if you could avoid it. See that you pass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health.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Take care of your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9602. Also C.W. 6574.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CHUNILAL V. MEHTA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CHUNILAL,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lost a brother who was a true brother. I had no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Sir Mangaldas was your brother. He was a great help to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vaidyas’ advisory committee. What shall I do now? </w:t>
      </w:r>
      <w:r>
        <w:rPr>
          <w:rFonts w:ascii="Times" w:hAnsi="Times" w:eastAsia="Times"/>
          <w:b w:val="0"/>
          <w:i w:val="0"/>
          <w:color w:val="000000"/>
          <w:sz w:val="22"/>
        </w:rPr>
        <w:t>Whose loss is greater? Yours or mine? Or of neither?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HUNILAL V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KANAIYALAL N. DESAI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KANJIBHAI,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lost your long-ailing daughter-in-law. She was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In my view it is good that she herself has been freed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and has relieved those who looked after her.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SHRI KANAIYALAL NANUBHAI DESAI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OPIPURA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studying medicine.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NOTE TO KAMALADEVI CHATTOPADHYAYA</w:t>
      </w:r>
    </w:p>
    <w:p>
      <w:pPr>
        <w:autoSpaceDN w:val="0"/>
        <w:autoSpaceDE w:val="0"/>
        <w:widowControl/>
        <w:spacing w:line="294" w:lineRule="exact" w:before="10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 </w:t>
      </w:r>
      <w:r>
        <w:rPr>
          <w:rFonts w:ascii="Times" w:hAnsi="Times" w:eastAsia="Times"/>
          <w:b w:val="0"/>
          <w:i/>
          <w:color w:val="000000"/>
          <w:sz w:val="22"/>
        </w:rPr>
        <w:t>July 4,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went to a village as a worker I would expect the villagers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my expenses and I would make it worth their while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>began life thus.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Kamaladevi Chattopadhyaya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NOTE TO KAMALADEVI CHATTOPADHYAYA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 </w:t>
      </w:r>
      <w:r>
        <w:rPr>
          <w:rFonts w:ascii="Times" w:hAnsi="Times" w:eastAsia="Times"/>
          <w:b w:val="0"/>
          <w:i/>
          <w:color w:val="000000"/>
          <w:sz w:val="22"/>
        </w:rPr>
        <w:t>July 4, 1945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90" w:val="left"/>
        </w:tabs>
        <w:autoSpaceDE w:val="0"/>
        <w:widowControl/>
        <w:spacing w:line="236" w:lineRule="exact" w:before="6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trustees are worthy of their trust that should be the basis.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it is. As Chairman I am conducting the trust in that fashion.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Kamaladevi Chattopadhyaya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CARL HEATH</w:t>
      </w:r>
    </w:p>
    <w:p>
      <w:pPr>
        <w:autoSpaceDN w:val="0"/>
        <w:autoSpaceDE w:val="0"/>
        <w:widowControl/>
        <w:spacing w:line="24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EVAGRAM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AMP</w:t>
      </w:r>
      <w:r>
        <w:rPr>
          <w:rFonts w:ascii="Times" w:hAnsi="Times" w:eastAsia="Times"/>
          <w:b w:val="0"/>
          <w:i w:val="0"/>
          <w:color w:val="000000"/>
          <w:sz w:val="18"/>
        </w:rPr>
        <w:t>: “M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ILLE</w:t>
      </w:r>
      <w:r>
        <w:rPr>
          <w:rFonts w:ascii="Times" w:hAnsi="Times" w:eastAsia="Times"/>
          <w:b w:val="0"/>
          <w:i w:val="0"/>
          <w:color w:val="000000"/>
          <w:sz w:val="18"/>
        </w:rPr>
        <w:t>”,</w:t>
      </w:r>
    </w:p>
    <w:p>
      <w:pPr>
        <w:autoSpaceDN w:val="0"/>
        <w:autoSpaceDE w:val="0"/>
        <w:widowControl/>
        <w:spacing w:line="250" w:lineRule="exact" w:before="10" w:after="0"/>
        <w:ind w:left="53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EST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5, 1945</w:t>
      </w:r>
    </w:p>
    <w:p>
      <w:pPr>
        <w:autoSpaceDN w:val="0"/>
        <w:autoSpaceDE w:val="0"/>
        <w:widowControl/>
        <w:spacing w:line="188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FRIEND,</w:t>
      </w:r>
    </w:p>
    <w:p>
      <w:pPr>
        <w:autoSpaceDN w:val="0"/>
        <w:autoSpaceDE w:val="0"/>
        <w:widowControl/>
        <w:spacing w:line="240" w:lineRule="exact" w:before="5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has your letter of 21st June.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too busy with the Conference work to be able to write to you himself.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desires me to thank you for your kind message.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appreciates and fully reciprocates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spirit behind it. He is bending all his energy to end the deadlock and you may rest </w:t>
      </w:r>
      <w:r>
        <w:rPr>
          <w:rFonts w:ascii="Times" w:hAnsi="Times" w:eastAsia="Times"/>
          <w:b w:val="0"/>
          <w:i w:val="0"/>
          <w:color w:val="000000"/>
          <w:sz w:val="18"/>
        </w:rPr>
        <w:t>assured that if the offer is cent per cent sincere it will be all well in the end.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Thanking you once again.</w:t>
      </w:r>
    </w:p>
    <w:p>
      <w:pPr>
        <w:autoSpaceDN w:val="0"/>
        <w:autoSpaceDE w:val="0"/>
        <w:widowControl/>
        <w:spacing w:line="220" w:lineRule="exact" w:before="38" w:after="1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922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ARL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EATH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57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ANOR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UILDFORD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URREY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YARELAL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and the one following are scribbled on used envelopes postmarked </w:t>
      </w:r>
      <w:r>
        <w:rPr>
          <w:rFonts w:ascii="Times" w:hAnsi="Times" w:eastAsia="Times"/>
          <w:b w:val="0"/>
          <w:i w:val="0"/>
          <w:color w:val="000000"/>
          <w:sz w:val="18"/>
        </w:rPr>
        <w:t>July 4, 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had, on behalf of the India Conciliation Group, expressed the </w:t>
      </w:r>
      <w:r>
        <w:rPr>
          <w:rFonts w:ascii="Times" w:hAnsi="Times" w:eastAsia="Times"/>
          <w:b w:val="0"/>
          <w:i w:val="0"/>
          <w:color w:val="000000"/>
          <w:sz w:val="18"/>
        </w:rPr>
        <w:t>hope “that you will all seek . . . a just co-operation in this new effort at Simla.”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A NOTE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 </w:t>
      </w:r>
      <w:r>
        <w:rPr>
          <w:rFonts w:ascii="Times" w:hAnsi="Times" w:eastAsia="Times"/>
          <w:b w:val="0"/>
          <w:i/>
          <w:color w:val="000000"/>
          <w:sz w:val="22"/>
        </w:rPr>
        <w:t>July 5,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herself a vegetarian, she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insist on it for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she lived in and for. Therefore if I was a woman worker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conduct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prayers for all religious-minded people and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Neither Christians nor Muslims nor others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excluded.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Kamaladevi Chattopadhyaya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60" w:lineRule="exact" w:before="39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355. SILENCE-DAY NOTE TO KAMALADEVI </w:t>
      </w:r>
      <w:r>
        <w:rPr>
          <w:rFonts w:ascii="Times" w:hAnsi="Times" w:eastAsia="Times"/>
          <w:b w:val="0"/>
          <w:i/>
          <w:color w:val="000000"/>
          <w:sz w:val="24"/>
        </w:rPr>
        <w:t>CHATTOPADHYAYA</w:t>
      </w:r>
    </w:p>
    <w:p>
      <w:pPr>
        <w:autoSpaceDN w:val="0"/>
        <w:autoSpaceDE w:val="0"/>
        <w:widowControl/>
        <w:spacing w:line="294" w:lineRule="exact" w:before="10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 </w:t>
      </w:r>
      <w:r>
        <w:rPr>
          <w:rFonts w:ascii="Times" w:hAnsi="Times" w:eastAsia="Times"/>
          <w:b w:val="0"/>
          <w:i/>
          <w:color w:val="000000"/>
          <w:sz w:val="22"/>
        </w:rPr>
        <w:t>July 5,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values undoubtedly. The way of life which Ba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is the way workers would live and thus present it to village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imposed silence on myself today. I hope you do not mind it. </w:t>
      </w:r>
      <w:r>
        <w:rPr>
          <w:rFonts w:ascii="Times" w:hAnsi="Times" w:eastAsia="Times"/>
          <w:b w:val="0"/>
          <w:i w:val="0"/>
          <w:color w:val="000000"/>
          <w:sz w:val="22"/>
        </w:rPr>
        <w:t>But ask questions and I would answer.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88" w:after="330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Kamaladevi Chattopadhyaya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2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1945.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first part of this is scribbled on a used envelope postmarked July 5,</w:t>
            </w:r>
          </w:p>
          <w:p>
            <w:pPr>
              <w:autoSpaceDN w:val="0"/>
              <w:autoSpaceDE w:val="0"/>
              <w:widowControl/>
              <w:spacing w:line="220" w:lineRule="exact" w:before="220" w:after="0"/>
              <w:ind w:left="5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Presumably, Kasturba Gandhi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What follows is continued on a separate bit of a used envelope.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Scribbled on a used envelope postmarked July 5, 1945.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26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VANAMALA N. PARIKH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VANU (OR VANUDI ?),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please. As you are there I will expect you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Manudi as cheerful and witty as you are. See that both of you return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cured of all your complaints. You are not to be idle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learns wherever she is. And there are lots of things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at that place. You should not, therefore, feel unhappy at having </w:t>
      </w:r>
      <w:r>
        <w:rPr>
          <w:rFonts w:ascii="Times" w:hAnsi="Times" w:eastAsia="Times"/>
          <w:b w:val="0"/>
          <w:i w:val="0"/>
          <w:color w:val="000000"/>
          <w:sz w:val="22"/>
        </w:rPr>
        <w:t>to stay there. This letter is meant for both of 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5793. Also C.W. 3016.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5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TELEGRAM TO KRISHNAVARMA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70" w:val="left"/>
              </w:tabs>
              <w:autoSpaceDE w:val="0"/>
              <w:widowControl/>
              <w:spacing w:line="264" w:lineRule="exact" w:before="54" w:after="0"/>
              <w:ind w:left="23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IMLA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7, 1945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RISHNAVARMA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ALAD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SAILEN      SHOULD      ASK      FOR      EXTENSION        LEAVE.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Nature Cure Clinic of Dinshaw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358. LETTER TO KARLIN CAPPER-JOHNSON</w:t>
      </w:r>
    </w:p>
    <w:p>
      <w:pPr>
        <w:autoSpaceDN w:val="0"/>
        <w:autoSpaceDE w:val="0"/>
        <w:widowControl/>
        <w:spacing w:line="240" w:lineRule="exact" w:before="14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AMP</w:t>
      </w:r>
      <w:r>
        <w:rPr>
          <w:rFonts w:ascii="Times" w:hAnsi="Times" w:eastAsia="Times"/>
          <w:b w:val="0"/>
          <w:i w:val="0"/>
          <w:color w:val="000000"/>
          <w:sz w:val="18"/>
        </w:rPr>
        <w:t>: “M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ILLE</w:t>
      </w:r>
      <w:r>
        <w:rPr>
          <w:rFonts w:ascii="Times" w:hAnsi="Times" w:eastAsia="Times"/>
          <w:b w:val="0"/>
          <w:i w:val="0"/>
          <w:color w:val="000000"/>
          <w:sz w:val="18"/>
        </w:rPr>
        <w:t>”,</w:t>
      </w:r>
    </w:p>
    <w:p>
      <w:pPr>
        <w:autoSpaceDN w:val="0"/>
        <w:autoSpaceDE w:val="0"/>
        <w:widowControl/>
        <w:spacing w:line="276" w:lineRule="exact" w:before="24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EST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7,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DEAR FRIEND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desires me to thank you for your letter of 18th June and the cable </w:t>
      </w:r>
      <w:r>
        <w:rPr>
          <w:rFonts w:ascii="Times" w:hAnsi="Times" w:eastAsia="Times"/>
          <w:b w:val="0"/>
          <w:i w:val="0"/>
          <w:color w:val="000000"/>
          <w:sz w:val="18"/>
        </w:rPr>
        <w:t>sent by you recently on the eve of the Wavell Conference.</w:t>
      </w:r>
    </w:p>
    <w:p>
      <w:pPr>
        <w:autoSpaceDN w:val="0"/>
        <w:autoSpaceDE w:val="0"/>
        <w:widowControl/>
        <w:spacing w:line="220" w:lineRule="exact" w:before="98" w:after="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390" w:val="left"/>
        </w:tabs>
        <w:autoSpaceDE w:val="0"/>
        <w:widowControl/>
        <w:spacing w:line="260" w:lineRule="exact" w:before="62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ARLIN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APPER</w:t>
      </w:r>
      <w:r>
        <w:rPr>
          <w:rFonts w:ascii="Times" w:hAnsi="Times" w:eastAsia="Times"/>
          <w:b w:val="0"/>
          <w:i w:val="0"/>
          <w:color w:val="000000"/>
          <w:sz w:val="18"/>
        </w:rPr>
        <w:t>-J</w:t>
      </w:r>
      <w:r>
        <w:rPr>
          <w:rFonts w:ascii="Times" w:hAnsi="Times" w:eastAsia="Times"/>
          <w:b w:val="0"/>
          <w:i w:val="0"/>
          <w:color w:val="000000"/>
          <w:sz w:val="14"/>
        </w:rPr>
        <w:t>OHNSON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RIENDS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EACE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RIENDS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USTON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  <w:r>
        <w:rPr>
          <w:rFonts w:ascii="Times" w:hAnsi="Times" w:eastAsia="Times"/>
          <w:b w:val="0"/>
          <w:i w:val="0"/>
          <w:color w:val="000000"/>
          <w:sz w:val="18"/>
        </w:rPr>
        <w:t>, N. W. I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359. LETTER TO A. R. TIJARAYE</w:t>
      </w:r>
    </w:p>
    <w:p>
      <w:pPr>
        <w:autoSpaceDN w:val="0"/>
        <w:autoSpaceDE w:val="0"/>
        <w:widowControl/>
        <w:spacing w:line="266" w:lineRule="exact" w:before="120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EVAGRAM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7,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DEAR FRIEND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letter of 22nd inst. to Gandhiji.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notes what you say with regard to the Forward Bloc political prisoners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P. The question of the release of all the political prisoners is fully in his mind and </w:t>
      </w:r>
      <w:r>
        <w:rPr>
          <w:rFonts w:ascii="Times" w:hAnsi="Times" w:eastAsia="Times"/>
          <w:b w:val="0"/>
          <w:i w:val="0"/>
          <w:color w:val="000000"/>
          <w:sz w:val="18"/>
        </w:rPr>
        <w:t>he is tackling it in the way he knows.</w:t>
      </w:r>
    </w:p>
    <w:p>
      <w:pPr>
        <w:autoSpaceDN w:val="0"/>
        <w:autoSpaceDE w:val="0"/>
        <w:widowControl/>
        <w:spacing w:line="220" w:lineRule="exact" w:before="78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42" w:after="0"/>
        <w:ind w:left="10" w:right="144" w:firstLine="5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18"/>
        </w:rPr>
        <w:t>A. R.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IJARAYE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IDYALAYA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PLIFT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ENTRE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OLAPARDI</w:t>
      </w:r>
      <w:r>
        <w:rPr>
          <w:rFonts w:ascii="Times" w:hAnsi="Times" w:eastAsia="Times"/>
          <w:b w:val="0"/>
          <w:i w:val="0"/>
          <w:color w:val="000000"/>
          <w:sz w:val="18"/>
        </w:rPr>
        <w:t>,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ADAMENDHI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26" w:right="134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KANTILAL GANDHI</w:t>
      </w:r>
    </w:p>
    <w:p>
      <w:pPr>
        <w:autoSpaceDN w:val="0"/>
        <w:autoSpaceDE w:val="0"/>
        <w:widowControl/>
        <w:spacing w:line="244" w:lineRule="exact" w:before="108" w:after="0"/>
        <w:ind w:left="53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my blessings for the spinning programme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auspices of the Gandhi Seva Sangh. And why not? This is pure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India’s independence. Let the Sangh be associated with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programrne of Chi. Narandas. It will be good if everyone who spins </w:t>
      </w:r>
      <w:r>
        <w:rPr>
          <w:rFonts w:ascii="Times" w:hAnsi="Times" w:eastAsia="Times"/>
          <w:b w:val="0"/>
          <w:i w:val="0"/>
          <w:color w:val="000000"/>
          <w:sz w:val="22"/>
        </w:rPr>
        <w:t>also prepares his own slivers.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7375. Courtesy: Kantilal Gandhi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KANTILAL GANDHI</w:t>
      </w:r>
    </w:p>
    <w:p>
      <w:pPr>
        <w:autoSpaceDN w:val="0"/>
        <w:autoSpaceDE w:val="0"/>
        <w:widowControl/>
        <w:spacing w:line="244" w:lineRule="exact" w:before="108" w:after="0"/>
        <w:ind w:left="5330" w:right="0" w:hanging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last evening. It is extremely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to get a letter from me in the expected time. I could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only this morning after the prayer. You should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lost the strength to work day and night.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are doing is excellent. You are running a household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studying, and are fulfilling your social obligations. It makes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that both of you show so much devotion to your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engage yourself in pure service of the country. But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become impatient and harm your health. Do not overtax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 Cultivate non-attachment.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if you cannot write, Saraswati should.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thing that Harilal has stayed on. If he stays there, 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saved. Does he keep good health?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had asked for is enclosed.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7374. Courtesy: Kantilal Gandhi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SHYAMLAL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1945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SHYAMLAL,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2nd. Dharmadev Shastri is here. If Bapa </w:t>
      </w:r>
      <w:r>
        <w:rPr>
          <w:rFonts w:ascii="Times" w:hAnsi="Times" w:eastAsia="Times"/>
          <w:b w:val="0"/>
          <w:i w:val="0"/>
          <w:color w:val="000000"/>
          <w:sz w:val="22"/>
        </w:rPr>
        <w:t>approves of his scheme, I too shall.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HYAMLALJI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MARAK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AJAJWADI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LORD WAVELL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list for the proposed Executive was sent to you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 by the President.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my earnest protest, the parity was preserved.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sorry. This does not mean any change on my part. I am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ever convinced that the non-Schedule Hindu members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less than the Muslims.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observe in the list the nomination of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 Mahasabha. I think this was necessary and graceful. If </w:t>
      </w:r>
      <w:r>
        <w:rPr>
          <w:rFonts w:ascii="Times" w:hAnsi="Times" w:eastAsia="Times"/>
          <w:b w:val="0"/>
          <w:i w:val="0"/>
          <w:color w:val="000000"/>
          <w:sz w:val="22"/>
        </w:rPr>
        <w:t>you accept the Congress list, may I suggest your inviting Dr. Shyam-</w:t>
      </w:r>
      <w:r>
        <w:rPr>
          <w:rFonts w:ascii="Times" w:hAnsi="Times" w:eastAsia="Times"/>
          <w:b w:val="0"/>
          <w:i w:val="0"/>
          <w:color w:val="000000"/>
          <w:sz w:val="22"/>
        </w:rPr>
        <w:t>aprasad Mukerji before the meeting of the 14th instant ?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Rajendra Prasad tells me that the hanging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Mahendra Chowdhury is about to take place on or any day after </w:t>
      </w:r>
      <w:r>
        <w:rPr>
          <w:rFonts w:ascii="Times" w:hAnsi="Times" w:eastAsia="Times"/>
          <w:b w:val="0"/>
          <w:i w:val="0"/>
          <w:color w:val="000000"/>
          <w:sz w:val="22"/>
        </w:rPr>
        <w:t>12th instant. He is an inmate of Bhagalpur Central Jail, Bihar.</w:t>
      </w:r>
    </w:p>
    <w:p>
      <w:pPr>
        <w:autoSpaceDN w:val="0"/>
        <w:tabs>
          <w:tab w:pos="550" w:val="left"/>
          <w:tab w:pos="4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will order commutation of sentence or stay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Executive is able to deal with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 p. 28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Viceroy, replying on July 9, said that the execution had been postponed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 that Mahendra Chowdhury’s appeal might be considered. The appeal was, however,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rejected by the Privy Council.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Lord Wavell”, 15-7-1945.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1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DHARMADEV SHASTRI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DHARMADEV SHASTRI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enter your fourth year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10th. You are serving the hill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tribes among whom very few workers work. I like that. May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 progress steadily.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HARMADEV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HASTRI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3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1629"/>
        <w:gridCol w:w="1629"/>
        <w:gridCol w:w="1629"/>
        <w:gridCol w:w="1629"/>
      </w:tblGrid>
      <w:tr>
        <w:trPr>
          <w:trHeight w:hRule="exact" w:val="692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365. NOTE TO CHANDRANI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9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8, 1945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 from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Hindi. Chandrani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366. NOTE TO MAURICE FRYDMAN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4" w:lineRule="exact" w:before="148" w:after="0"/>
        <w:ind w:left="532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stay at Adyar as long as you like.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HARATANANDJI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AURICE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RYDMAN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HEOSOPHICAL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OCIETY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DYAR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ADRAS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Ashok Ashram founded by the addressee in July 1942;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“Letter to Dharmadev Shastri”, 31-5-1945.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was appended to a letter dated July 8, 1945, from Dr. Sushila Nayyar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addressee.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Chandrani”, 28-6-1945.</w:t>
      </w:r>
    </w:p>
    <w:p>
      <w:pPr>
        <w:autoSpaceDN w:val="0"/>
        <w:autoSpaceDE w:val="0"/>
        <w:widowControl/>
        <w:spacing w:line="222" w:lineRule="exact" w:before="12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was appended to a letter from Dr. Sushila Nayyar to the addressee.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SURESH CHANDRA DAS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SURESH,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believe Press reports. There was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anger; it was one of necessity. But I have been angry and made myself </w:t>
      </w:r>
      <w:r>
        <w:rPr>
          <w:rFonts w:ascii="Times" w:hAnsi="Times" w:eastAsia="Times"/>
          <w:b w:val="0"/>
          <w:i w:val="0"/>
          <w:color w:val="000000"/>
          <w:sz w:val="22"/>
        </w:rPr>
        <w:t>an ass. So you see on what a broken reed you rely!</w:t>
      </w:r>
    </w:p>
    <w:p>
      <w:pPr>
        <w:autoSpaceDN w:val="0"/>
        <w:autoSpaceDE w:val="0"/>
        <w:widowControl/>
        <w:spacing w:line="220" w:lineRule="exact" w:before="46" w:after="30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sectPr>
          <w:type w:val="continuous"/>
          <w:pgSz w:w="9360" w:h="12960"/>
          <w:pgMar w:top="726" w:right="1414" w:bottom="498" w:left="1440" w:header="720" w:footer="720" w:gutter="0"/>
          <w:cols w:num="2" w:equalWidth="0">
            <w:col w:w="3582" w:space="0"/>
            <w:col w:w="29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4" w:bottom="498" w:left="1440" w:header="720" w:footer="720" w:gutter="0"/>
          <w:cols w:num="2" w:equalWidth="0">
            <w:col w:w="3582" w:space="0"/>
            <w:col w:w="29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NARAHARI D. PARIKH</w:t>
      </w:r>
    </w:p>
    <w:p>
      <w:pPr>
        <w:autoSpaceDN w:val="0"/>
        <w:autoSpaceDE w:val="0"/>
        <w:widowControl/>
        <w:spacing w:line="244" w:lineRule="exact" w:before="148" w:after="0"/>
        <w:ind w:left="5330" w:right="0" w:hanging="1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impossible for you to be able to manage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you should feel interested in the work and have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There are plenty of other things I can write about, but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time? Today is a silence day and the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meeting </w:t>
      </w:r>
      <w:r>
        <w:rPr>
          <w:rFonts w:ascii="Times" w:hAnsi="Times" w:eastAsia="Times"/>
          <w:b w:val="0"/>
          <w:i w:val="0"/>
          <w:color w:val="000000"/>
          <w:sz w:val="22"/>
        </w:rPr>
        <w:t>where I am staying.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all right that Kanchan has gone to Vyara. She may go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she likes, we only wish that she should get perfectly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just by the way. Remain calm. I do hope that I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Working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type w:val="continuous"/>
          <w:pgSz w:w="9360" w:h="12960"/>
          <w:pgMar w:top="72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reach there soon. You and everybody else should speak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absolutely necessary for work. Never enter into an argument.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8441. Also C.W. 5588.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KRISHNACHANDRA</w:t>
      </w:r>
    </w:p>
    <w:p>
      <w:pPr>
        <w:autoSpaceDN w:val="0"/>
        <w:autoSpaceDE w:val="0"/>
        <w:widowControl/>
        <w:spacing w:line="244" w:lineRule="exact" w:before="148" w:after="0"/>
        <w:ind w:left="5270" w:right="0" w:hanging="1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9, 1945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never give up weaving. Master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relating to cotton. I note what you say about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Vidyalaya. You have to be prepared to accept whatever services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get. Balkrishna must get well. Is he now anxious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because I say so, but of his own free will?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4517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DR. B. S. MOONJE</w:t>
      </w:r>
    </w:p>
    <w:p>
      <w:pPr>
        <w:autoSpaceDN w:val="0"/>
        <w:autoSpaceDE w:val="0"/>
        <w:widowControl/>
        <w:spacing w:line="244" w:lineRule="exact" w:before="128" w:after="0"/>
        <w:ind w:left="532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DOCTOR SAHEB,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telegram. And now I have your letter. I have seen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of sixty years that those who have listened to me have </w:t>
      </w:r>
      <w:r>
        <w:rPr>
          <w:rFonts w:ascii="Times" w:hAnsi="Times" w:eastAsia="Times"/>
          <w:b w:val="0"/>
          <w:i w:val="0"/>
          <w:color w:val="000000"/>
          <w:sz w:val="22"/>
        </w:rPr>
        <w:t>never committed suicide.</w:t>
      </w:r>
    </w:p>
    <w:p>
      <w:pPr>
        <w:autoSpaceDN w:val="0"/>
        <w:autoSpaceDE w:val="0"/>
        <w:widowControl/>
        <w:spacing w:line="24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B. S. M</w:t>
      </w:r>
      <w:r>
        <w:rPr>
          <w:rFonts w:ascii="Times" w:hAnsi="Times" w:eastAsia="Times"/>
          <w:b w:val="0"/>
          <w:i w:val="0"/>
          <w:color w:val="000000"/>
          <w:sz w:val="16"/>
        </w:rPr>
        <w:t>OONJE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HONSLE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ILITARY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ASIK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C.W. 9762.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Also Pyarelal Papers. Courtesy: Pyarelal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date-line is 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Nature Cure Clinic of Dinshaw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BALVANTSINHA AND HOSHIARI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BALVANTSINHA,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 talk with Mirabehn. She is still 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still in the Ashram, then do not leave before I come.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see after I arrive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HOSHIARI,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much engrossed in work that I hardly get any time. Now </w:t>
      </w:r>
      <w:r>
        <w:rPr>
          <w:rFonts w:ascii="Times" w:hAnsi="Times" w:eastAsia="Times"/>
          <w:b w:val="0"/>
          <w:i w:val="0"/>
          <w:color w:val="000000"/>
          <w:sz w:val="22"/>
        </w:rPr>
        <w:t>I hope to reach the Ashram soon. Everything is in God’s hands.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A. KALESHWARA RAO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9,1945</w:t>
      </w:r>
    </w:p>
    <w:p>
      <w:pPr>
        <w:autoSpaceDN w:val="0"/>
        <w:tabs>
          <w:tab w:pos="550" w:val="left"/>
          <w:tab w:pos="197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KALESHWARA 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the view that the exhibition of village industries you are </w:t>
      </w:r>
      <w:r>
        <w:rPr>
          <w:rFonts w:ascii="Times" w:hAnsi="Times" w:eastAsia="Times"/>
          <w:b w:val="0"/>
          <w:i w:val="0"/>
          <w:color w:val="000000"/>
          <w:sz w:val="22"/>
        </w:rPr>
        <w:t>organizing is a work of true swaraj.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ALESHWARA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EZWADA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390" w:val="left"/>
        </w:tabs>
        <w:autoSpaceDE w:val="0"/>
        <w:widowControl/>
        <w:spacing w:line="296" w:lineRule="exact" w:before="258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374. LETTER TO PRABHU DUTT SHASTRI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9,1945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PRABHUDUTT SHASTRI,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want to take the trouble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then do come. I shall spare a few minutes for you. I get very </w:t>
      </w:r>
      <w:r>
        <w:rPr>
          <w:rFonts w:ascii="Times" w:hAnsi="Times" w:eastAsia="Times"/>
          <w:b w:val="0"/>
          <w:i w:val="0"/>
          <w:color w:val="000000"/>
          <w:sz w:val="22"/>
        </w:rPr>
        <w:t>little time from work. I can spare no time at all till 1.30 p. m.</w:t>
      </w:r>
    </w:p>
    <w:p>
      <w:pPr>
        <w:autoSpaceDN w:val="0"/>
        <w:tabs>
          <w:tab w:pos="550" w:val="left"/>
          <w:tab w:pos="5250" w:val="left"/>
          <w:tab w:pos="563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RABHUDUTT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Madras Legislative Assembly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RAMESHCHANDRA</w:t>
      </w:r>
    </w:p>
    <w:p>
      <w:pPr>
        <w:autoSpaceDN w:val="0"/>
        <w:autoSpaceDE w:val="0"/>
        <w:widowControl/>
        <w:spacing w:line="244" w:lineRule="exact" w:before="108" w:after="0"/>
        <w:ind w:left="53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RAMESHCHANDRA,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on behalf of the students. Those who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service do not need other people’s blessings. However,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are with you in your efforts.</w:t>
      </w:r>
    </w:p>
    <w:p>
      <w:pPr>
        <w:autoSpaceDN w:val="0"/>
        <w:autoSpaceDE w:val="0"/>
        <w:widowControl/>
        <w:spacing w:line="220" w:lineRule="exact" w:before="46" w:after="0"/>
        <w:ind w:left="0" w:right="3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RADHAKRISHNA BAJAJ</w:t>
      </w:r>
    </w:p>
    <w:p>
      <w:pPr>
        <w:autoSpaceDN w:val="0"/>
        <w:autoSpaceDE w:val="0"/>
        <w:widowControl/>
        <w:spacing w:line="244" w:lineRule="exact" w:before="108" w:after="0"/>
        <w:ind w:left="53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RADHAKISAN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am not enthused by your or anyone else’s release.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Write to me in detail. I know your release has made </w:t>
      </w:r>
      <w:r>
        <w:rPr>
          <w:rFonts w:ascii="Times" w:hAnsi="Times" w:eastAsia="Times"/>
          <w:b w:val="0"/>
          <w:i w:val="0"/>
          <w:color w:val="000000"/>
          <w:sz w:val="22"/>
        </w:rPr>
        <w:t>some people happy.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OM PRAKASH GUPTA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 PRAKASH,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you are again depressed. Only he is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adjusts himself to changing situations and remains uninvolved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detached. I do not know when God will take me to the Ashram. I hope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that I shall be coming soon.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18" w:lineRule="exact" w:before="482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Nephew and younger son of Jamnalal Bajaj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TELEGRAM TO KAMALNAYAN BAJAJ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10,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AMALNAYAN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GLAD       ABOUT         RAMAKRISHNA.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JANAKI DEVI BAJAJ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 MAIYA,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Ramakrishna has been released, and Radhakrishna too.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grandmother happy now? I will see now how you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go-seva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RAMAKRISHNA BAJAJ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RAMAKRISHNA,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rejoice when anybody is released. But I did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release. For you it has been nothing but a gain. Jail has benefited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most. Outside you could hardly have done the reading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in jail.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joy is on account of Janakibehn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grandmother who were pining for you and Radhakrishna.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me all details in a clear hand.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3066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learning Sanskrit from Vinoba Bhave who was also </w:t>
      </w:r>
      <w:r>
        <w:rPr>
          <w:rFonts w:ascii="Times" w:hAnsi="Times" w:eastAsia="Times"/>
          <w:b w:val="0"/>
          <w:i w:val="0"/>
          <w:color w:val="000000"/>
          <w:sz w:val="18"/>
        </w:rPr>
        <w:t>detained in Nagpur jail.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BHULABHAI DESAI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BHULABHAI,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said you would be seeing Dr. Khan Saheb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tell me how wrong he was in what he had said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According to the Doctor you had not seen him till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yesterday. He himself tried to meet you but he could not find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lady who heard about this said: “I am a witness to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Bhulabhai drinks and associates with undesirable women.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and going around in the company of undersirable women is </w:t>
      </w:r>
      <w:r>
        <w:rPr>
          <w:rFonts w:ascii="Times" w:hAnsi="Times" w:eastAsia="Times"/>
          <w:b w:val="0"/>
          <w:i w:val="0"/>
          <w:color w:val="000000"/>
          <w:sz w:val="22"/>
        </w:rPr>
        <w:t>known all over Simla.”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this is true, you can still stand on the Congress ticket.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further told that at the meeting held at Maulana Saheb’s residence </w:t>
      </w:r>
      <w:r>
        <w:rPr>
          <w:rFonts w:ascii="Times" w:hAnsi="Times" w:eastAsia="Times"/>
          <w:b w:val="0"/>
          <w:i w:val="0"/>
          <w:color w:val="000000"/>
          <w:sz w:val="22"/>
        </w:rPr>
        <w:t>you had crossed the limit of decency while presenting your case.</w:t>
      </w:r>
    </w:p>
    <w:p>
      <w:pPr>
        <w:autoSpaceDN w:val="0"/>
        <w:autoSpaceDE w:val="0"/>
        <w:widowControl/>
        <w:spacing w:line="260" w:lineRule="exact" w:before="40" w:after="0"/>
        <w:ind w:left="10" w:right="21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regard to money, what you told me does not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correct. Even in writing this, my intention is to do good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Congress. If you cannot cleanse yourself, you must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all your talents as of no account.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MADALSA AGRAWAL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MADALSA,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you? Why don’t you write to me? No matter how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otherwise, I would certainly read a letter from you. Has 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gone to Mussoorie?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Panchaven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325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383. NOTE TO ANAND T. HINGORANI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from Bapu.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right. You will have gained strength.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TELEGRAM TO D. B. KALELKAR</w:t>
      </w:r>
    </w:p>
    <w:p>
      <w:pPr>
        <w:autoSpaceDN w:val="0"/>
        <w:autoSpaceDE w:val="0"/>
        <w:widowControl/>
        <w:spacing w:line="244" w:lineRule="exact" w:before="10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ALELKAR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RECEIVED       WIRE.        HOPE       BOTH      WELL.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110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Uma Agrawal, addressee’s younger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was appended to a letter from Dr. Sushila Nayyar to the addressee.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2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D. B. KALELKAR</w:t>
      </w:r>
    </w:p>
    <w:p>
      <w:pPr>
        <w:autoSpaceDN w:val="0"/>
        <w:autoSpaceDE w:val="0"/>
        <w:widowControl/>
        <w:spacing w:line="244" w:lineRule="exact" w:before="10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was good you sent the wire.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good health. You have with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about Hindustani. I attended to it as best I could, with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 But you are the expert.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your health in everything you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expected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is with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10963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KISHORELAL G. MASHRUWALA</w:t>
      </w:r>
    </w:p>
    <w:p>
      <w:pPr>
        <w:autoSpaceDN w:val="0"/>
        <w:autoSpaceDE w:val="0"/>
        <w:widowControl/>
        <w:spacing w:line="244" w:lineRule="exact" w:before="10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1945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KISHORELAL,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is your habit you have made your reply long. I accept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interpretation. It seems to me you have to aspire after life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However, I do believe that there is a limit to it. But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discuss it at leisure.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that the two of you are not living a useless life.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your letter. I shall see what I can do.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is up and I want to write a little more. Kaka must have met </w:t>
      </w:r>
      <w:r>
        <w:rPr>
          <w:rFonts w:ascii="Times" w:hAnsi="Times" w:eastAsia="Times"/>
          <w:b w:val="0"/>
          <w:i w:val="0"/>
          <w:color w:val="000000"/>
          <w:sz w:val="22"/>
        </w:rPr>
        <w:t>Vinoba.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Kailas.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2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Kishorelal G. Mashruwala”, 2-7-1945.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MRIDULA SARABHAI</w:t>
      </w:r>
    </w:p>
    <w:p>
      <w:pPr>
        <w:autoSpaceDN w:val="0"/>
        <w:autoSpaceDE w:val="0"/>
        <w:widowControl/>
        <w:spacing w:line="244" w:lineRule="exact" w:before="10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shall discuss everything when we meet at </w:t>
      </w:r>
      <w:r>
        <w:rPr>
          <w:rFonts w:ascii="Times" w:hAnsi="Times" w:eastAsia="Times"/>
          <w:b w:val="0"/>
          <w:i w:val="0"/>
          <w:color w:val="000000"/>
          <w:sz w:val="22"/>
        </w:rPr>
        <w:t>Sevagram, and get things cleared. You, Bapa and I shall sit together.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person’s originality or creative faculties should never die.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my experience is that one who has the zeal can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>them in whatever situation he or she may be.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we do if you get tired? But, if you really do,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take some rest.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wish to leave here on the 15th and go straight to Seva-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gram. However, you, me and everyone else are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Almighty. We are relieved of all burdens if we surrender even our </w:t>
      </w:r>
      <w:r>
        <w:rPr>
          <w:rFonts w:ascii="Times" w:hAnsi="Times" w:eastAsia="Times"/>
          <w:b w:val="0"/>
          <w:i w:val="0"/>
          <w:color w:val="000000"/>
          <w:sz w:val="22"/>
        </w:rPr>
        <w:t>wishes to Him.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VINOBA BHAVE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VINOBA,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sent me a telegram about your release. Hope you are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for you is ready. Baba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Gokhale are also in it. 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</w:t>
      </w:r>
      <w:r>
        <w:rPr>
          <w:rFonts w:ascii="Times" w:hAnsi="Times" w:eastAsia="Times"/>
          <w:b w:val="0"/>
          <w:i w:val="0"/>
          <w:color w:val="000000"/>
          <w:sz w:val="22"/>
        </w:rPr>
        <w:t>you feel is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May leave here on the 15th.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Mahadeo Moghe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66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RAGHUVIR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RAGHUVIR,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will be good if you can come to Simla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It is likely that I shall leave Simla on the 15th. So, if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come soon. In Case you come I take it that you will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arrangements for stay.</w:t>
      </w:r>
    </w:p>
    <w:p>
      <w:pPr>
        <w:autoSpaceDN w:val="0"/>
        <w:autoSpaceDE w:val="0"/>
        <w:widowControl/>
        <w:spacing w:line="220" w:lineRule="exact" w:before="46" w:after="20"/>
        <w:ind w:left="0" w:right="2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AGHUVIR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NTERNATIONAL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CADEMY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NDIAN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ULTURE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ARASWATI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IHAR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AHORE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S. K. PATIL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PATIL,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message can I send about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can be published? Where is the time?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Bharucha wrote to me in this connection. I gave him a similar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forget me for such things. For the rest, I know the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Sir Pherozeshah Mehta and the services he had rendered,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his ardent admirer.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 . K.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EERA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381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ANDHURST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1845-1915; one of the founders of Indian National Congress. The message </w:t>
      </w:r>
      <w:r>
        <w:rPr>
          <w:rFonts w:ascii="Times" w:hAnsi="Times" w:eastAsia="Times"/>
          <w:b w:val="0"/>
          <w:i w:val="0"/>
          <w:color w:val="000000"/>
          <w:sz w:val="18"/>
        </w:rPr>
        <w:t>was, presumably, for his birth centenary.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SATYAVATI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SATYAVATI,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Neither the country nor the body are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taking the name of the country. Uttering the name of Rama—not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mechanically, but from the heart—saves both the country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if indeed this kind of work has use for the body. Khurshedbehn </w:t>
      </w:r>
      <w:r>
        <w:rPr>
          <w:rFonts w:ascii="Times" w:hAnsi="Times" w:eastAsia="Times"/>
          <w:b w:val="0"/>
          <w:i w:val="0"/>
          <w:color w:val="000000"/>
          <w:sz w:val="22"/>
        </w:rPr>
        <w:t>and Prabhavati are here.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6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ATYAVATIDEVI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UBERCULOSIS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OSPITAL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INGSWAY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SHYAMLAL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6th. I have already sent my consent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Dharmadev Shastri’s scheme.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more information about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Jagadisan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 Bapa has. Much depends on a person’s goodness,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skill. Therefore, if Bapa approves and if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I agree to the doctor being retained on Rs. 125 or Rs. 150, and </w:t>
      </w:r>
      <w:r>
        <w:rPr>
          <w:rFonts w:ascii="Times" w:hAnsi="Times" w:eastAsia="Times"/>
          <w:b w:val="0"/>
          <w:i w:val="0"/>
          <w:color w:val="000000"/>
          <w:sz w:val="22"/>
        </w:rPr>
        <w:t>to the selection of the members of the committee.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HYAMLALJI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ASTURBA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AJAJWADI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Dharmadev Shastri”, 8-7-1945.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N. Jagadisan, who was supervising the leprosy work of the Kasturba </w:t>
      </w:r>
      <w:r>
        <w:rPr>
          <w:rFonts w:ascii="Times" w:hAnsi="Times" w:eastAsia="Times"/>
          <w:b w:val="0"/>
          <w:i w:val="0"/>
          <w:color w:val="000000"/>
          <w:sz w:val="18"/>
        </w:rPr>
        <w:t>Gandhi National Memorial Trust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TELEGRAM TO MOHAMMAD HAMIDULLAH KHAN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2270" w:right="0" w:firstLine="6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12, 1945</w:t>
            </w:r>
          </w:p>
        </w:tc>
      </w:tr>
    </w:tbl>
    <w:p>
      <w:pPr>
        <w:autoSpaceDN w:val="0"/>
        <w:autoSpaceDE w:val="0"/>
        <w:widowControl/>
        <w:spacing w:line="260" w:lineRule="exact" w:before="12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H.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HOPAL</w:t>
      </w:r>
    </w:p>
    <w:p>
      <w:pPr>
        <w:autoSpaceDN w:val="0"/>
        <w:tabs>
          <w:tab w:pos="5810" w:val="left"/>
        </w:tabs>
        <w:autoSpaceDE w:val="0"/>
        <w:widowControl/>
        <w:spacing w:line="3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DETAINING         SHWAIB.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TELEGRAM TO T. PRAKASAM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304"/>
        </w:trPr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WELL.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3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SEVAGRAM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540"/>
        </w:trPr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RAKASAM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12, 1945</w:t>
            </w:r>
          </w:p>
        </w:tc>
      </w:tr>
      <w:tr>
        <w:trPr>
          <w:trHeight w:hRule="exact" w:val="334"/>
        </w:trPr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ADRAS</w:t>
            </w:r>
          </w:p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  <w:tr>
        <w:trPr>
          <w:trHeight w:hRule="exact" w:val="29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</w:tr>
    </w:tbl>
    <w:p>
      <w:pPr>
        <w:autoSpaceDN w:val="0"/>
        <w:tabs>
          <w:tab w:pos="58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MUST.    HOPE      LEAVE     HERE        SUNDAY.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ANANTRAI P. PATTANI</w:t>
      </w:r>
    </w:p>
    <w:p>
      <w:pPr>
        <w:autoSpaceDN w:val="0"/>
        <w:tabs>
          <w:tab w:pos="550" w:val="left"/>
          <w:tab w:pos="5210" w:val="left"/>
          <w:tab w:pos="5890" w:val="left"/>
        </w:tabs>
        <w:autoSpaceDE w:val="0"/>
        <w:widowControl/>
        <w:spacing w:line="266" w:lineRule="exact" w:before="12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12,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ANANTRAI,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along with that of Narahari. I am </w:t>
      </w:r>
      <w:r>
        <w:rPr>
          <w:rFonts w:ascii="Times" w:hAnsi="Times" w:eastAsia="Times"/>
          <w:b w:val="0"/>
          <w:i w:val="0"/>
          <w:color w:val="000000"/>
          <w:sz w:val="22"/>
        </w:rPr>
        <w:t>doing the needful.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NANTRAI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IWAN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AHEB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HAVNAGAR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leader known as “Lion of Andhra”; Chief Minister of composite </w:t>
      </w:r>
      <w:r>
        <w:rPr>
          <w:rFonts w:ascii="Times" w:hAnsi="Times" w:eastAsia="Times"/>
          <w:b w:val="0"/>
          <w:i w:val="0"/>
          <w:color w:val="000000"/>
          <w:sz w:val="18"/>
        </w:rPr>
        <w:t>Madras State; first Chief Minister of Andhra State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NRISINHAPRASAD K. BHATT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NANABHAI,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a copy of a letter addressed to Narahari.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if you can send me the names, I shall consider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inconsultation with Bapa and then send them on to you. Write to me at </w:t>
      </w:r>
      <w:r>
        <w:rPr>
          <w:rFonts w:ascii="Times" w:hAnsi="Times" w:eastAsia="Times"/>
          <w:b w:val="0"/>
          <w:i w:val="0"/>
          <w:color w:val="000000"/>
          <w:sz w:val="22"/>
        </w:rPr>
        <w:t>Sevagram. I hope to leave on the 15th.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later.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6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HATT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AKSHINAMURTI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MBLA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HAVNAGAR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ANANTRAM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ANANTRAM,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assume that you are getting on well. If you </w:t>
      </w:r>
      <w:r>
        <w:rPr>
          <w:rFonts w:ascii="Times" w:hAnsi="Times" w:eastAsia="Times"/>
          <w:b w:val="0"/>
          <w:i w:val="0"/>
          <w:color w:val="000000"/>
          <w:sz w:val="22"/>
        </w:rPr>
        <w:t>keep your word, you will get on still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we shall meet soon.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398. SPEECH AT PRAYER MEETING, SIMLA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1945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referred to the serious inconvenience experienced by his host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 to unruly crowds. Some of them had invaded the house opposite to ‘Manor Ville’,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belonged to Rajkumari Amrit Kaur’s brother and had smashed flower-pots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damaged the railing of the verandah. When checked by the Rani Saheba they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rude to her. All this hurt him deeply. He would have liked to run away. But after 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he went the crowds would go with him. He could not run away from them. He </w:t>
      </w:r>
      <w:r>
        <w:rPr>
          <w:rFonts w:ascii="Times" w:hAnsi="Times" w:eastAsia="Times"/>
          <w:b w:val="0"/>
          <w:i w:val="0"/>
          <w:color w:val="000000"/>
          <w:sz w:val="18"/>
        </w:rPr>
        <w:t>was their servant and he lived to serve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came to the prayers, Gandhiji said, simply to have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them often enough that he was not a mahatma. He was just one of them,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human being. He must, however, confess that he called the name of God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breath of his life and in everything that he did he proceeded with God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hiswitness. But that should not make him a mahatma. Every human being should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claimed he did. That was what distinguished man from beast. Those who came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prayers should at least have decent manners. Even the soldiers in arms observed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 and behaved in an orderly fashion. These who came to pray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manners, not worse. The object of coming to prayers was to praise God 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that, purity of thought was a necessary pre-requisite. If they could not control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minds, they should pray to God that he should enable them to have pure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thoughts at least during prayers. Gradually and with practice they would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>control them at all times.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14-7-1945</w:t>
      </w:r>
    </w:p>
    <w:p>
      <w:pPr>
        <w:autoSpaceDN w:val="0"/>
        <w:autoSpaceDE w:val="0"/>
        <w:widowControl/>
        <w:spacing w:line="292" w:lineRule="exact" w:before="370" w:after="5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TELEGRAM TO BALVANTSINHA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2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4" w:after="0"/>
              <w:ind w:left="2270" w:right="0" w:firstLine="6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13, 1945</w:t>
            </w:r>
          </w:p>
        </w:tc>
      </w:tr>
    </w:tbl>
    <w:p>
      <w:pPr>
        <w:autoSpaceDN w:val="0"/>
        <w:autoSpaceDE w:val="0"/>
        <w:widowControl/>
        <w:spacing w:line="260" w:lineRule="exact" w:before="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ALVANTSINHA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AMARPUR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HURJA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ULANDSHAHR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CHILDREN     SHOULD     JOIN      DELHI      SEVENTEENTH.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in Hindustani.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TELEGRAM TO SATYAN</w:t>
      </w:r>
    </w:p>
    <w:p>
      <w:pPr>
        <w:autoSpaceDN w:val="0"/>
        <w:tabs>
          <w:tab w:pos="5210" w:val="left"/>
          <w:tab w:pos="5890" w:val="left"/>
        </w:tabs>
        <w:autoSpaceDE w:val="0"/>
        <w:widowControl/>
        <w:spacing w:line="260" w:lineRule="exact" w:before="132" w:after="5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14, 1945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ATYANJI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RAKRITI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HIMAVARAM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66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SORRY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GOKHALEJI.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WRITE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SEVAGRAM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FULL</w:t>
            </w:r>
          </w:p>
        </w:tc>
      </w:tr>
      <w:tr>
        <w:trPr>
          <w:trHeight w:hRule="exact" w:val="286"/>
        </w:trPr>
        <w:tc>
          <w:tcPr>
            <w:tcW w:type="dxa" w:w="39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PARTICULARS      BY       DOCTOR      RAJU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930"/>
            <w:vMerge/>
            <w:tcBorders/>
          </w:tcPr>
          <w:p/>
        </w:tc>
        <w:tc>
          <w:tcPr>
            <w:tcW w:type="dxa" w:w="930"/>
            <w:vMerge/>
            <w:tcBorders/>
          </w:tcPr>
          <w:p/>
        </w:tc>
        <w:tc>
          <w:tcPr>
            <w:tcW w:type="dxa" w:w="9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TELEGRAM TO SHAUKATULLAH ANSARI</w:t>
      </w:r>
    </w:p>
    <w:p>
      <w:pPr>
        <w:autoSpaceDN w:val="0"/>
        <w:tabs>
          <w:tab w:pos="5210" w:val="left"/>
          <w:tab w:pos="5890" w:val="left"/>
        </w:tabs>
        <w:autoSpaceDE w:val="0"/>
        <w:widowControl/>
        <w:spacing w:line="260" w:lineRule="exact" w:before="132" w:after="17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14, 1945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OCTOR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HAUKATULLAH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AJPUR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pgSz w:w="9360" w:h="12960"/>
          <w:pgMar w:top="52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GOD     GIVE     YOU    ZOHRA</w:t>
      </w:r>
    </w:p>
    <w:p>
      <w:pPr>
        <w:sectPr>
          <w:type w:val="continuous"/>
          <w:pgSz w:w="9360" w:h="12960"/>
          <w:pgMar w:top="526" w:right="1410" w:bottom="498" w:left="1440" w:header="720" w:footer="720" w:gutter="0"/>
          <w:cols w:num="2" w:equalWidth="0">
            <w:col w:w="2248" w:space="0"/>
            <w:col w:w="426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40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COURAGE     BEAR     LOSS.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LOVE.</w:t>
      </w:r>
    </w:p>
    <w:p>
      <w:pPr>
        <w:sectPr>
          <w:type w:val="nextColumn"/>
          <w:pgSz w:w="9360" w:h="12960"/>
          <w:pgMar w:top="526" w:right="1410" w:bottom="498" w:left="1440" w:header="720" w:footer="720" w:gutter="0"/>
          <w:cols w:num="2" w:equalWidth="0">
            <w:col w:w="2248" w:space="0"/>
            <w:col w:w="42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37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 Raju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death of the addressee’s son.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type w:val="continuous"/>
          <w:pgSz w:w="9360" w:h="12960"/>
          <w:pgMar w:top="52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AMRITLAL V. THAKKAR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BAPA,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to meet you on the 17th.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stay in Delhi only for a few hours. I have not met Bhulabhai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register. I will tell you the reason when we meet.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time to write more.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12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6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APA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‘H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IVAS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INGSWAY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1195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SAMPURNANAND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SAMPURNANAND,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not given enough thought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If khadi workers are pure, khadi work will not become static.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very little khadi. Make a thorough study of the theory </w:t>
      </w:r>
      <w:r>
        <w:rPr>
          <w:rFonts w:ascii="Times" w:hAnsi="Times" w:eastAsia="Times"/>
          <w:b w:val="0"/>
          <w:i w:val="0"/>
          <w:color w:val="000000"/>
          <w:sz w:val="22"/>
        </w:rPr>
        <w:t>and practice of khadi.</w:t>
      </w:r>
    </w:p>
    <w:p>
      <w:pPr>
        <w:autoSpaceDN w:val="0"/>
        <w:autoSpaceDE w:val="0"/>
        <w:widowControl/>
        <w:spacing w:line="220" w:lineRule="exact" w:before="46" w:after="302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AMPURNANAND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ALPADEVI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ANARAS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542" w:space="0"/>
            <w:col w:w="297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542" w:space="0"/>
            <w:col w:w="297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Sampurnanand Collection.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India. Also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INTERVIEW TO SAILENDRA NATH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CHATTOPADHYAYA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July 15,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 even more essential for the well-being of the soul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food for the maintenance of the body. It becomes necessary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food on occasions in order to benefit the body. But prayer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abandoned. If we provide food for the body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perishable, then, surely, it is our primary duty to provide food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which is imperishable and such sustenance is found in prayer. </w:t>
      </w:r>
      <w:r>
        <w:rPr>
          <w:rFonts w:ascii="Times" w:hAnsi="Times" w:eastAsia="Times"/>
          <w:b w:val="0"/>
          <w:i w:val="0"/>
          <w:color w:val="000000"/>
          <w:sz w:val="22"/>
        </w:rPr>
        <w:t>The real meaning of prayer is devoted worship.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CHATTOPADHYAYA</w:t>
      </w:r>
      <w:r>
        <w:rPr>
          <w:rFonts w:ascii="Times" w:hAnsi="Times" w:eastAsia="Times"/>
          <w:b w:val="0"/>
          <w:i w:val="0"/>
          <w:color w:val="000000"/>
          <w:sz w:val="18"/>
        </w:rPr>
        <w:t>: Why do you never look at your face in a looking-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glass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Since everyone who meets me sees my face, what need</w:t>
      </w:r>
    </w:p>
    <w:p>
      <w:pPr>
        <w:autoSpaceDN w:val="0"/>
        <w:autoSpaceDE w:val="0"/>
        <w:widowControl/>
        <w:spacing w:line="294" w:lineRule="exact" w:before="0" w:after="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there for me to employ a mirror?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7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India.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Why do you not use a thick mattress?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do all I can to merge myself into the poor millions of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do you always travel third class on the railway?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answer to this is embodied in the above.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not take salt and spices with your food?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take anything which is not essential for my bodily </w:t>
      </w:r>
      <w:r>
        <w:rPr>
          <w:rFonts w:ascii="Times" w:hAnsi="Times" w:eastAsia="Times"/>
          <w:b w:val="0"/>
          <w:i w:val="0"/>
          <w:color w:val="000000"/>
          <w:sz w:val="22"/>
        </w:rPr>
        <w:t>needs?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17-7-1945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TELEGRAM TO BALVANTSINHA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1945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ALVANTSINHA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AMARPUR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8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JOIN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NIZAMUDDIN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SPECIAL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STARTING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TWELVE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NOON        SEVENTEENTH.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United Press of India who had asked Gandhiji “as to what he gained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his regular prayers and why he laid such stress on prayer”.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Simla, July 15”.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TELEGRAM TO A. G. TENDULKAR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15,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G. T</w:t>
      </w:r>
      <w:r>
        <w:rPr>
          <w:rFonts w:ascii="Times" w:hAnsi="Times" w:eastAsia="Times"/>
          <w:b w:val="0"/>
          <w:i w:val="0"/>
          <w:color w:val="000000"/>
          <w:sz w:val="16"/>
        </w:rPr>
        <w:t>ENDULKAR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4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INDU’S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SAKE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SEVAGRAM     AFTER      TWENTIETH.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LORD WAVELL</w:t>
      </w:r>
    </w:p>
    <w:p>
      <w:pPr>
        <w:autoSpaceDN w:val="0"/>
        <w:autoSpaceDE w:val="0"/>
        <w:widowControl/>
        <w:spacing w:line="244" w:lineRule="exact" w:before="148" w:after="0"/>
        <w:ind w:left="5210" w:right="0" w:hanging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>’,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 of the 14th instant. It gladdens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 have appreciated my effort to advance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As you perhaps know, I have arranged to leave here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from Kalka will carry me to Wardha by the kind courtesy of </w:t>
      </w:r>
      <w:r>
        <w:rPr>
          <w:rFonts w:ascii="Times" w:hAnsi="Times" w:eastAsia="Times"/>
          <w:b w:val="0"/>
          <w:i w:val="0"/>
          <w:color w:val="000000"/>
          <w:sz w:val="22"/>
        </w:rPr>
        <w:t>the authorities concerned.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grieves me to think that the conference which began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and so hopefully should have ended in apparent failure—due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exactly, as it would seem, to the same cause as before. This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the blame on your own shoulders.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world will think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 India certainly does.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hide from you the suspicion that the deeper cause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reluctance of the official world to part with power,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passing of the virtual control into the hands of their erstwhile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would have meant.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what a pity that the moral height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British, if not even the Allied Powers, would have occupied by the suc-</w:t>
      </w:r>
      <w:r>
        <w:rPr>
          <w:rFonts w:ascii="Times" w:hAnsi="Times" w:eastAsia="Times"/>
          <w:b w:val="0"/>
          <w:i w:val="0"/>
          <w:color w:val="000000"/>
          <w:sz w:val="22"/>
        </w:rPr>
        <w:t>cess of the conference cannot be theirs, at any rate, for the time being.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close this without a reminder about the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Your passing remark that it was one of ordinary dacoity, </w:t>
      </w:r>
      <w:r>
        <w:rPr>
          <w:rFonts w:ascii="Times" w:hAnsi="Times" w:eastAsia="Times"/>
          <w:b w:val="0"/>
          <w:i w:val="0"/>
          <w:color w:val="000000"/>
          <w:sz w:val="22"/>
        </w:rPr>
        <w:t>calling for the heavy hand of law, disturbed me. This was not such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 had announced the failure of the conference at its final sitting on </w:t>
      </w:r>
      <w:r>
        <w:rPr>
          <w:rFonts w:ascii="Times" w:hAnsi="Times" w:eastAsia="Times"/>
          <w:b w:val="0"/>
          <w:i w:val="0"/>
          <w:color w:val="000000"/>
          <w:sz w:val="18"/>
        </w:rPr>
        <w:t>July 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dacoity. The young man who is under sentence of death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dacoit. He is a misled Congressman under twenty-five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(I think.) with a young wife of twenty years. I do hope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death sentences will be commuted to life sentences. It seems tobe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demand of humanity, if not also of high politics.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30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sectPr>
          <w:type w:val="continuous"/>
          <w:pgSz w:w="9360" w:h="12960"/>
          <w:pgMar w:top="524" w:right="1412" w:bottom="498" w:left="1440" w:header="720" w:footer="720" w:gutter="0"/>
          <w:cols w:num="2" w:equalWidth="0">
            <w:col w:w="3428" w:space="0"/>
            <w:col w:w="307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98" w:left="1440" w:header="720" w:footer="720" w:gutter="0"/>
          <w:cols w:num="2" w:equalWidth="0">
            <w:col w:w="3428" w:space="0"/>
            <w:col w:w="307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1944-47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29-30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408. SPEECH READ OUT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15,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my last day here. Tomorrow I shall be leaving Simla.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all patiently one after another want to give something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I am here. Those who want my autograph will have it.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test, how quiet you can be. I know that you have been kind to </w:t>
      </w:r>
      <w:r>
        <w:rPr>
          <w:rFonts w:ascii="Times" w:hAnsi="Times" w:eastAsia="Times"/>
          <w:b w:val="0"/>
          <w:i w:val="0"/>
          <w:color w:val="000000"/>
          <w:sz w:val="22"/>
        </w:rPr>
        <w:t>me. Now those who want to give may do so.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M.M.U./24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on July 18, the Viceroy said: ‘‘The case is a serious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dacoity with murder in which Mahendra Chowdhury was found guilty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Additional Sessions Judge of Monghyr on evidence which appears to me conclusive.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sentence of death . . . was confirmed by the High Court . . . Privy Council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rejected an application for special appeal. I cannot find anything. . . to suggest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Mahendra Chowdhury is a political offender . . . I have decided that the law must take </w:t>
      </w:r>
      <w:r>
        <w:rPr>
          <w:rFonts w:ascii="Times" w:hAnsi="Times" w:eastAsia="Times"/>
          <w:b w:val="0"/>
          <w:i w:val="0"/>
          <w:color w:val="000000"/>
          <w:sz w:val="18"/>
        </w:rPr>
        <w:t>its course.”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observing silence.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type w:val="continuous"/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SHANTA PATEL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I am writing this after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prayer. Address your reply at Sevagram.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remained as crazy after becoming a communist and a </w:t>
      </w:r>
      <w:r>
        <w:rPr>
          <w:rFonts w:ascii="Times" w:hAnsi="Times" w:eastAsia="Times"/>
          <w:b w:val="0"/>
          <w:i w:val="0"/>
          <w:color w:val="000000"/>
          <w:sz w:val="22"/>
        </w:rPr>
        <w:t>mother as you were as a child.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Ashram has boycotted you? Where is the Ashram?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boycotted you? Many communists have stayed with me.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you also can stay. You know that Jayanti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stayed with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I have received many complaints, but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acted on any of them. I am in correspondence with the Secr-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had asked me for my permission to publish the letters and I </w:t>
      </w:r>
      <w:r>
        <w:rPr>
          <w:rFonts w:ascii="Times" w:hAnsi="Times" w:eastAsia="Times"/>
          <w:b w:val="0"/>
          <w:i w:val="0"/>
          <w:color w:val="000000"/>
          <w:sz w:val="22"/>
        </w:rPr>
        <w:t>have granted it. Whether he has published them or not I do not know.</w:t>
      </w:r>
    </w:p>
    <w:p>
      <w:pPr>
        <w:autoSpaceDN w:val="0"/>
        <w:tabs>
          <w:tab w:pos="550" w:val="left"/>
          <w:tab w:pos="28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taken no step. There has been no </w:t>
      </w:r>
      <w:r>
        <w:rPr>
          <w:rFonts w:ascii="Times" w:hAnsi="Times" w:eastAsia="Times"/>
          <w:b w:val="0"/>
          <w:i w:val="0"/>
          <w:color w:val="000000"/>
          <w:sz w:val="22"/>
        </w:rPr>
        <w:t>time to consider the matter.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Jawaharlalji goes against them, all the communists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up and think. For he has a soft corner for the Party but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anything unworthy. I myself have not been able to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decision. I have received quite a few complaints. I have sent them </w:t>
      </w:r>
      <w:r>
        <w:rPr>
          <w:rFonts w:ascii="Times" w:hAnsi="Times" w:eastAsia="Times"/>
          <w:b w:val="0"/>
          <w:i w:val="0"/>
          <w:color w:val="000000"/>
          <w:sz w:val="22"/>
        </w:rPr>
        <w:t>to the Head office.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your letter without thinking. If you calm down </w:t>
      </w:r>
      <w:r>
        <w:rPr>
          <w:rFonts w:ascii="Times" w:hAnsi="Times" w:eastAsia="Times"/>
          <w:b w:val="0"/>
          <w:i w:val="0"/>
          <w:color w:val="000000"/>
          <w:sz w:val="22"/>
        </w:rPr>
        <w:t>and think before writing, you can help the communist cause.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must learn to distinguish between communism and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nists. Besides, Marx stands for one thing, Lenin for another and Stalin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third. The followers of the last are again divided into two groups.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is one thing, Gandhism is another and Gandhi-ites are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There are always, and will remain, such differences. Immature </w:t>
      </w:r>
      <w:r>
        <w:rPr>
          <w:rFonts w:ascii="Times" w:hAnsi="Times" w:eastAsia="Times"/>
          <w:b w:val="0"/>
          <w:i w:val="0"/>
          <w:color w:val="000000"/>
          <w:sz w:val="22"/>
        </w:rPr>
        <w:t>people may identify themselves with one or the other group.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6639. Also C.W. 4287.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Shanta Patel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Jayanti Parekh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C. Joshi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P.C. Joshi”, 3-5-1945.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Working Committee. It, however, at its meeting in September,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appointed a sub-committee, consisting of Jawaharlal Nehru, G. B. Pant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Vallabhbhai Patel to go into the charges against the Congress members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Communist Party.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KANU GANDHI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1945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KANAIYO,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prayer I am writing a few letters. This is one of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do anything at this end for the present. We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leave.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all your letters. The last was that of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that you wanted to join me on my tours. That was my wish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to forbear. As my stay was to be a prolonged one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you. That would not have been proper. I had engaged you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work. It seems you have not been very successful at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tell me about it when we meet. If you have to go to Rajkot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go. But finish Narandas’s work first. If there is anything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it will be only after that and then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me on my tour. Is it possible that the king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monkeys is not wanted? Convey my blessings to the sage and his wife.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HANTI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UMAR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CINDIA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GOPE GURBUXANI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1945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GURBUXANI,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talk with Rajkumari about you two.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speak to her. I do not like Vimala being so dumb. She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nor writes anything. I wonder if you are exercising any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her. It should not be so. The path of truth should be followed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mecha-nically but with understanding. Only then can man make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consciously try to limit your expenses.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at Sevagram.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1317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allusion is to the legendary Hanuman known for his loyalty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1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“A THOUGHT THE DAY”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2" w:lineRule="exact" w:before="54" w:after="0"/>
        <w:ind w:left="550" w:right="0" w:firstLine="458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25, 1945 </w:t>
      </w:r>
      <w:r>
        <w:rPr>
          <w:rFonts w:ascii="Times" w:hAnsi="Times" w:eastAsia="Times"/>
          <w:b w:val="0"/>
          <w:i w:val="0"/>
          <w:color w:val="000000"/>
          <w:sz w:val="22"/>
        </w:rPr>
        <w:t>A man does not become a satyagrahi by styling himself as such.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observance of pure truth alone makes him a satyagrahi.</w:t>
      </w:r>
    </w:p>
    <w:p>
      <w:pPr>
        <w:autoSpaceDN w:val="0"/>
        <w:autoSpaceDE w:val="0"/>
        <w:widowControl/>
        <w:spacing w:line="25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26,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that unclean which appears to the eye as unclean?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even a little dirt on what is white, we feel annoyed; </w:t>
      </w:r>
      <w:r>
        <w:rPr>
          <w:rFonts w:ascii="Times" w:hAnsi="Times" w:eastAsia="Times"/>
          <w:b w:val="0"/>
          <w:i w:val="0"/>
          <w:color w:val="000000"/>
          <w:sz w:val="22"/>
        </w:rPr>
        <w:t>but the black may have any amount of dirt on it and we care not at all!</w:t>
      </w:r>
    </w:p>
    <w:p>
      <w:pPr>
        <w:autoSpaceDN w:val="0"/>
        <w:autoSpaceDE w:val="0"/>
        <w:widowControl/>
        <w:spacing w:line="260" w:lineRule="exact" w:before="1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27,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 the black impure and the white pure. But black, in </w:t>
      </w:r>
      <w:r>
        <w:rPr>
          <w:rFonts w:ascii="Times" w:hAnsi="Times" w:eastAsia="Times"/>
          <w:b w:val="0"/>
          <w:i w:val="0"/>
          <w:color w:val="000000"/>
          <w:sz w:val="22"/>
        </w:rPr>
        <w:t>its natural setting, is as much a virtue; as white, out of place, is a vice.</w:t>
      </w:r>
    </w:p>
    <w:p>
      <w:pPr>
        <w:autoSpaceDN w:val="0"/>
        <w:autoSpaceDE w:val="0"/>
        <w:widowControl/>
        <w:spacing w:line="260" w:lineRule="exact" w:before="1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28,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strange that one who claims not to fear death fears it the </w:t>
      </w:r>
      <w:r>
        <w:rPr>
          <w:rFonts w:ascii="Times" w:hAnsi="Times" w:eastAsia="Times"/>
          <w:b w:val="0"/>
          <w:i w:val="0"/>
          <w:color w:val="000000"/>
          <w:sz w:val="22"/>
        </w:rPr>
        <w:t>most, and seeks every means to avoid it!</w:t>
      </w:r>
    </w:p>
    <w:p>
      <w:pPr>
        <w:autoSpaceDN w:val="0"/>
        <w:autoSpaceDE w:val="0"/>
        <w:widowControl/>
        <w:spacing w:line="25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29,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son’s obeisance to his parents is undoubtedly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What homage, then, must we pay to Him who is the Eternal </w:t>
      </w:r>
      <w:r>
        <w:rPr>
          <w:rFonts w:ascii="Times" w:hAnsi="Times" w:eastAsia="Times"/>
          <w:b w:val="0"/>
          <w:i w:val="0"/>
          <w:color w:val="000000"/>
          <w:sz w:val="22"/>
        </w:rPr>
        <w:t>Father of us all? Prayer may not be interpreted here in a narrow sense.</w:t>
      </w:r>
    </w:p>
    <w:p>
      <w:pPr>
        <w:autoSpaceDN w:val="0"/>
        <w:autoSpaceDE w:val="0"/>
        <w:widowControl/>
        <w:spacing w:line="25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1945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 Thought for Today,’, published in today’s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me. Its purport is: “Believe in Truth, think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Truth. Howsoever triumphant untruth may seem to be, it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prevail against Truth.”</w:t>
      </w:r>
    </w:p>
    <w:p>
      <w:pPr>
        <w:autoSpaceDN w:val="0"/>
        <w:autoSpaceDE w:val="0"/>
        <w:widowControl/>
        <w:spacing w:line="220" w:lineRule="exact" w:before="4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Originally written in Hindi, these ‘thoughts, were translated and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this title by Anand T. Hingorani, who explains in the Preface that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of his wife, Vidya, on July 20, 1943, during his eight week stay in Sevagram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September 30, 1944, Gandhiji would greet him “every morning,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. . . speak words of sympathy and solace, and . . . write down something . . .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meditate upon. . . . From October 13, 1944, onwards he wrote continuously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fortnight, and then off and on. . . .” Before leaving Sevagram for nature cure treatment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Bhimavaram, Hingorani had requested Gandhiji to write something for him daily,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Gandhiji began to do from November 20, 1944,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June 1946,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Hingorani sought Gandhiji’s permission to publish the ‘thoughts, in a book form,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remarked: “What is there about them that you are so keen on publishing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them? If, however, you wish to publish them, do so after my death. Such writings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never published during the lifetime of their authors. Who knows, I may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able to live up to what I have written ! But if I live up to it till the last breath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life, then alone will it be worthwhile to publish these thoughts.” Gandhiji,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discontinued the practice by the end of 1946, as he put it, “for the sake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Noakhali mission, I renounced practically everything . . . gave up the Ashram, all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companions and even writing for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Harijan. . . 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64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hypocrisy, even if there is something good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do not go there even for the sake of picking up that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If you do, it could be co-operation with evil which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 throw away milk if there is poison in it, so must we </w:t>
      </w:r>
      <w:r>
        <w:rPr>
          <w:rFonts w:ascii="Times" w:hAnsi="Times" w:eastAsia="Times"/>
          <w:b w:val="0"/>
          <w:i w:val="0"/>
          <w:color w:val="000000"/>
          <w:sz w:val="22"/>
        </w:rPr>
        <w:t>reject any good which has got the poison of hypocrisy mixed with it.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66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3,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Confucius: “In a well-ordered State, progress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measured in terms of wealth. The purity of the People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leaders alone constitutes the true wealth of the nation.”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4,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are of two kinds: one kind elevates, the other debases.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constantly reflect over this and learn to distinguish one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other.</w:t>
      </w:r>
    </w:p>
    <w:p>
      <w:pPr>
        <w:autoSpaceDN w:val="0"/>
        <w:autoSpaceDE w:val="0"/>
        <w:widowControl/>
        <w:spacing w:line="262" w:lineRule="exact" w:before="1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5,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only others can see a man’s back while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>cannot, we too cannot see our own errors.</w:t>
      </w:r>
    </w:p>
    <w:p>
      <w:pPr>
        <w:autoSpaceDN w:val="0"/>
        <w:autoSpaceDE w:val="0"/>
        <w:widowControl/>
        <w:spacing w:line="28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6,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death, in every case, a release from too much suffering? If </w:t>
      </w:r>
      <w:r>
        <w:rPr>
          <w:rFonts w:ascii="Times" w:hAnsi="Times" w:eastAsia="Times"/>
          <w:b w:val="0"/>
          <w:i w:val="0"/>
          <w:color w:val="000000"/>
          <w:sz w:val="22"/>
        </w:rPr>
        <w:t>so, why lament when it comes?</w:t>
      </w:r>
    </w:p>
    <w:p>
      <w:pPr>
        <w:autoSpaceDN w:val="0"/>
        <w:tabs>
          <w:tab w:pos="5310" w:val="left"/>
        </w:tabs>
        <w:autoSpaceDE w:val="0"/>
        <w:widowControl/>
        <w:spacing w:line="28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7, 1945 </w:t>
      </w:r>
      <w:r>
        <w:rPr>
          <w:rFonts w:ascii="Times" w:hAnsi="Times" w:eastAsia="Times"/>
          <w:b w:val="0"/>
          <w:i w:val="0"/>
          <w:color w:val="000000"/>
          <w:sz w:val="22"/>
        </w:rPr>
        <w:t>Life is likened to a rose; because life, too, is full of thorns.</w:t>
      </w:r>
    </w:p>
    <w:p>
      <w:pPr>
        <w:autoSpaceDN w:val="0"/>
        <w:autoSpaceDE w:val="0"/>
        <w:widowControl/>
        <w:spacing w:line="262" w:lineRule="exact" w:before="1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8,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Verily, there should be only one fear—the fear of doing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mean or untrue.</w:t>
      </w:r>
    </w:p>
    <w:p>
      <w:pPr>
        <w:autoSpaceDN w:val="0"/>
        <w:autoSpaceDE w:val="0"/>
        <w:widowControl/>
        <w:spacing w:line="270" w:lineRule="exact" w:before="8" w:after="4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away.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Slipshod work is like half-baked bread, fit only to be thrown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10,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it that man is afraid of speaking and practising truth, not </w:t>
      </w:r>
      <w:r>
        <w:rPr>
          <w:rFonts w:ascii="Times" w:hAnsi="Times" w:eastAsia="Times"/>
          <w:b w:val="0"/>
          <w:i w:val="0"/>
          <w:color w:val="000000"/>
          <w:sz w:val="22"/>
        </w:rPr>
        <w:t>untruth?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11,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English saying, which is true, that “cowards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times before their death”. As I have often said, death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deliverance from pain and suffering. Fear serves only to </w:t>
      </w:r>
      <w:r>
        <w:rPr>
          <w:rFonts w:ascii="Times" w:hAnsi="Times" w:eastAsia="Times"/>
          <w:b w:val="0"/>
          <w:i w:val="0"/>
          <w:color w:val="000000"/>
          <w:sz w:val="22"/>
        </w:rPr>
        <w:t>accentuate suffering and makes one’s condition pitiable.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whatever name God be called, if there be godly attributes, we </w:t>
      </w:r>
      <w:r>
        <w:rPr>
          <w:rFonts w:ascii="Times" w:hAnsi="Times" w:eastAsia="Times"/>
          <w:b w:val="0"/>
          <w:i w:val="0"/>
          <w:color w:val="000000"/>
          <w:sz w:val="22"/>
        </w:rPr>
        <w:t>must surely bow to Him.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40" w:lineRule="exact" w:before="54" w:after="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what should God be like? Passionless and Formless,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repository of all attributes and yet be wholly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attributes. Why should God then be of masculine gender?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 question of grammar. The God of our conception, being </w:t>
      </w:r>
      <w:r>
        <w:rPr>
          <w:rFonts w:ascii="Times" w:hAnsi="Times" w:eastAsia="Times"/>
          <w:b w:val="0"/>
          <w:i w:val="0"/>
          <w:color w:val="000000"/>
          <w:sz w:val="22"/>
        </w:rPr>
        <w:t>formless, is neither male nor female.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rules.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0" w:right="0" w:firstLine="464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May 14, 1945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breach of one rule inevitably leads to the breach of other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rejoice in happiness is to invite misery. Real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>springs from sorrow and suffering.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contrived but genuine laughter is true eloquence,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than speech.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contentment that accrues to man as a result of leading a </w:t>
      </w:r>
      <w:r>
        <w:rPr>
          <w:rFonts w:ascii="Times" w:hAnsi="Times" w:eastAsia="Times"/>
          <w:b w:val="0"/>
          <w:i w:val="0"/>
          <w:color w:val="000000"/>
          <w:sz w:val="22"/>
        </w:rPr>
        <w:t>regular life, promotes his health and longevity.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devours man completely. The truth of this can be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>by everyone every moment.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modesty and humility nourish man and </w:t>
      </w:r>
      <w:r>
        <w:rPr>
          <w:rFonts w:ascii="Times" w:hAnsi="Times" w:eastAsia="Times"/>
          <w:b w:val="0"/>
          <w:i w:val="0"/>
          <w:color w:val="000000"/>
          <w:sz w:val="22"/>
        </w:rPr>
        <w:t>make for his growth.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minute that runs to waste is irrecoverable. Yet, knowing </w:t>
      </w:r>
      <w:r>
        <w:rPr>
          <w:rFonts w:ascii="Times" w:hAnsi="Times" w:eastAsia="Times"/>
          <w:b w:val="0"/>
          <w:i w:val="0"/>
          <w:color w:val="000000"/>
          <w:sz w:val="22"/>
        </w:rPr>
        <w:t>this, how much time we waste!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needless word is also a violation of truth. That is why the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of truth becomes easier by observing silence.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ship without direction or destination, labour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>ideal is fruitless.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1945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by which a railway train moves, an aeroplane flies </w:t>
      </w:r>
      <w:r>
        <w:rPr>
          <w:rFonts w:ascii="Times" w:hAnsi="Times" w:eastAsia="Times"/>
          <w:b w:val="0"/>
          <w:i w:val="0"/>
          <w:color w:val="000000"/>
          <w:sz w:val="22"/>
        </w:rPr>
        <w:t>and man lives, is Divine Power, by whatsoever name one may call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 is not moved by the steam engine; the aeroplane is not flown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motor; nor does man live by the mere mechanical functioning </w:t>
      </w:r>
      <w:r>
        <w:rPr>
          <w:rFonts w:ascii="Times" w:hAnsi="Times" w:eastAsia="Times"/>
          <w:b w:val="0"/>
          <w:i w:val="0"/>
          <w:color w:val="000000"/>
          <w:sz w:val="22"/>
        </w:rPr>
        <w:t>of his heart.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“Sweet are the fruits of equanimity”—the truth of this is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experienced every moment.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1945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vast difference between obstinacy and steadfastness.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seek to foist one’s view on others is obstinacy;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steadfastness is that whereby we voluntarily impose something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which results in bringing others round to the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>of our view of their own free will.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1945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a man do when there is much work and little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it in? He should have patience, do what he believes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and leave the rest to God. If God grants life, the arrear can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up some other day.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1945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off my spectacles to wash my face. I had intended to pick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 later, but forgot to do so. Why? Because something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engrossed my attention and so I became negligent. This is called </w:t>
      </w:r>
      <w:r>
        <w:rPr>
          <w:rFonts w:ascii="Times" w:hAnsi="Times" w:eastAsia="Times"/>
          <w:b w:val="0"/>
          <w:i w:val="0"/>
          <w:color w:val="000000"/>
          <w:sz w:val="22"/>
        </w:rPr>
        <w:t>disorganization which is a dangerous thing.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is ashamed when he does something wrong. But when he </w:t>
      </w:r>
      <w:r>
        <w:rPr>
          <w:rFonts w:ascii="Times" w:hAnsi="Times" w:eastAsia="Times"/>
          <w:b w:val="0"/>
          <w:i w:val="0"/>
          <w:color w:val="000000"/>
          <w:sz w:val="22"/>
        </w:rPr>
        <w:t>does something good, he wishes to let it be known. Why?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Envy devours him who harbours it. He who is the object of envy </w:t>
      </w:r>
      <w:r>
        <w:rPr>
          <w:rFonts w:ascii="Times" w:hAnsi="Times" w:eastAsia="Times"/>
          <w:b w:val="0"/>
          <w:i w:val="0"/>
          <w:color w:val="000000"/>
          <w:sz w:val="22"/>
        </w:rPr>
        <w:t>remains unaffected, perhaps even unaware of it.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1945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opposite of envy is generosity. Generosity does not allow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envious of anyone. On the contrary, if we find virtue in anyone, </w:t>
      </w:r>
      <w:r>
        <w:rPr>
          <w:rFonts w:ascii="Times" w:hAnsi="Times" w:eastAsia="Times"/>
          <w:b w:val="0"/>
          <w:i w:val="0"/>
          <w:color w:val="000000"/>
          <w:sz w:val="22"/>
        </w:rPr>
        <w:t>we appreciate it and even profit by it.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1945</w:t>
      </w:r>
    </w:p>
    <w:p>
      <w:pPr>
        <w:autoSpaceDN w:val="0"/>
        <w:autoSpaceDE w:val="0"/>
        <w:widowControl/>
        <w:spacing w:line="294" w:lineRule="exact" w:before="0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moment I observe how man deceives himself.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 who wants to please all, will please none.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1, 1945</w:t>
            </w:r>
          </w:p>
        </w:tc>
      </w:tr>
    </w:tbl>
    <w:p>
      <w:pPr>
        <w:autoSpaceDN w:val="0"/>
        <w:autoSpaceDE w:val="0"/>
        <w:widowControl/>
        <w:spacing w:line="270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God that we have to please. If we praise, we should praise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 only. Then shall we become free of all worry and botheration.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1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we please God, how praise Him? By serving His </w:t>
      </w:r>
      <w:r>
        <w:rPr>
          <w:rFonts w:ascii="Times" w:hAnsi="Times" w:eastAsia="Times"/>
          <w:b w:val="0"/>
          <w:i w:val="0"/>
          <w:color w:val="000000"/>
          <w:sz w:val="22"/>
        </w:rPr>
        <w:t>creature—man.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1945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as a matter of habit, a man knows not what he speaks,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time that he got rid of that habit either by muffling his mouth or </w:t>
      </w:r>
      <w:r>
        <w:rPr>
          <w:rFonts w:ascii="Times" w:hAnsi="Times" w:eastAsia="Times"/>
          <w:b w:val="0"/>
          <w:i w:val="0"/>
          <w:color w:val="000000"/>
          <w:sz w:val="22"/>
        </w:rPr>
        <w:t>even by sealing his lips.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Jane 5, 1945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is of various kinds—good, bad and feasible. The mind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harbour only that which is good and possible of realiza-</w:t>
      </w:r>
      <w:r>
        <w:rPr>
          <w:rFonts w:ascii="Times" w:hAnsi="Times" w:eastAsia="Times"/>
          <w:b w:val="0"/>
          <w:i w:val="0"/>
          <w:color w:val="000000"/>
          <w:sz w:val="22"/>
        </w:rPr>
        <w:t>tion.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1945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people interpret the Shastras (religious scriptures)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differently. The right course is to follow in practice that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appeals to us as basically sound even if it can be proved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grammatically unsound, provided, however, that our interpretation is </w:t>
      </w:r>
      <w:r>
        <w:rPr>
          <w:rFonts w:ascii="Times" w:hAnsi="Times" w:eastAsia="Times"/>
          <w:b w:val="0"/>
          <w:i w:val="0"/>
          <w:color w:val="000000"/>
          <w:sz w:val="22"/>
        </w:rPr>
        <w:t>not opposed to morality and that it makes for self-restraint.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1945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untruthful person leaves many a loophole for himself.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escapes through one or the other, he thinks he is very clever! </w:t>
      </w:r>
      <w:r>
        <w:rPr>
          <w:rFonts w:ascii="Times" w:hAnsi="Times" w:eastAsia="Times"/>
          <w:b w:val="0"/>
          <w:i w:val="0"/>
          <w:color w:val="000000"/>
          <w:sz w:val="22"/>
        </w:rPr>
        <w:t>In fact, by doing so, he only digs pitfalls for himself.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1945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man of Truth, on the other hand, plugs all loopholes; or rath-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 for him, it may be said, there is neither a wall nor any holes. He can </w:t>
      </w:r>
      <w:r>
        <w:rPr>
          <w:rFonts w:ascii="Times" w:hAnsi="Times" w:eastAsia="Times"/>
          <w:b w:val="0"/>
          <w:i w:val="0"/>
          <w:color w:val="000000"/>
          <w:sz w:val="22"/>
        </w:rPr>
        <w:t>walk even blindfold on the right path and never does he fall into a pit.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1945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Non-attachment is difficult of attainment, as some say. So it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not the things we need always difficult to obtain?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put in a sustained and determined effort that what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easy.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1945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Drops make the ocean, the reason being that there is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cohesion and co-operation among the drops. The same law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beings.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conceal ignorance is to increase it. An honest confession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it, however, gives ground for the hope that it will diminish.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learnt by rote is of as little value as the parrot’s </w:t>
      </w:r>
      <w:r>
        <w:rPr>
          <w:rFonts w:ascii="Times" w:hAnsi="Times" w:eastAsia="Times"/>
          <w:b w:val="0"/>
          <w:i w:val="0"/>
          <w:color w:val="000000"/>
          <w:sz w:val="22"/>
        </w:rPr>
        <w:t>recitation of Ramanama.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2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13,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foregoing is correct and borne out by experience,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that knowledge that sinks deep, and becomes part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is capable of transforming man, provided, however,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is self-knowledge.</w:t>
      </w:r>
    </w:p>
    <w:p>
      <w:pPr>
        <w:autoSpaceDN w:val="0"/>
        <w:autoSpaceDE w:val="0"/>
        <w:widowControl/>
        <w:spacing w:line="260" w:lineRule="exact" w:before="1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14,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man does anything, and regrets it afterwards, it shows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has not done it with due deliberation but under compulsion.</w:t>
      </w:r>
    </w:p>
    <w:p>
      <w:pPr>
        <w:autoSpaceDN w:val="0"/>
        <w:autoSpaceDE w:val="0"/>
        <w:widowControl/>
        <w:spacing w:line="260" w:lineRule="exact" w:before="1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15,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Non-attachment is put to real test only when there is full scope </w:t>
      </w:r>
      <w:r>
        <w:rPr>
          <w:rFonts w:ascii="Times" w:hAnsi="Times" w:eastAsia="Times"/>
          <w:b w:val="0"/>
          <w:i w:val="0"/>
          <w:color w:val="000000"/>
          <w:sz w:val="22"/>
        </w:rPr>
        <w:t>for our attachment to something.</w:t>
      </w:r>
    </w:p>
    <w:p>
      <w:pPr>
        <w:autoSpaceDN w:val="0"/>
        <w:autoSpaceDE w:val="0"/>
        <w:widowControl/>
        <w:spacing w:line="260" w:lineRule="exact" w:before="1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16,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man’s habit to forget his own faults and see those of others. </w:t>
      </w:r>
      <w:r>
        <w:rPr>
          <w:rFonts w:ascii="Times" w:hAnsi="Times" w:eastAsia="Times"/>
          <w:b w:val="0"/>
          <w:i w:val="0"/>
          <w:color w:val="000000"/>
          <w:sz w:val="22"/>
        </w:rPr>
        <w:t>This naturally brings him disappointment in the end.</w:t>
      </w:r>
    </w:p>
    <w:p>
      <w:pPr>
        <w:autoSpaceDN w:val="0"/>
        <w:autoSpaceDE w:val="0"/>
        <w:widowControl/>
        <w:spacing w:line="262" w:lineRule="exact" w:before="1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17,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faith in God should be the easiest thing in the world, yet </w:t>
      </w:r>
      <w:r>
        <w:rPr>
          <w:rFonts w:ascii="Times" w:hAnsi="Times" w:eastAsia="Times"/>
          <w:b w:val="0"/>
          <w:i w:val="0"/>
          <w:color w:val="000000"/>
          <w:sz w:val="22"/>
        </w:rPr>
        <w:t>it appears to be the most difficult.</w:t>
      </w:r>
    </w:p>
    <w:p>
      <w:pPr>
        <w:autoSpaceDN w:val="0"/>
        <w:autoSpaceDE w:val="0"/>
        <w:widowControl/>
        <w:spacing w:line="28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18,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cause of most of our misunderstandings lies in distrust, </w:t>
      </w:r>
      <w:r>
        <w:rPr>
          <w:rFonts w:ascii="Times" w:hAnsi="Times" w:eastAsia="Times"/>
          <w:b w:val="0"/>
          <w:i w:val="0"/>
          <w:color w:val="000000"/>
          <w:sz w:val="22"/>
        </w:rPr>
        <w:t>and the root cause of this distrust lies most in fear.</w:t>
      </w:r>
    </w:p>
    <w:p>
      <w:pPr>
        <w:autoSpaceDN w:val="0"/>
        <w:autoSpaceDE w:val="0"/>
        <w:widowControl/>
        <w:spacing w:line="274" w:lineRule="exact" w:before="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19,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saying goes that there can be no love without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wrong. The fact is that where there is fear,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true love.</w:t>
      </w:r>
    </w:p>
    <w:p>
      <w:pPr>
        <w:autoSpaceDN w:val="0"/>
        <w:autoSpaceDE w:val="0"/>
        <w:widowControl/>
        <w:spacing w:line="262" w:lineRule="exact" w:before="1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20,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is daily growing upon me that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>attainable through silence.</w:t>
      </w:r>
    </w:p>
    <w:p>
      <w:pPr>
        <w:autoSpaceDN w:val="0"/>
        <w:autoSpaceDE w:val="0"/>
        <w:widowControl/>
        <w:spacing w:line="274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21,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stopped talking about useless things and talked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in as few words as possible, much of our time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that of others could be saved.</w:t>
      </w:r>
    </w:p>
    <w:p>
      <w:pPr>
        <w:autoSpaceDN w:val="0"/>
        <w:autoSpaceDE w:val="0"/>
        <w:widowControl/>
        <w:spacing w:line="262" w:lineRule="exact" w:before="1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22,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from the foregoing that we would be thereby adding </w:t>
      </w:r>
      <w:r>
        <w:rPr>
          <w:rFonts w:ascii="Times" w:hAnsi="Times" w:eastAsia="Times"/>
          <w:b w:val="0"/>
          <w:i w:val="0"/>
          <w:color w:val="000000"/>
          <w:sz w:val="22"/>
        </w:rPr>
        <w:t>that much time to our span of life.</w:t>
      </w:r>
    </w:p>
    <w:p>
      <w:pPr>
        <w:autoSpaceDN w:val="0"/>
        <w:autoSpaceDE w:val="0"/>
        <w:widowControl/>
        <w:spacing w:line="27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23,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when looked at from one angle makes us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temper, and when viewed from another makes us laugh. Will it not </w:t>
      </w:r>
      <w:r>
        <w:rPr>
          <w:rFonts w:ascii="Times" w:hAnsi="Times" w:eastAsia="Times"/>
          <w:b w:val="0"/>
          <w:i w:val="0"/>
          <w:color w:val="000000"/>
          <w:sz w:val="22"/>
        </w:rPr>
        <w:t>be better if we neither become angry nor laugh?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1945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we have testimony of the influence exercised by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the truth and lives up to it. Even so, we never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his example in word and deed.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which causes pain is no sacrifice at all. True sacrifice is </w:t>
      </w:r>
      <w:r>
        <w:rPr>
          <w:rFonts w:ascii="Times" w:hAnsi="Times" w:eastAsia="Times"/>
          <w:b w:val="0"/>
          <w:i w:val="0"/>
          <w:color w:val="000000"/>
          <w:sz w:val="22"/>
        </w:rPr>
        <w:t>joy-giving and uplifting.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1945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help can come only from God. But God helps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some agency. Let no one, therefore, knowingly seek the help </w:t>
      </w:r>
      <w:r>
        <w:rPr>
          <w:rFonts w:ascii="Times" w:hAnsi="Times" w:eastAsia="Times"/>
          <w:b w:val="0"/>
          <w:i w:val="0"/>
          <w:color w:val="000000"/>
          <w:sz w:val="22"/>
        </w:rPr>
        <w:t>of a broken reed.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1945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Guru Teg Bahadur says: “The life which causes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injury is simple life. That which causes no pain at all is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life.” Therefore, he alone practises true religion who does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evil.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1945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says, “Go straight along this road”, and if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the given direction, he is sure to reach his destination.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is truth. Going along that road, a man reaches his goal in the </w:t>
      </w:r>
      <w:r>
        <w:rPr>
          <w:rFonts w:ascii="Times" w:hAnsi="Times" w:eastAsia="Times"/>
          <w:b w:val="0"/>
          <w:i w:val="0"/>
          <w:color w:val="000000"/>
          <w:sz w:val="22"/>
        </w:rPr>
        <w:t>shortest possible time.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minute of my life I am conscious of the presence of God. </w:t>
      </w:r>
      <w:r>
        <w:rPr>
          <w:rFonts w:ascii="Times" w:hAnsi="Times" w:eastAsia="Times"/>
          <w:b w:val="0"/>
          <w:i w:val="0"/>
          <w:color w:val="000000"/>
          <w:sz w:val="22"/>
        </w:rPr>
        <w:t>Why, then, need I fear anyone?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came to me today and said: “I lose all interest in living if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render true service”.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1945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lose your temper if someone calls you a liar or opposes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you want to say something, say it calmly. Or, perhaps,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best. If you are really truthful, you do not become a liar </w:t>
      </w:r>
      <w:r>
        <w:rPr>
          <w:rFonts w:ascii="Times" w:hAnsi="Times" w:eastAsia="Times"/>
          <w:b w:val="0"/>
          <w:i w:val="0"/>
          <w:color w:val="000000"/>
          <w:sz w:val="22"/>
        </w:rPr>
        <w:t>simply because someone calls you 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Untruth corrodes the soul, truth nourishes it.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2, 1945</w:t>
            </w:r>
          </w:p>
        </w:tc>
      </w:tr>
    </w:tbl>
    <w:p>
      <w:pPr>
        <w:autoSpaceDN w:val="0"/>
        <w:autoSpaceDE w:val="0"/>
        <w:widowControl/>
        <w:spacing w:line="270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greater pleasure in not eating than in eating. Who has </w:t>
      </w:r>
      <w:r>
        <w:rPr>
          <w:rFonts w:ascii="Times" w:hAnsi="Times" w:eastAsia="Times"/>
          <w:b w:val="0"/>
          <w:i w:val="0"/>
          <w:color w:val="000000"/>
          <w:sz w:val="22"/>
        </w:rPr>
        <w:t>not experienced the truth of it?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1945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listen to rumour; but, if you do, do not believe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always listen to criticism of our faults and failings, </w:t>
      </w:r>
      <w:r>
        <w:rPr>
          <w:rFonts w:ascii="Times" w:hAnsi="Times" w:eastAsia="Times"/>
          <w:b w:val="0"/>
          <w:i w:val="0"/>
          <w:color w:val="000000"/>
          <w:sz w:val="22"/>
        </w:rPr>
        <w:t>never to our praises.</w:t>
      </w:r>
    </w:p>
    <w:p>
      <w:pPr>
        <w:autoSpaceDN w:val="0"/>
        <w:autoSpaceDE w:val="0"/>
        <w:widowControl/>
        <w:spacing w:line="27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‘I’ and when ‘God’? In determining this lies the test of </w:t>
      </w:r>
      <w:r>
        <w:rPr>
          <w:rFonts w:ascii="Times" w:hAnsi="Times" w:eastAsia="Times"/>
          <w:b w:val="0"/>
          <w:i w:val="0"/>
          <w:color w:val="000000"/>
          <w:sz w:val="22"/>
        </w:rPr>
        <w:t>wisdom.</w:t>
      </w:r>
    </w:p>
    <w:p>
      <w:pPr>
        <w:autoSpaceDN w:val="0"/>
        <w:autoSpaceDE w:val="0"/>
        <w:widowControl/>
        <w:spacing w:line="27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1945</w:t>
      </w:r>
    </w:p>
    <w:p>
      <w:pPr>
        <w:autoSpaceDN w:val="0"/>
        <w:autoSpaceDE w:val="0"/>
        <w:widowControl/>
        <w:spacing w:line="240" w:lineRule="exact" w:before="54" w:after="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one. He is ever Changeless and Formless. We are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mirrors. If we are straight and pure, God is also reflected in us as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are crooked and vile, His image suffers the same distortion.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behoves us, therefore, always to remain clean and pure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respect.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6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find fault is one thing; to prove it is another.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8, 1945</w:t>
            </w:r>
          </w:p>
        </w:tc>
      </w:tr>
    </w:tbl>
    <w:p>
      <w:pPr>
        <w:autoSpaceDN w:val="0"/>
        <w:autoSpaceDE w:val="0"/>
        <w:widowControl/>
        <w:spacing w:line="270" w:lineRule="exact" w:before="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knows the charm of solitude who has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>taken to it.</w:t>
      </w:r>
    </w:p>
    <w:p>
      <w:pPr>
        <w:autoSpaceDN w:val="0"/>
        <w:autoSpaceDE w:val="0"/>
        <w:widowControl/>
        <w:spacing w:line="27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1945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who is the dust of everybody’s feet is near to God.</w:t>
      </w:r>
    </w:p>
    <w:p>
      <w:pPr>
        <w:autoSpaceDN w:val="0"/>
        <w:autoSpaceDE w:val="0"/>
        <w:widowControl/>
        <w:spacing w:line="27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think, speak or write without reflecting. Consider how </w:t>
      </w:r>
      <w:r>
        <w:rPr>
          <w:rFonts w:ascii="Times" w:hAnsi="Times" w:eastAsia="Times"/>
          <w:b w:val="0"/>
          <w:i w:val="0"/>
          <w:color w:val="000000"/>
          <w:sz w:val="22"/>
        </w:rPr>
        <w:t>much time could thereby be saved.</w:t>
      </w:r>
    </w:p>
    <w:p>
      <w:pPr>
        <w:autoSpaceDN w:val="0"/>
        <w:autoSpaceDE w:val="0"/>
        <w:widowControl/>
        <w:spacing w:line="27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 universe is contained in the self, so is India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villages.</w:t>
      </w:r>
    </w:p>
    <w:p>
      <w:pPr>
        <w:autoSpaceDN w:val="0"/>
        <w:autoSpaceDE w:val="0"/>
        <w:widowControl/>
        <w:spacing w:line="27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lives in the villages, then let there be but one ideal </w:t>
      </w:r>
      <w:r>
        <w:rPr>
          <w:rFonts w:ascii="Times" w:hAnsi="Times" w:eastAsia="Times"/>
          <w:b w:val="0"/>
          <w:i w:val="0"/>
          <w:color w:val="000000"/>
          <w:sz w:val="22"/>
        </w:rPr>
        <w:t>village and it can serve as a model for the whole country.</w:t>
      </w:r>
    </w:p>
    <w:p>
      <w:pPr>
        <w:autoSpaceDN w:val="0"/>
        <w:autoSpaceDE w:val="0"/>
        <w:widowControl/>
        <w:spacing w:line="27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1945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think of India from the point of view of the villages,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things that we do will appear to be useless.</w:t>
      </w:r>
    </w:p>
    <w:p>
      <w:pPr>
        <w:autoSpaceDN w:val="0"/>
        <w:autoSpaceDE w:val="0"/>
        <w:widowControl/>
        <w:spacing w:line="27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not for making merry. Rather it is for the realization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Creator and for the service of the creation.</w:t>
      </w:r>
    </w:p>
    <w:p>
      <w:pPr>
        <w:autoSpaceDN w:val="0"/>
        <w:autoSpaceDE w:val="0"/>
        <w:widowControl/>
        <w:spacing w:line="27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1945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life is intended only for the service of humanity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God, then it becomes our duty to keep it pure and </w:t>
      </w:r>
      <w:r>
        <w:rPr>
          <w:rFonts w:ascii="Times" w:hAnsi="Times" w:eastAsia="Times"/>
          <w:b w:val="0"/>
          <w:i w:val="0"/>
          <w:color w:val="000000"/>
          <w:sz w:val="22"/>
        </w:rPr>
        <w:t>abstemious.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Thought for the Day</w:t>
      </w:r>
      <w:r>
        <w:rPr>
          <w:rFonts w:ascii="Times" w:hAnsi="Times" w:eastAsia="Times"/>
          <w:b w:val="0"/>
          <w:i w:val="0"/>
          <w:color w:val="000000"/>
          <w:sz w:val="18"/>
        </w:rPr>
        <w:t>, pp. 151-239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413. MESSAGE TO STUDENTS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Study and work for the country’s freedom.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my message to the students of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he realized the despondency of the student community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failure of the Simla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danger of ill-feeling that might creep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Hindu and Muslim students. Hopes must not be lost.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stressed the need of unity among students and said it was deplorable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a number of parties existed and things had reached such a stage that the police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sometimes required to intervene. He wished that students of every creed, colour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caste worked as a united body for the common cause. He advised the people [to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refrain] from indulging in mutual recriminations.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the Simla Conference failed on the issue of one seat given to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non-Leaguer, Mahatma Gandhi refuted the contention. He said that he would publicize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views regarding this problem at the earliest opportunity.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19-7-1945</w:t>
      </w:r>
    </w:p>
    <w:p>
      <w:pPr>
        <w:autoSpaceDN w:val="0"/>
        <w:autoSpaceDE w:val="0"/>
        <w:widowControl/>
        <w:spacing w:line="220" w:lineRule="exact" w:before="24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his way to Wardha after the Simla Conference, Gandhiji addressed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 assembled at the Agra Cantt. station where the special carrying him arrived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3.40 p. m. About a dozen local Communists, who had collected on the platform,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initially disallowed by the authorities but they were allowed on the assurance from </w:t>
      </w:r>
      <w:r>
        <w:rPr>
          <w:rFonts w:ascii="Times" w:hAnsi="Times" w:eastAsia="Times"/>
          <w:b w:val="0"/>
          <w:i w:val="0"/>
          <w:color w:val="000000"/>
          <w:sz w:val="18"/>
        </w:rPr>
        <w:t>them to remain peaceful.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Simla Conference was convened by the Viceroy, Lord Wavell,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by leaders of the various parties, prominent among whom were Abul Kalam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Azad, Bhulabhai Desai, M. A. Jinnah, Dr. Khan Saheb, Liaquat Ali Khan, Sir Henry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Richardson, Rao Bahadur Shiv Raj and Master Tara Singh. Gandhiji did not attend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but he remained in Simla so as to be available for consultation.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started on June 25, was adjourned on June 29 to enable the parties to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lists of the names for the proposed Executive Council. However, when it met </w:t>
      </w:r>
      <w:r>
        <w:rPr>
          <w:rFonts w:ascii="Times" w:hAnsi="Times" w:eastAsia="Times"/>
          <w:b w:val="0"/>
          <w:i w:val="0"/>
          <w:color w:val="000000"/>
          <w:sz w:val="18"/>
        </w:rPr>
        <w:t>again on July 14 Lord Wavell announced its failure.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INTERVIEW TO “PEOPLE’S WAR”1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17,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TANDON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Failure at Simla has disappointed the people who looked to a </w:t>
      </w:r>
      <w:r>
        <w:rPr>
          <w:rFonts w:ascii="Times" w:hAnsi="Times" w:eastAsia="Times"/>
          <w:b w:val="0"/>
          <w:i w:val="0"/>
          <w:color w:val="000000"/>
          <w:sz w:val="18"/>
        </w:rPr>
        <w:t>change in the regime.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They should not be disappointed. The Congress took </w:t>
      </w:r>
      <w:r>
        <w:rPr>
          <w:rFonts w:ascii="Times" w:hAnsi="Times" w:eastAsia="Times"/>
          <w:b w:val="0"/>
          <w:i w:val="0"/>
          <w:color w:val="000000"/>
          <w:sz w:val="22"/>
        </w:rPr>
        <w:t>a correct attitude and has vindicated its national character.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Mutual apportionment of blame has begun between the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League leaders and the papers. Would this not embitter relations and dash hopes of </w:t>
      </w:r>
      <w:r>
        <w:rPr>
          <w:rFonts w:ascii="Times" w:hAnsi="Times" w:eastAsia="Times"/>
          <w:b w:val="0"/>
          <w:i w:val="0"/>
          <w:color w:val="000000"/>
          <w:sz w:val="18"/>
        </w:rPr>
        <w:t>any future settlement, thus drifting to a position of civil war and riots?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Mutual recriminations should not be indulged in though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spoken. There is a danger of the situation drifting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civil war. The clash at Delhi station before Maulana Azad’s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compart-ment is a pointer. But the police should not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order amongst us. But if riots take place what can we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have always been taking place. Even in the reign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disturb-ances took place. This country is inhabited by a very </w:t>
      </w:r>
      <w:r>
        <w:rPr>
          <w:rFonts w:ascii="Times" w:hAnsi="Times" w:eastAsia="Times"/>
          <w:b w:val="0"/>
          <w:i w:val="0"/>
          <w:color w:val="000000"/>
          <w:sz w:val="22"/>
        </w:rPr>
        <w:t>large population of various conflicting ideas.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Civil disturbances of the older days were no comparison to those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with their political and economic implications. Patriots of the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League would fight instead of uniting for people’s service, with the result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would lose faith in the honesty and patriotism of both. Their miseries would </w:t>
      </w:r>
      <w:r>
        <w:rPr>
          <w:rFonts w:ascii="Times" w:hAnsi="Times" w:eastAsia="Times"/>
          <w:b w:val="0"/>
          <w:i w:val="0"/>
          <w:color w:val="000000"/>
          <w:sz w:val="18"/>
        </w:rPr>
        <w:t>increase tenfold and the national movement would go to pieces.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Yes. We should make efforts not to let such a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>develop.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 you hope that the Congress and the League will be able to settle in </w:t>
      </w:r>
      <w:r>
        <w:rPr>
          <w:rFonts w:ascii="Times" w:hAnsi="Times" w:eastAsia="Times"/>
          <w:b w:val="0"/>
          <w:i w:val="0"/>
          <w:color w:val="000000"/>
          <w:sz w:val="18"/>
        </w:rPr>
        <w:t>the near future?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We should all hope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belief of the common man is that the Conference broke over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a single seat due to dissensions among the leaders.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It is wrong to say that the Conference broke over the question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the interview to M. N. Tandon, the Agra correspondent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Communist weekly, at the Agra Cantt. station on July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here explains that Gandhiji had “mentioned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benevolent old Indian king, which I could not catch because of the noise on the </w:t>
      </w:r>
      <w:r>
        <w:rPr>
          <w:rFonts w:ascii="Times" w:hAnsi="Times" w:eastAsia="Times"/>
          <w:b w:val="0"/>
          <w:i w:val="0"/>
          <w:color w:val="000000"/>
          <w:sz w:val="18"/>
        </w:rPr>
        <w:t>platform”.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one seat. The Congress fought for a principle.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Even if the Congress had to nominate only Hindu Congressmen,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very well have represented the Nationalist Muslims and safeguarded their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interests. There is no difference between Congressman and Congressman.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we were seeking able men of all parties and communities. </w:t>
      </w:r>
      <w:r>
        <w:rPr>
          <w:rFonts w:ascii="Times" w:hAnsi="Times" w:eastAsia="Times"/>
          <w:b w:val="0"/>
          <w:i w:val="0"/>
          <w:color w:val="000000"/>
          <w:sz w:val="22"/>
        </w:rPr>
        <w:t>We did not bother which party got what number of seats.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had accepted the Bhulabhai Formula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Congress-League parity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gave a public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that effect. But the Congress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to Hindu-Muslim parity, proposed by Wavell,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thus raising the rock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breakdown, since Congress and League could not agree to the nomination of one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other. Is it a fact that the Working Committee disagreed with you and rejected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Congress-League parity formula?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Now you are dragging me into deep water. Yes. The truth is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like this. I shall write about it in the near future.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perhaps know that the Communists’ main slogan all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has been “transform Hindu-Muslim parity into Congress-League parity”</w:t>
      </w:r>
      <w:r>
        <w:rPr>
          <w:rFonts w:ascii="Times" w:hAnsi="Times" w:eastAsia="Times"/>
          <w:b w:val="0"/>
          <w:i w:val="0"/>
          <w:color w:val="000000"/>
          <w:sz w:val="18"/>
        </w:rPr>
        <w:t>and they are making efforts in the direction.</w:t>
      </w:r>
    </w:p>
    <w:p>
      <w:pPr>
        <w:autoSpaceDN w:val="0"/>
        <w:autoSpaceDE w:val="0"/>
        <w:widowControl/>
        <w:spacing w:line="294" w:lineRule="exact" w:before="0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They should continue their efforts.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On what grounds did your correspondence with P. C. Joshi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Who says it has broken down?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break?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Has the Working Committee taken any decision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>Communists?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No. It has not taken any decision.</w:t>
      </w:r>
    </w:p>
    <w:p>
      <w:pPr>
        <w:autoSpaceDN w:val="0"/>
        <w:tabs>
          <w:tab w:pos="550" w:val="left"/>
          <w:tab w:pos="159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know the ban of the U. P. Government continues on the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Communist weeklies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U. 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Have they not yet lifted the ban? It is very wrong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 do so.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Sjt. J. C. Gupta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others met you at Simla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release of pre-reform political prisoners who have already served 14 to 20 years of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“Desai-Liaqat pact”.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15-6-1945.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For the Viceroy’s broadcast of June 14,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“Speech broadcast by </w:t>
      </w:r>
      <w:r>
        <w:rPr>
          <w:rFonts w:ascii="Times" w:hAnsi="Times" w:eastAsia="Times"/>
          <w:b w:val="0"/>
          <w:i w:val="0"/>
          <w:color w:val="000000"/>
          <w:sz w:val="18"/>
        </w:rPr>
        <w:t>the Viceroy”, 14-6-1945.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Secretary, Communist Party of India. For Gandhiji’s correspondence </w:t>
      </w:r>
      <w:r>
        <w:rPr>
          <w:rFonts w:ascii="Times" w:hAnsi="Times" w:eastAsia="Times"/>
          <w:b w:val="0"/>
          <w:i w:val="0"/>
          <w:color w:val="000000"/>
          <w:sz w:val="18"/>
        </w:rPr>
        <w:t>with P. C. Joshi,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P.C. Joshi”, 30-7-1944; “Letter to P.C. Joshi”, 15-</w:t>
      </w:r>
      <w:r>
        <w:rPr>
          <w:rFonts w:ascii="Times" w:hAnsi="Times" w:eastAsia="Times"/>
          <w:b w:val="0"/>
          <w:i w:val="0"/>
          <w:color w:val="000000"/>
          <w:sz w:val="18"/>
        </w:rPr>
        <w:t>9-1944 and “Letter to P.C. Joshi”, 5-2-1945.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Lok Yuddha, People’s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Quomi Jung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>Chairman, All Parties Political Prisoners’ Release Campaign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092"/>
        </w:trPr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imprisonment. You have the power to get them released.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Efforts should certainly be made to secure their release.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wrong to say that I alone have the power to get them out.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Bombay Chronicle,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7-8-1945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It is</w:t>
            </w:r>
          </w:p>
        </w:tc>
      </w:tr>
    </w:tbl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STATEMENT TO THE PRESS</w:t>
      </w:r>
    </w:p>
    <w:p>
      <w:pPr>
        <w:autoSpaceDN w:val="0"/>
        <w:autoSpaceDE w:val="0"/>
        <w:widowControl/>
        <w:spacing w:line="244" w:lineRule="exact" w:before="88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18,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will not like to know, as I have not liked,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travel from Kalka to Wardha like a thief. I could do so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courtesy of the authorities. Why should I have to escape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affection of the public? When I travelled by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 from Bombay to Kalka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at every stopping station it was a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demonstration. Accidents, even fatal, were escaped by miracle.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with me in the compartment had a rough time and two </w:t>
      </w:r>
      <w:r>
        <w:rPr>
          <w:rFonts w:ascii="Times" w:hAnsi="Times" w:eastAsia="Times"/>
          <w:b w:val="0"/>
          <w:i w:val="0"/>
          <w:color w:val="000000"/>
          <w:sz w:val="22"/>
        </w:rPr>
        <w:t>wakeful nights.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Singly I might not have been able to cope with the din, noise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hustle of the crowd. Of course this was not the first time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face such wild demonstrations, nor am I unaware that other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through such ordeals, but the fact is that each year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less fit for them. My ears cannot stand the noise. I can do no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demonstrators and cannot make Harijan collections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What is most painful is the fact that this wildness is no </w:t>
      </w:r>
      <w:r>
        <w:rPr>
          <w:rFonts w:ascii="Times" w:hAnsi="Times" w:eastAsia="Times"/>
          <w:b w:val="0"/>
          <w:i w:val="0"/>
          <w:color w:val="000000"/>
          <w:sz w:val="22"/>
        </w:rPr>
        <w:t>prelude to swaraj, it is no sign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there should be to greet the leaders, but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peaceful, dignified and completely disciplined. I have seen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in thousands observing perfect silence whether on the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at rest. Our crowds, if they are non-violent soldiers of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more disciplined than ordinary soldiers. Will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learn a lesson from my train journey from Kalka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and ensure perfectly peaceful demonstrations at stations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 in all circumstances and not only or especially for me?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20-7-1945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the Congress President’s letter to the Viceroy regarding this,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“Abul Kalam Azad’s letter to Lord Wavell”, 15-7-1945.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On June 22 and 23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RAFI AHMED KIDWAI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RAFI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of your release at Kalka. I arrived in Sevagram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It is good you were freed. Do you get fever? Do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weakness? Write to me fully.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IDWAI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HAWAN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LLAHABAD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AMRIT KAUR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19,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yesterday at 2.30 Wardha and 4 p. m. Sevagram. We </w:t>
      </w:r>
      <w:r>
        <w:rPr>
          <w:rFonts w:ascii="Times" w:hAnsi="Times" w:eastAsia="Times"/>
          <w:b w:val="0"/>
          <w:i w:val="0"/>
          <w:color w:val="000000"/>
          <w:sz w:val="22"/>
        </w:rPr>
        <w:t>walked most of the way. This I am writing before the morning prayer.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You—all—surrounded us with lavish affection. May God bless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it. I hope there is no more grief over Tofa’s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departure from </w:t>
      </w:r>
      <w:r>
        <w:rPr>
          <w:rFonts w:ascii="Times" w:hAnsi="Times" w:eastAsia="Times"/>
          <w:b w:val="0"/>
          <w:i w:val="0"/>
          <w:color w:val="000000"/>
          <w:sz w:val="22"/>
        </w:rPr>
        <w:t>you. There should be none.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is rain there is no cold. I dread your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this level from cool Simla. But you will see when it is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you to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think of your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3696. Courtesy: Amrit Kaur. Also G.N. 6505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Rafi Ahmed Kidwai (1894-1954); chief whip of the Swaraj Party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Assembly after the 1926 election; Minister for Revenue, Home and Jails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U. P. in 1937-39 and 1946-47; Central Minister for Communication and Food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1947 till his death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superscription in this and the other letters to the addressee is in the </w:t>
      </w:r>
      <w:r>
        <w:rPr>
          <w:rFonts w:ascii="Times" w:hAnsi="Times" w:eastAsia="Times"/>
          <w:b w:val="0"/>
          <w:i w:val="0"/>
          <w:color w:val="000000"/>
          <w:sz w:val="18"/>
        </w:rPr>
        <w:t>Devanagari script.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pet dog which died during Gandhiji’s stay at Simla.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MADHAVDAS G. KAPADIA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MADHAVDAS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good that you still don’t feel comfortable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resolve that you are to get well and not to budge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Follow Dr. Krishnavarma’s instructions scrupulously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cheer-fully. I am writing this before the morning prayer, soon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rising. It is now time for prayer. I had got up at 4 o’clock. I arrived </w:t>
      </w:r>
      <w:r>
        <w:rPr>
          <w:rFonts w:ascii="Times" w:hAnsi="Times" w:eastAsia="Times"/>
          <w:b w:val="0"/>
          <w:i w:val="0"/>
          <w:color w:val="000000"/>
          <w:sz w:val="22"/>
        </w:rPr>
        <w:t>here yesterday at 4.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PREMA KANTAK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of the 11th today. With it is Rajkumari’s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 seems to have been received at Kalka. It is 4.30 just now. I </w:t>
      </w:r>
      <w:r>
        <w:rPr>
          <w:rFonts w:ascii="Times" w:hAnsi="Times" w:eastAsia="Times"/>
          <w:b w:val="0"/>
          <w:i w:val="0"/>
          <w:color w:val="000000"/>
          <w:sz w:val="22"/>
        </w:rPr>
        <w:t>am writing this after brushing my teeth. I am sitting inside a mos-</w:t>
      </w:r>
      <w:r>
        <w:rPr>
          <w:rFonts w:ascii="Times" w:hAnsi="Times" w:eastAsia="Times"/>
          <w:b w:val="0"/>
          <w:i w:val="0"/>
          <w:color w:val="000000"/>
          <w:sz w:val="22"/>
        </w:rPr>
        <w:t>quito-net and the light is outside. The prayer bell is about to ring.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your birthday. You will get this after two days.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live many more years still. Spend them happily and in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is in our own hands, and happiness, too, if we but learn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equiminded in happiness and sorrow. Isn’t forgetting Vishnu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real suffering? Why should we forget Him?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to have been annoyed with you. If I did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annoyed, there must have been a reason. But is my annoyance really </w:t>
      </w:r>
      <w:r>
        <w:rPr>
          <w:rFonts w:ascii="Times" w:hAnsi="Times" w:eastAsia="Times"/>
          <w:b w:val="0"/>
          <w:i w:val="0"/>
          <w:color w:val="000000"/>
          <w:sz w:val="22"/>
        </w:rPr>
        <w:t>annoyance? Shouldn’t you understand this?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start your camp independently of us and ask for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where would be the difficulty? Others will learn from you,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myself.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10436. Also C.W. 6875.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Kasturba Gandhi’s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DINSHAW K.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two girls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already under your care. May you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letely succeed with them. I am now thinking of sending Balkrishna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he can go he will go in August. I gave him suvarnaparpati3,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weight but now he has lost whatever he had gained.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inclined to send him to you. I wrote to him from Simla. His </w:t>
      </w:r>
      <w:r>
        <w:rPr>
          <w:rFonts w:ascii="Times" w:hAnsi="Times" w:eastAsia="Times"/>
          <w:b w:val="0"/>
          <w:i w:val="0"/>
          <w:color w:val="000000"/>
          <w:sz w:val="22"/>
        </w:rPr>
        <w:t>reply is enclosed.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Patel might also go there. I have of course suggested it. </w:t>
      </w:r>
      <w:r>
        <w:rPr>
          <w:rFonts w:ascii="Times" w:hAnsi="Times" w:eastAsia="Times"/>
          <w:b w:val="0"/>
          <w:i w:val="0"/>
          <w:color w:val="000000"/>
          <w:sz w:val="22"/>
        </w:rPr>
        <w:t>Maybe, if he goes I too may have to go. Do you wish him to come?</w:t>
      </w:r>
    </w:p>
    <w:p>
      <w:pPr>
        <w:autoSpaceDN w:val="0"/>
        <w:autoSpaceDE w:val="0"/>
        <w:widowControl/>
        <w:spacing w:line="280" w:lineRule="exact" w:before="40" w:after="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third girl in addition to the two. I am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her also. She too is learning nursing. She keeps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She gets fever frequently. Can she come? I hope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will get well and learn nursing there. I expect you to train them </w:t>
      </w:r>
      <w:r>
        <w:rPr>
          <w:rFonts w:ascii="Times" w:hAnsi="Times" w:eastAsia="Times"/>
          <w:b w:val="0"/>
          <w:i w:val="0"/>
          <w:color w:val="000000"/>
          <w:sz w:val="22"/>
        </w:rPr>
        <w:t>in that way.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sent Gulbehn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 w:num="2" w:equalWidth="0">
            <w:col w:w="2708" w:space="0"/>
            <w:col w:w="380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Panchgani?</w:t>
      </w:r>
    </w:p>
    <w:p>
      <w:pPr>
        <w:autoSpaceDN w:val="0"/>
        <w:autoSpaceDE w:val="0"/>
        <w:widowControl/>
        <w:spacing w:line="220" w:lineRule="exact" w:before="46" w:after="4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three of you from</w:t>
      </w:r>
    </w:p>
    <w:p>
      <w:pPr>
        <w:sectPr>
          <w:type w:val="nextColumn"/>
          <w:pgSz w:w="9360" w:h="12960"/>
          <w:pgMar w:top="526" w:right="1404" w:bottom="358" w:left="1440" w:header="720" w:footer="720" w:gutter="0"/>
          <w:cols w:num="2" w:equalWidth="0">
            <w:col w:w="2708" w:space="0"/>
            <w:col w:w="38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32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6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LINIC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OONA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KRISHNAVARMA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You are doing everything you can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Sailen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seems with Sailen you are getting results.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so in the case of Mama. It seems it is the most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case you have ever taken up. Do whatever you can. If in the end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 Gandhi, daughter of Jaisukhlal Gandhi, and Vanamala Parikh, daughter </w:t>
      </w:r>
      <w:r>
        <w:rPr>
          <w:rFonts w:ascii="Times" w:hAnsi="Times" w:eastAsia="Times"/>
          <w:b w:val="0"/>
          <w:i w:val="0"/>
          <w:color w:val="000000"/>
          <w:sz w:val="18"/>
        </w:rPr>
        <w:t>of Narahari Parikh;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Manu Gandhi”, 20-7-1945.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Balkrishna Bhave, younger brother of Vinoba Bhave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Ayurvedic Medicine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Madhavdas G. Kapadia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>Sailendra, son of Amrita Lal Chatterjee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go, what can you do? I consider this as the last effort.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you used to bring out will have been discontinued. Now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bring out a new one. If you do well whatever you are doing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done a lot.</w:t>
      </w:r>
    </w:p>
    <w:p>
      <w:pPr>
        <w:autoSpaceDN w:val="0"/>
        <w:autoSpaceDE w:val="0"/>
        <w:widowControl/>
        <w:spacing w:line="220" w:lineRule="exact" w:before="4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5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OSPITAL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NOTE TO PARACHURE SHASTRI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reject taboos associated with menstruation deliberately.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does not mean that a lustful person may touch a woman in men-</w:t>
      </w:r>
      <w:r>
        <w:rPr>
          <w:rFonts w:ascii="Times" w:hAnsi="Times" w:eastAsia="Times"/>
          <w:b w:val="0"/>
          <w:i w:val="0"/>
          <w:color w:val="000000"/>
          <w:sz w:val="22"/>
        </w:rPr>
        <w:t>ses to gratify his desire. It is the superstition that I strongly oppose.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ADDRESS TO ASHRAM WORKERS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frustration or disappointment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>the failure of the Simla Conference. We should carry on more vigo-</w:t>
      </w:r>
      <w:r>
        <w:rPr>
          <w:rFonts w:ascii="Times" w:hAnsi="Times" w:eastAsia="Times"/>
          <w:b w:val="0"/>
          <w:i w:val="0"/>
          <w:color w:val="000000"/>
          <w:sz w:val="22"/>
        </w:rPr>
        <w:t>rously our constructive work and other national activities for strength-</w:t>
      </w:r>
      <w:r>
        <w:rPr>
          <w:rFonts w:ascii="Times" w:hAnsi="Times" w:eastAsia="Times"/>
          <w:b w:val="0"/>
          <w:i w:val="0"/>
          <w:color w:val="000000"/>
          <w:sz w:val="22"/>
        </w:rPr>
        <w:t>ening our position and serving the masses.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21-7-1945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424. MESSAGE TO STUDENT CONGRESS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20, 1945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and do as much as you can. Collect each one pice.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22-7-1945</w:t>
      </w:r>
    </w:p>
    <w:p>
      <w:pPr>
        <w:autoSpaceDN w:val="0"/>
        <w:autoSpaceDE w:val="0"/>
        <w:widowControl/>
        <w:spacing w:line="220" w:lineRule="exact" w:before="70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met Gandhiji in connection with raising Begum Azad pice fund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Abul Kalam Azad”, 2-8-1945.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J. C. KUMARAPPA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1945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KU.,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Keep well.</w:t>
      </w:r>
    </w:p>
    <w:p>
      <w:pPr>
        <w:autoSpaceDN w:val="0"/>
        <w:tabs>
          <w:tab w:pos="550" w:val="left"/>
          <w:tab w:pos="13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the date some time during the first week in September.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Bharatan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brain.</w:t>
      </w:r>
    </w:p>
    <w:p>
      <w:pPr>
        <w:autoSpaceDN w:val="0"/>
        <w:tabs>
          <w:tab w:pos="550" w:val="left"/>
          <w:tab w:pos="50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distributed two copies of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Jesus to </w:t>
      </w:r>
      <w:r>
        <w:rPr>
          <w:rFonts w:ascii="Times" w:hAnsi="Times" w:eastAsia="Times"/>
          <w:b w:val="0"/>
          <w:i w:val="0"/>
          <w:color w:val="000000"/>
          <w:sz w:val="22"/>
        </w:rPr>
        <w:t>non-Indian Xians. Supply me with more copies.</w:t>
      </w:r>
    </w:p>
    <w:p>
      <w:pPr>
        <w:autoSpaceDN w:val="0"/>
        <w:autoSpaceDE w:val="0"/>
        <w:widowControl/>
        <w:spacing w:line="294" w:lineRule="exact" w:before="2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AGANWADI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MANU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suffering a good deal. I have great faith in Dr. Dinshaw,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I am not worrying about you. You could not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place. I can see from your letters themselves that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yougirls will learn something there. You must return only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built up radiant health. Trust the doctor implicitly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tells you to do. Do not feel shy to write about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that happens. If you feel shy, I shall worry more.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0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brother, Assistant Secretary of the All-India Village Industries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and Editor of its organ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Gram Udyog Patrika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Practice and Precepts of Jesus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VANAMALA N. PARIKH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1945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VANU,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become Vanu-di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wouldn’t that be your undoing?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going to remain silly all your life? Then remain Vanudi.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silliness in you, leave it there. As for the extra fat,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there to shed it, and also to improve the ear. Isn’t that so?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planned the prayers, etc., fairly well there. I have built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on the result of your stay there. My two notes are for both you </w:t>
      </w:r>
      <w:r>
        <w:rPr>
          <w:rFonts w:ascii="Times" w:hAnsi="Times" w:eastAsia="Times"/>
          <w:b w:val="0"/>
          <w:i w:val="0"/>
          <w:color w:val="000000"/>
          <w:sz w:val="22"/>
        </w:rPr>
        <w:t>sisters.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the other letters.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5794. Also C.W. 3017.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to you for a long time. I felt inclined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after hearing the account given by Kanaiyo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left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with high hopes. But they have not been fulfilled. Maybe,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also is to the good. On top of that, he got boils on the hand.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got them one cannot tell. It is hoped they will subside in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days’ time. After that he intends to go there.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now how he should be fixed up. He has considerable ability.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consider which of his gifts to employ and on what tasks.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feel that it would be the most natural thing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with me and get trained. But I would attach more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view, for at present my mind is occupied with the work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and, therefore, I am not able to concentrate it on problems </w:t>
      </w:r>
      <w:r>
        <w:rPr>
          <w:rFonts w:ascii="Times" w:hAnsi="Times" w:eastAsia="Times"/>
          <w:b w:val="0"/>
          <w:i w:val="0"/>
          <w:color w:val="000000"/>
          <w:sz w:val="22"/>
        </w:rPr>
        <w:t>of individuals. If something occurs to me on the spur of the moment,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‘Di’ is suffixed to Gujarati names to form diminutives or to express </w:t>
      </w:r>
      <w:r>
        <w:rPr>
          <w:rFonts w:ascii="Times" w:hAnsi="Times" w:eastAsia="Times"/>
          <w:b w:val="0"/>
          <w:i w:val="0"/>
          <w:color w:val="000000"/>
          <w:sz w:val="18"/>
        </w:rPr>
        <w:t>endearment.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Kanu, addressee’s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well and good. After that, the attention wanders off to the original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problem. I will, therefore, do what you desire. In any case Kanaiyo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himself can decide.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8626.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AMRITA LAL CHATTERJEE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AMRITLAL,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in Hindi. It is good that you wrote it in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proper for you to come here right now. The Ashram is </w:t>
      </w:r>
      <w:r>
        <w:rPr>
          <w:rFonts w:ascii="Times" w:hAnsi="Times" w:eastAsia="Times"/>
          <w:b w:val="0"/>
          <w:i w:val="0"/>
          <w:color w:val="000000"/>
          <w:sz w:val="22"/>
        </w:rPr>
        <w:t>very unsteady. If you have blood-pressure go to the Khadi Pratish-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work to be done there. Maybe, Ranu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Shanti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stay there. Consult Dhiren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Sailen has recovered.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10405.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ROMEN CHATTERJEE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ROMEN,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acted after careful thought.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College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has no value for me. Almost all the boys that come out take up jobs—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jobs that bring no benefit to the country, only cause it harm.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do? You are a child. All the elders want you to go to college.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you disobey them?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good.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10397. Courtesy: Amrita Lal Chatterjee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At Sodepur, run by Satis Chandra Das Gupta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Romen, addressee’s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Dhirendra, addressee’s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joined the Intermediate course of the Calcutta University.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ABDUL HUQ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Zohra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to me about Shaukatullah Ansari’s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in your possession and which you refuse to give up.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hear what you have to say in the matter. You were a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Dr. Ansari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can there be any litigation with you?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hope to hear from you.</w:t>
      </w:r>
    </w:p>
    <w:p>
      <w:pPr>
        <w:autoSpaceDN w:val="0"/>
        <w:autoSpaceDE w:val="0"/>
        <w:widowControl/>
        <w:spacing w:line="220" w:lineRule="exact" w:before="46" w:after="302"/>
        <w:ind w:left="0" w:right="2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UQ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26" w:right="1414" w:bottom="358" w:left="1440" w:header="720" w:footer="720" w:gutter="0"/>
          <w:cols w:num="2" w:equalWidth="0">
            <w:col w:w="3306" w:space="0"/>
            <w:col w:w="32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14" w:bottom="358" w:left="1440" w:header="720" w:footer="720" w:gutter="0"/>
          <w:cols w:num="2" w:equalWidth="0">
            <w:col w:w="3306" w:space="0"/>
            <w:col w:w="32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MANU GANDHI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torn up your letter. It was silly. If there was any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in it, it was your silliness. You had promised to stay there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if required. And now you wish to go back on your word!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trust you then? There is no harm in accepting money from 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your father. If you ask me, I would say that you should stop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thought and get well there. If the doctor is put to any expense,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him and me to worry about. You may ask him for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you need. Your whole letter was silly. I was pained to read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 see if you can become firm in your mind. Ultimately you are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sovereign.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Zohra Ansari, wife of Shaukatullah Shah Ansari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Honorary General Secretary, All-India Muslim Majlis, 1944-47; Counseller,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Embassy in Turkey, 1947-48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A. Ansari (1880-1936); leading physician of Delhi; President, Indian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Congress, 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type w:val="continuous"/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SARALA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SARALA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What can I do in the family affairs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will do its own work. But bear in mind that the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on his side will not be harmed. Bhai Nanalal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there—all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see him. I am very busy these days.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6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HANDRAKUNJ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AGANATH PLOT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AJKOT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Pyarelal. Also C.W.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1627. Courtesy: Champa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There is some confusion. What is and what is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and to what extent is a matter of argument. In faith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room for argument.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One can try to be dustlike. Understand the suffix ‘like’.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How can a person make his full contribution if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become dustlike to the extent required by the Ashram?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One can make oneself fit for the Ashram even while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it. People have done so and are doing so. This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And those who have qualified themselves for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regard themselves as being in the Ashram, no matter where </w:t>
      </w:r>
      <w:r>
        <w:rPr>
          <w:rFonts w:ascii="Times" w:hAnsi="Times" w:eastAsia="Times"/>
          <w:b w:val="0"/>
          <w:i w:val="0"/>
          <w:color w:val="000000"/>
          <w:sz w:val="22"/>
        </w:rPr>
        <w:t>they go.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4518</w:t>
      </w:r>
    </w:p>
    <w:p>
      <w:pPr>
        <w:autoSpaceDN w:val="0"/>
        <w:autoSpaceDE w:val="0"/>
        <w:widowControl/>
        <w:spacing w:line="22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of Champa and Ratilal Mehta, eldest son of Dr. Pranjivandas Mehta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Dr. Pranjivandas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Nanalal K. Jasani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M. R. JAYAKAR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22, 1945</w:t>
      </w:r>
    </w:p>
    <w:p>
      <w:pPr>
        <w:autoSpaceDN w:val="0"/>
        <w:tabs>
          <w:tab w:pos="550" w:val="left"/>
          <w:tab w:pos="329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JAYAKAR,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am forwarding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Maulana. I know he will appreciate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may depend upon my doing whatever is possible for me to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 and fit.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R. J</w:t>
      </w:r>
      <w:r>
        <w:rPr>
          <w:rFonts w:ascii="Times" w:hAnsi="Times" w:eastAsia="Times"/>
          <w:b w:val="0"/>
          <w:i w:val="0"/>
          <w:color w:val="000000"/>
          <w:sz w:val="16"/>
        </w:rPr>
        <w:t>AYAKAR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Gandhi-Jayakar Papers, File No. 826.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BHARATAN KUMARAPPA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send you the enclosed earlier. If you did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such answer you should revise it yourself or rewrite it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it. We do not want to fill the columns of the </w:t>
      </w:r>
      <w:r>
        <w:rPr>
          <w:rFonts w:ascii="Times" w:hAnsi="Times" w:eastAsia="Times"/>
          <w:b w:val="0"/>
          <w:i/>
          <w:color w:val="000000"/>
          <w:sz w:val="22"/>
        </w:rPr>
        <w:t>Gram Udyog 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away, what was done was inevitable. Now that I am here </w:t>
      </w:r>
      <w:r>
        <w:rPr>
          <w:rFonts w:ascii="Times" w:hAnsi="Times" w:eastAsia="Times"/>
          <w:b w:val="0"/>
          <w:i w:val="0"/>
          <w:color w:val="000000"/>
          <w:sz w:val="22"/>
        </w:rPr>
        <w:t>we must publish something final.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your informants are late in the day. Have you 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10174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July 19, it read: “ . . . it does not suit Mr. Jinnah, to accept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arrangement, however shortlived, which brings Hindus and Muslims together . . 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the Wavell arrangement a snare . . . if he accepted the interim arrangement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(suggested at the Simla Conference in June ’45) Pakistan would be shelved. . . . May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congratulate you and the other Congress leaders, especially the President Maulana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Abul Kalam Azad on the straight, dignified and urbane manner in which he conducted </w:t>
      </w:r>
      <w:r>
        <w:rPr>
          <w:rFonts w:ascii="Times" w:hAnsi="Times" w:eastAsia="Times"/>
          <w:b w:val="0"/>
          <w:i w:val="0"/>
          <w:color w:val="000000"/>
          <w:sz w:val="18"/>
        </w:rPr>
        <w:t>himself?”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 is from Pyarelal Papers.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MANU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believe that Jaisukhlal refused to send you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distrusts you? If you think so, you are doing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to your father. I have told Jaisukhlal that he should 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directly to you, and that is why he mentioned my name.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youwant money, write to me. But where is the need? I can write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Mehta. If you do not stay there in peace and keep on saying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run away, it will pain me. How do you know that Rs. 10,000 </w:t>
      </w:r>
      <w:r>
        <w:rPr>
          <w:rFonts w:ascii="Times" w:hAnsi="Times" w:eastAsia="Times"/>
          <w:b w:val="0"/>
          <w:i w:val="0"/>
          <w:color w:val="000000"/>
          <w:sz w:val="22"/>
        </w:rPr>
        <w:t>are to be set [apart] for you?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VALLABHBHAI PATEL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Sushila (Nayyar) is leaving today. If an operation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necessary, get it done. If it is decided to keep you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for two or three months, I am in favour of your staying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Dinshaw’s. If you decide to go, I also will be ready to go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write, or dictate, whatever else you wish to.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RIVE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280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PURUSHOTTAM K. JERAJANI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all your letters. They have all been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answered. Bear in mind that anyone who spins will have to see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previous processes connected with cotton. Without it the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incomplete. Among these the process of carding works wonders.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ply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the spinning-wheel.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quite understood what took place with Kanu Gandhi. </w:t>
      </w:r>
      <w:r>
        <w:rPr>
          <w:rFonts w:ascii="Times" w:hAnsi="Times" w:eastAsia="Times"/>
          <w:b w:val="0"/>
          <w:i w:val="0"/>
          <w:color w:val="000000"/>
          <w:sz w:val="22"/>
        </w:rPr>
        <w:t>Narandas’s suggestion appears to be quite acceptable.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10855. Courtesy: Purushottam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Jerajani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SUSHILA NAYYAR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  <w:tab w:pos="630" w:val="left"/>
          <w:tab w:pos="1710" w:val="left"/>
          <w:tab w:pos="2790" w:val="left"/>
          <w:tab w:pos="4010" w:val="left"/>
          <w:tab w:pos="56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let you go but afterwards I kept thinking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therefore asked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Sardar to inform me about it by wire.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well completely. Have yourself examined by Dr. Gilder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to. Write to me in detail. Was there a crowd? If Dr. Gilder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Prabhavati’s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spinning-wheel, bring it back. Buy him a new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is using it, or we can send one from here. Prabhavati’s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specially meant for me and so I want it back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 am sure you will see 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span for one hour and seven minutes. Recitation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over by that time.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an attack of dysentery.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Dr. M. D. D. Gilder, Minister in the first Congress Ministry of Bombay,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1937-39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Wife of Jayaprakash Narayan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Mathuradas Trikumji, ex-Mayor of Bombay, who was suffering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tuberculosis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TELEGRAM TO MRIDULA SARABHAI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258"/>
        <w:gridCol w:w="3258"/>
      </w:tblGrid>
      <w:tr>
        <w:trPr>
          <w:trHeight w:hRule="exact" w:val="644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90" w:val="left"/>
              </w:tabs>
              <w:autoSpaceDE w:val="0"/>
              <w:widowControl/>
              <w:spacing w:line="264" w:lineRule="exact" w:before="56" w:after="0"/>
              <w:ind w:left="217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23, 1945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" w:after="56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>
        <w:trPr>
          <w:trHeight w:hRule="exact" w:val="288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WANT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WHOEVER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ENTERTAINS </w:t>
            </w:r>
          </w:p>
        </w:tc>
        <w:tc>
          <w:tcPr>
            <w:tcW w:type="dxa" w:w="8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CAMP </w:t>
            </w:r>
          </w:p>
        </w:tc>
        <w:tc>
          <w:tcPr>
            <w:tcW w:type="dxa" w:w="4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PROVIDE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BUILDINGS</w:t>
            </w:r>
          </w:p>
        </w:tc>
      </w:tr>
      <w:tr>
        <w:trPr>
          <w:trHeight w:hRule="exact" w:val="268"/>
        </w:trPr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UTENSILS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PLACE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REJECTED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TRYING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</w:t>
            </w:r>
          </w:p>
        </w:tc>
      </w:tr>
    </w:tbl>
    <w:p>
      <w:pPr>
        <w:autoSpaceDN w:val="0"/>
        <w:tabs>
          <w:tab w:pos="60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TWO.     YOU      CAN      GO      AND      RETURN      AS      SUGGESTED.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TELEGRAM TO RAJENDRA PRASAD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90" w:val="left"/>
              </w:tabs>
              <w:autoSpaceDE w:val="0"/>
              <w:widowControl/>
              <w:spacing w:line="264" w:lineRule="exact" w:before="56" w:after="0"/>
              <w:ind w:left="217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23, 1945</w:t>
            </w:r>
          </w:p>
        </w:tc>
      </w:tr>
    </w:tbl>
    <w:p>
      <w:pPr>
        <w:autoSpaceDN w:val="0"/>
        <w:autoSpaceDE w:val="0"/>
        <w:widowControl/>
        <w:spacing w:line="260" w:lineRule="exact" w:before="12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OCTOR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AJENDRAPRASAD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1590" w:val="left"/>
          <w:tab w:pos="6050" w:val="left"/>
        </w:tabs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SORRY   MAHENDRA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TO     DIE.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LORD WAVELL</w:t>
      </w:r>
    </w:p>
    <w:p>
      <w:pPr>
        <w:autoSpaceDN w:val="0"/>
        <w:autoSpaceDE w:val="0"/>
        <w:widowControl/>
        <w:spacing w:line="254" w:lineRule="exact" w:before="138" w:after="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23,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for which I thank you.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 w:num="2" w:equalWidth="0">
            <w:col w:w="2186" w:space="0"/>
            <w:col w:w="433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18th instant about Mahendra Chowdhury</w:t>
      </w:r>
    </w:p>
    <w:p>
      <w:pPr>
        <w:sectPr>
          <w:type w:val="nextColumn"/>
          <w:pgSz w:w="9360" w:h="12960"/>
          <w:pgMar w:top="526" w:right="1404" w:bottom="358" w:left="1440" w:header="720" w:footer="720" w:gutter="0"/>
          <w:cols w:num="2" w:equalWidth="0">
            <w:col w:w="2186" w:space="0"/>
            <w:col w:w="433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Apart from the merits about which I should have much to say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of Ambalal Sarabhai, Trustee and Joint Secretary of the Kasturba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National Memorial Trust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Mahendra Chowdhury;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Viceroy had informed Gandhiji that the case was one of dacoity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murder, that the Privy Council had rejected the application and that the law must </w:t>
      </w:r>
      <w:r>
        <w:rPr>
          <w:rFonts w:ascii="Times" w:hAnsi="Times" w:eastAsia="Times"/>
          <w:b w:val="0"/>
          <w:i w:val="0"/>
          <w:color w:val="000000"/>
          <w:sz w:val="18"/>
        </w:rPr>
        <w:t>take its course.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Wavell”, 15-7-1945.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room for argument, I question the prudence of one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eminent, deciding to take the life of a person even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guilty, without having an impartial tribunal to advise him.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had, rightly or wrongly, assumed a political character. How I </w:t>
      </w:r>
      <w:r>
        <w:rPr>
          <w:rFonts w:ascii="Times" w:hAnsi="Times" w:eastAsia="Times"/>
          <w:b w:val="0"/>
          <w:i w:val="0"/>
          <w:color w:val="000000"/>
          <w:sz w:val="22"/>
        </w:rPr>
        <w:t>wish you had been wisely guided!</w:t>
      </w:r>
    </w:p>
    <w:p>
      <w:pPr>
        <w:autoSpaceDN w:val="0"/>
        <w:autoSpaceDE w:val="0"/>
        <w:widowControl/>
        <w:spacing w:line="220" w:lineRule="exact" w:before="46" w:after="30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24" w:right="1414" w:bottom="358" w:left="1440" w:header="720" w:footer="720" w:gutter="0"/>
          <w:cols w:num="2" w:equalWidth="0">
            <w:col w:w="3558" w:space="0"/>
            <w:col w:w="29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358" w:left="1440" w:header="720" w:footer="720" w:gutter="0"/>
          <w:cols w:num="2" w:equalWidth="0">
            <w:col w:w="3558" w:space="0"/>
            <w:col w:w="29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>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p. 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 received by the same post.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cuttings you have sent are interesting. I have read them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no longer grieve over Tofa’s death. Don’t have </w:t>
      </w:r>
      <w:r>
        <w:rPr>
          <w:rFonts w:ascii="Times" w:hAnsi="Times" w:eastAsia="Times"/>
          <w:b w:val="0"/>
          <w:i w:val="0"/>
          <w:color w:val="000000"/>
          <w:sz w:val="22"/>
        </w:rPr>
        <w:t>another pet animal if you can restrain 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must miss us all, I am glad you have a little leisure </w:t>
      </w:r>
      <w:r>
        <w:rPr>
          <w:rFonts w:ascii="Times" w:hAnsi="Times" w:eastAsia="Times"/>
          <w:b w:val="0"/>
          <w:i w:val="0"/>
          <w:color w:val="000000"/>
          <w:sz w:val="22"/>
        </w:rPr>
        <w:t>now. You were overworking yourself.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forward to your account of the visit you have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>in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had an attack of dysentery. She had lost 4 lb.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She went to Bombay yesterday for the Sardar.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phone that she was still suffering. I do feel strongly that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[not] suffer from avoidable complaints.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wrong in a system that tolerates such evils.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hear today from the Viceroy that the Bihar young 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hang. It is a bad augury. I had forebodings as you know but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otherwise. Let us see.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love to you all.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3697. Courtesy: Amrit Kaur. Also G.N. 6506</w:t>
      </w:r>
    </w:p>
    <w:p>
      <w:pPr>
        <w:autoSpaceDN w:val="0"/>
        <w:autoSpaceDE w:val="0"/>
        <w:widowControl/>
        <w:spacing w:line="220" w:lineRule="exact" w:before="24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the subscription in this letter are in Hindi.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Mahendra Chowdhury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type w:val="continuous"/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MADALASA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name “Jivan Kutir”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justified only if you,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dead when going to live there, regain sweet life there. I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know that you were well. And now you have Vinoba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more can you wish for? See that you never sink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slough of despair again.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ANNAPURNA C.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loving gift of the loin-cloth. But if all the girls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things like this, wouldn’t that spoil me? I would get into the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wearing new and nice loin-cloths. The really good and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do would be to give the best thing you make or get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best student. That would be truly as good as giving the thing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you should learn hand-weaving also.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health is good and your work is going on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MANCHERSHA AVARI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MANCHERSHA AVARI,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very happy to know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immersed in constructive work and your wife is also with you. It is</w:t>
      </w:r>
    </w:p>
    <w:p>
      <w:pPr>
        <w:autoSpaceDN w:val="0"/>
        <w:autoSpaceDE w:val="0"/>
        <w:widowControl/>
        <w:spacing w:line="220" w:lineRule="exact" w:before="24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of the addressee’s house; literally, ‘cottage of life’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Vinoba Bhave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Ramakrishna, addressee’s younger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attend to everyone—and then there are so many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to. It will be so much the better if you could carry further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been accomplished. Let us see what happens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death-sentence convicts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am doing all that I can.</w:t>
      </w:r>
    </w:p>
    <w:p>
      <w:pPr>
        <w:autoSpaceDN w:val="0"/>
        <w:autoSpaceDE w:val="0"/>
        <w:widowControl/>
        <w:spacing w:line="220" w:lineRule="exact" w:before="4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1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ANCHERSHA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1945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DAUGHTER,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letter, redirected from Simla, was received here yesterday.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deliberately spoil your health and then complain.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can make yourself free. You went of your own accord.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it I who sent you? Anyway come when Prafulla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so. Shanti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at Simla that she needed you for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She does not want to let you leave Bengal. But I want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to you.</w:t>
      </w:r>
    </w:p>
    <w:p>
      <w:pPr>
        <w:autoSpaceDN w:val="0"/>
        <w:autoSpaceDE w:val="0"/>
        <w:widowControl/>
        <w:spacing w:line="230" w:lineRule="exact" w:before="6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Niamat’s letter. I argued with her a great deal, telling 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use calling Islam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for a few days. But would she ever </w:t>
      </w:r>
      <w:r>
        <w:rPr>
          <w:rFonts w:ascii="Times" w:hAnsi="Times" w:eastAsia="Times"/>
          <w:b w:val="0"/>
          <w:i w:val="0"/>
          <w:color w:val="000000"/>
          <w:sz w:val="22"/>
        </w:rPr>
        <w:t>listen to me?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Prabhavati will write the rest.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499</w:t>
      </w:r>
    </w:p>
    <w:p>
      <w:pPr>
        <w:autoSpaceDN w:val="0"/>
        <w:autoSpaceDE w:val="0"/>
        <w:widowControl/>
        <w:spacing w:line="220" w:lineRule="exact" w:before="9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freedom fighters who had retaliated against British repression in </w:t>
      </w:r>
      <w:r>
        <w:rPr>
          <w:rFonts w:ascii="Times" w:hAnsi="Times" w:eastAsia="Times"/>
          <w:b w:val="0"/>
          <w:i w:val="0"/>
          <w:color w:val="000000"/>
          <w:sz w:val="18"/>
        </w:rPr>
        <w:t>Chimur and Ashti had been sentenced to death.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“Statement to the press”, 31-</w:t>
      </w:r>
      <w:r>
        <w:rPr>
          <w:rFonts w:ascii="Times" w:hAnsi="Times" w:eastAsia="Times"/>
          <w:b w:val="0"/>
          <w:i w:val="0"/>
          <w:color w:val="000000"/>
          <w:sz w:val="18"/>
        </w:rPr>
        <w:t>3-1945.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Prafulla Chandra Ghosh, Chief Minister of West Bengal, 1947-48 Member,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Assembly, 1947-62, 1967-68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Humayun Kabir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Muslim woman from Sevagram who was later accommodated in Kasturba </w:t>
      </w:r>
      <w:r>
        <w:rPr>
          <w:rFonts w:ascii="Times" w:hAnsi="Times" w:eastAsia="Times"/>
          <w:b w:val="0"/>
          <w:i w:val="0"/>
          <w:color w:val="000000"/>
          <w:sz w:val="18"/>
        </w:rPr>
        <w:t>Vidyalaya, Madhan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catching malaria is a matter of concern. Maybe,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spared if you had properly used the mosquito-net.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 principle of not taking any treatment cannot hold good </w:t>
      </w:r>
      <w:r>
        <w:rPr>
          <w:rFonts w:ascii="Times" w:hAnsi="Times" w:eastAsia="Times"/>
          <w:b w:val="0"/>
          <w:i w:val="0"/>
          <w:color w:val="000000"/>
          <w:sz w:val="22"/>
        </w:rPr>
        <w:t>for everybody.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A. KALESWARA RAO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1945</w:t>
      </w:r>
    </w:p>
    <w:p>
      <w:pPr>
        <w:autoSpaceDN w:val="0"/>
        <w:tabs>
          <w:tab w:pos="550" w:val="left"/>
          <w:tab w:pos="507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KALESWARRAO,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I showed it to Vinoba. He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the work here that he needs some free time.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be able to do any work for the exhibition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RAJENDRA PRASAD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BABU,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Mahendra. I am enclosing 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Viceroy’s letter and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Mahendra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gone, but what now? The full details of the case should come out.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fever has gone.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Industries Exhibition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Rajendra Prasad”, 23-7-1945 and “Letter to Lord Wavell”, </w:t>
      </w:r>
      <w:r>
        <w:rPr>
          <w:rFonts w:ascii="Times" w:hAnsi="Times" w:eastAsia="Times"/>
          <w:b w:val="0"/>
          <w:i w:val="0"/>
          <w:color w:val="000000"/>
          <w:sz w:val="18"/>
        </w:rPr>
        <w:t>23-7-1945.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“Telegram to Rajendra Prasad”, 30-7-1945, and “Letter to Rajendra </w:t>
      </w:r>
      <w:r>
        <w:rPr>
          <w:rFonts w:ascii="Times" w:hAnsi="Times" w:eastAsia="Times"/>
          <w:b w:val="0"/>
          <w:i w:val="0"/>
          <w:color w:val="000000"/>
          <w:sz w:val="18"/>
        </w:rPr>
        <w:t>Prasad”, 15-8-1945.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MAHESH CHARAN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MAHESH CHARAN,</w:t>
      </w: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Jajuji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talked to me about the matter you mention in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 I am satisfied with what is being done.</w:t>
      </w:r>
    </w:p>
    <w:p>
      <w:pPr>
        <w:autoSpaceDN w:val="0"/>
        <w:autoSpaceDE w:val="0"/>
        <w:widowControl/>
        <w:spacing w:line="220" w:lineRule="exact" w:before="10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376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32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ATOUCHE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UCKNOW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8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453. LETTER TO SHYAMLAL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SHYAMLAL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ways of serving the Harijans. First, by raising </w:t>
      </w:r>
      <w:r>
        <w:rPr>
          <w:rFonts w:ascii="Times" w:hAnsi="Times" w:eastAsia="Times"/>
          <w:b w:val="0"/>
          <w:i w:val="0"/>
          <w:color w:val="000000"/>
          <w:sz w:val="22"/>
        </w:rPr>
        <w:t>them through education, etc., and secondly by rooting out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from among the caste Hindus. The first course always bears </w:t>
      </w:r>
      <w:r>
        <w:rPr>
          <w:rFonts w:ascii="Times" w:hAnsi="Times" w:eastAsia="Times"/>
          <w:b w:val="0"/>
          <w:i w:val="0"/>
          <w:color w:val="000000"/>
          <w:sz w:val="22"/>
        </w:rPr>
        <w:t>fruit and it is desirable to pursue it however little one can. Simple</w:t>
      </w:r>
      <w:r>
        <w:rPr>
          <w:rFonts w:ascii="Times" w:hAnsi="Times" w:eastAsia="Times"/>
          <w:b w:val="0"/>
          <w:i w:val="0"/>
          <w:color w:val="000000"/>
          <w:sz w:val="22"/>
        </w:rPr>
        <w:t>‘Eradication of Untouchability’ does not serve our purpose.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‘Harijan Sevak Sangh’ is a more appropriate expression.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so far very little work has been done among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are obvious. We lack self-sacrifice. Everyone,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can do the work of spreading education. But everyone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among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removal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cannot be removed by delivering speeches.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only by the power of our self-sacrifice. In such self-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fasting has an important place. The fasts should be backed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discretion. Something could be done if competent Shastris is-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sue public statements. What Barveji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is not right. There can be no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village for Harijans because they are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>society and yet outside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need wells, schools, etc., and if they are properly built and</w:t>
      </w:r>
    </w:p>
    <w:p>
      <w:pPr>
        <w:autoSpaceDN w:val="0"/>
        <w:autoSpaceDE w:val="0"/>
        <w:widowControl/>
        <w:spacing w:line="210" w:lineRule="exact" w:before="33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Jaju, Secretary, All-India Spinners’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Kasturba Gandhi National Memorial Trust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V. N. Barve, President, Harijan Sevak Sangh, Dhulia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allowed access to them, it would be one step towards </w:t>
      </w:r>
      <w:r>
        <w:rPr>
          <w:rFonts w:ascii="Times" w:hAnsi="Times" w:eastAsia="Times"/>
          <w:b w:val="0"/>
          <w:i w:val="0"/>
          <w:color w:val="000000"/>
          <w:sz w:val="22"/>
        </w:rPr>
        <w:t>eradication of untouchability. Abolition of untouchability has politi-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 implications but it must be pursued with a purely religious motive. </w:t>
      </w:r>
      <w:r>
        <w:rPr>
          <w:rFonts w:ascii="Times" w:hAnsi="Times" w:eastAsia="Times"/>
          <w:b w:val="0"/>
          <w:i w:val="0"/>
          <w:color w:val="000000"/>
          <w:sz w:val="22"/>
        </w:rPr>
        <w:t>It is a need of Hinduism. The answers to your more important ques-</w:t>
      </w:r>
      <w:r>
        <w:rPr>
          <w:rFonts w:ascii="Times" w:hAnsi="Times" w:eastAsia="Times"/>
          <w:b w:val="0"/>
          <w:i w:val="0"/>
          <w:color w:val="000000"/>
          <w:sz w:val="22"/>
        </w:rPr>
        <w:t>tions are as follows:</w:t>
      </w:r>
    </w:p>
    <w:p>
      <w:pPr>
        <w:autoSpaceDN w:val="0"/>
        <w:tabs>
          <w:tab w:pos="550" w:val="left"/>
          <w:tab w:pos="2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Castes must go if we want to root out untouchability.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preface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Varnavyavastha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 feel that if it becomes necessary we should continue special </w:t>
      </w:r>
      <w:r>
        <w:rPr>
          <w:rFonts w:ascii="Times" w:hAnsi="Times" w:eastAsia="Times"/>
          <w:b w:val="0"/>
          <w:i w:val="0"/>
          <w:color w:val="000000"/>
          <w:sz w:val="22"/>
        </w:rPr>
        <w:t>schools, wells, and so 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Propaganda among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is necessary.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its limitations above.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If there is a conflict with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securing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>of Harijans, we must put up with it but secure them the rights.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suggestion is good, but discretion will be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>[implementing]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I consider the movement for temple-entry as 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I do not know how far it is possible to have a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>Hindu leaders. But there should be such a meeting.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The question of separate wells has already been dealt with.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ISHKUMAR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ISHKUMAR,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you do by coming to me? It is difficult to be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uncertain where I shall be when you come. it is only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the whole day. I advise you to resist the temptation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>here for the present. The weather too is not good.</w:t>
      </w:r>
    </w:p>
    <w:p>
      <w:pPr>
        <w:autoSpaceDN w:val="0"/>
        <w:autoSpaceDE w:val="0"/>
        <w:widowControl/>
        <w:spacing w:line="220" w:lineRule="exact" w:before="46" w:after="302"/>
        <w:ind w:left="0" w:right="2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UROBINDO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ONDICHERRY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724" w:space="0"/>
            <w:col w:w="279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724" w:space="0"/>
            <w:col w:w="27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“Introduction to </w:t>
      </w:r>
      <w:r>
        <w:rPr>
          <w:rFonts w:ascii="Times" w:hAnsi="Times" w:eastAsia="Times"/>
          <w:b w:val="0"/>
          <w:i/>
          <w:color w:val="000000"/>
          <w:sz w:val="18"/>
        </w:rPr>
        <w:t>Varnavyavastha</w:t>
      </w:r>
      <w:r>
        <w:rPr>
          <w:rFonts w:ascii="Times" w:hAnsi="Times" w:eastAsia="Times"/>
          <w:b w:val="0"/>
          <w:i w:val="0"/>
          <w:color w:val="000000"/>
          <w:sz w:val="18"/>
        </w:rPr>
        <w:t>”, 23-9-1934.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SHYAMLAL</w:t>
      </w:r>
    </w:p>
    <w:p>
      <w:pPr>
        <w:autoSpaceDN w:val="0"/>
        <w:autoSpaceDE w:val="0"/>
        <w:widowControl/>
        <w:spacing w:line="270" w:lineRule="exact" w:before="66" w:after="26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75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BHAI SHYAMLAL,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Prof. Jagadisan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have no objection.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may employ a male doctor for the time being. I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16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ECRETARY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K. G. N. M.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AJAJWADI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BENDRE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BENDRE,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shall I console you? Your bond was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Bachi’s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soul. What does it matter whether the body is buried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cremated? You of course know that the soul does not perish. Why,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should you grieve? But this is mere philosophy.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tells us that no one goes mad over the death of his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therefore, feel ashamed of yourself over your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>grieving and shower love on Nalini. Please calm yourself.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10246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N. Jagadisan was supervising the leprosy relief work of the Kasturba </w:t>
      </w:r>
      <w:r>
        <w:rPr>
          <w:rFonts w:ascii="Times" w:hAnsi="Times" w:eastAsia="Times"/>
          <w:b w:val="0"/>
          <w:i w:val="0"/>
          <w:color w:val="000000"/>
          <w:sz w:val="18"/>
        </w:rPr>
        <w:t>Gandhi National Memorial Trust since May 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RAMDAS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consider this first for Usha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are still ill,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don’t you go to Dr. Dinshaw and get cured? Why should you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lethargic in this matter? Kanam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also become weak.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458. LETTER TO S. A. BRELVI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1945</w:t>
      </w:r>
    </w:p>
    <w:p>
      <w:pPr>
        <w:autoSpaceDN w:val="0"/>
        <w:tabs>
          <w:tab w:pos="550" w:val="left"/>
          <w:tab w:pos="1390" w:val="left"/>
          <w:tab w:pos="327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BRELVI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knows that as far as politics goes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esteem for Sir Pherozeshah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3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between pp. 16 and 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SHRIMAN NARAYAN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SHRIMAN,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have sent the letter already. I had thought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show me the draft. Anyway in my view you should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reason for resigning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Use of the term ‘Hindustani’ is </w:t>
      </w:r>
      <w:r>
        <w:rPr>
          <w:rFonts w:ascii="Times" w:hAnsi="Times" w:eastAsia="Times"/>
          <w:b w:val="0"/>
          <w:i w:val="0"/>
          <w:color w:val="000000"/>
          <w:sz w:val="22"/>
        </w:rPr>
        <w:t>ofsecondary importance. Implications of the term ‘Rashtrabhasha’</w:t>
      </w:r>
    </w:p>
    <w:p>
      <w:pPr>
        <w:autoSpaceDN w:val="0"/>
        <w:autoSpaceDE w:val="0"/>
        <w:widowControl/>
        <w:spacing w:line="220" w:lineRule="exact" w:before="48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Kanu,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has been reproduced in the Urdu script as well.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(1891-1949); Leading Congressman of Bombay; Chairman of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branch of the All-India Nationalist Muslim Party formed in 1929,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Pherozeshah Mehta (1845-1915); one of the founders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its President in 1890 and 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Secretaryship of the Rashtrabhasha Prachar Samiti, Wardha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far-reaching. It would be better also to send the resignation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revising it. If you want to do this you should show me the draft before </w:t>
      </w:r>
      <w:r>
        <w:rPr>
          <w:rFonts w:ascii="Times" w:hAnsi="Times" w:eastAsia="Times"/>
          <w:b w:val="0"/>
          <w:i w:val="0"/>
          <w:color w:val="000000"/>
          <w:sz w:val="22"/>
        </w:rPr>
        <w:t>sending it.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307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SHYAMLAL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your accepting a cut of Rs.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voluntarily. If you can conveniently give up something more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Only good can come of it but nothing should be done on my </w:t>
      </w:r>
      <w:r>
        <w:rPr>
          <w:rFonts w:ascii="Times" w:hAnsi="Times" w:eastAsia="Times"/>
          <w:b w:val="0"/>
          <w:i w:val="0"/>
          <w:color w:val="000000"/>
          <w:sz w:val="22"/>
        </w:rPr>
        <w:t>bidding. All sacrifice must be voluntary.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AMRIT KAUR</w:t>
      </w:r>
    </w:p>
    <w:p>
      <w:pPr>
        <w:autoSpaceDN w:val="0"/>
        <w:autoSpaceDE w:val="0"/>
        <w:widowControl/>
        <w:spacing w:line="244" w:lineRule="exact" w:before="108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25, 1945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apologize for writing to me daily. You should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straining yourself and without expecting a reply daily.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are silent about your visit.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writing to J. The criticism is unfriendly. But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 is always good.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Ask Beryl to write to me. Is Shummy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better?</w:t>
      </w:r>
    </w:p>
    <w:p>
      <w:pPr>
        <w:autoSpaceDN w:val="0"/>
        <w:autoSpaceDE w:val="0"/>
        <w:widowControl/>
        <w:spacing w:line="260" w:lineRule="exact" w:before="34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still with Sardar.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4161. Courtesy: Amrit Kaur. Also G.N. 7797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Shumshere Singh, addressee’s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to write I must be brief. If you do not feel well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up to a cool place. I took the journey well. Balvantsinha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when this reaches you. Keep him if you want him. Tell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letter I sent Hoshiari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 father. She will return with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her boy. It is fair here. It rains off and on. But the insects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numerous than before. Sushila got dysentery and lost 4 lb. She </w:t>
      </w:r>
      <w:r>
        <w:rPr>
          <w:rFonts w:ascii="Times" w:hAnsi="Times" w:eastAsia="Times"/>
          <w:b w:val="0"/>
          <w:i w:val="0"/>
          <w:color w:val="000000"/>
          <w:sz w:val="22"/>
        </w:rPr>
        <w:t>is now in Bombay with Sardar.</w:t>
      </w:r>
    </w:p>
    <w:p>
      <w:pPr>
        <w:autoSpaceDN w:val="0"/>
        <w:autoSpaceDE w:val="0"/>
        <w:widowControl/>
        <w:spacing w:line="294" w:lineRule="exact" w:before="0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6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AHADRABAD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WALAPUR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ARDWAR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U. P.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6509. Courtesy: Mirabehn. Also G.N. 9904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SITA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letter. Your curriculum is good. You are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hard. Do not worry about whether you will pass or not. Don’t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at the cost of your health. Do not write in a small hand. </w:t>
      </w:r>
      <w:r>
        <w:rPr>
          <w:rFonts w:ascii="Times" w:hAnsi="Times" w:eastAsia="Times"/>
          <w:b w:val="0"/>
          <w:i w:val="0"/>
          <w:color w:val="000000"/>
          <w:sz w:val="22"/>
        </w:rPr>
        <w:t>Examine carefully what is written in this postcard.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ASHRUWALA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UNGALOW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KOLA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ERAR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4954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Niece of Balvantsinha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PUSHPA S. DESAI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1945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PUSHPA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have really realized God,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everywhere, even in your father. Still, if you must come 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may. But you will have to find solitude in multitude.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everything right from cleaning the latrines and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God in that. One cannot serve God by singing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escaping from one difficulty to land into another.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see Manibehn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arrive at a decision.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>a sin to write in pencil.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USHPABEHN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ANILAL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OPATLAL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HARDA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HAWL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12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MANIBEHN PATEL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you write to me now? And I should not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in connection with Pushpa. She is suffering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She has written to me that she wants to see me. But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you go and visit her. You will certainly find her at her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is C/o Manilal Popatlal Doshi, New Hanuman </w:t>
      </w:r>
      <w:r>
        <w:rPr>
          <w:rFonts w:ascii="Times" w:hAnsi="Times" w:eastAsia="Times"/>
          <w:b w:val="0"/>
          <w:i w:val="0"/>
          <w:color w:val="000000"/>
          <w:sz w:val="22"/>
        </w:rPr>
        <w:t>Lane,Sharda’s</w:t>
      </w:r>
    </w:p>
    <w:p>
      <w:pPr>
        <w:autoSpaceDN w:val="0"/>
        <w:autoSpaceDE w:val="0"/>
        <w:widowControl/>
        <w:spacing w:line="220" w:lineRule="exact" w:before="5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of Kanji Jethabhai Desai of Bombay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 Vallabhbhai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Chawl, Second Floor, Room No. 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RIVE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3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136-7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VALLABHBHAI PATEL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have to take treatment now,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advise you to go to Dinshaw at Poona for it. I will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there, and so you will have the benefit of my quackery, too.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you cannot get worse than you are and it is likely Dinshaw will </w:t>
      </w:r>
      <w:r>
        <w:rPr>
          <w:rFonts w:ascii="Times" w:hAnsi="Times" w:eastAsia="Times"/>
          <w:b w:val="0"/>
          <w:i w:val="0"/>
          <w:color w:val="000000"/>
          <w:sz w:val="22"/>
        </w:rPr>
        <w:t>win glory.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Pardiwala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write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itself. That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by the morning post. A copy cannot be sent with this.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will go on happening. You are not the man to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to write more.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APTE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APTE,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had given you Shambhu has taken him back.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also meet the same fate. Why should you then grieve? Why should</w:t>
      </w:r>
    </w:p>
    <w:p>
      <w:pPr>
        <w:autoSpaceDN w:val="0"/>
        <w:autoSpaceDE w:val="0"/>
        <w:widowControl/>
        <w:spacing w:line="220" w:lineRule="exact" w:before="3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advocate of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To Lord Wavell;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Wavell”,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Sharaja lament? All the children belong to you both.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implied in the khadi spirit. Cultivate that spirit and go on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>duty. Everything will be all right if you exercise self-control. More-</w:t>
      </w:r>
      <w:r>
        <w:rPr>
          <w:rFonts w:ascii="Times" w:hAnsi="Times" w:eastAsia="Times"/>
          <w:b w:val="0"/>
          <w:i w:val="0"/>
          <w:color w:val="000000"/>
          <w:sz w:val="22"/>
        </w:rPr>
        <w:t>over, you have already rendered whatever service you could.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279-2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ADASHIV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JAMSHEDJI N.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JAMSHED,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along with the typed matter. It is surprising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full of those things and yet you could find no consolation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it. Because you were used to English that appealed to you imme-</w:t>
      </w:r>
      <w:r>
        <w:rPr>
          <w:rFonts w:ascii="Times" w:hAnsi="Times" w:eastAsia="Times"/>
          <w:b w:val="0"/>
          <w:i w:val="0"/>
          <w:color w:val="000000"/>
          <w:sz w:val="22"/>
        </w:rPr>
        <w:t>diately. Be that as it may, it is good that the depression has left you.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rest take it that whatever happened at Simla was for the best.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USSERVANJI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ARACHI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KRISHNAVARMA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(DR.) KRISHNAVARMA,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Chi. Sailen has come here. He is well.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him later. Do whatever you can for Mama. The result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hands. Please tell Mama that it will be good if he observes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>rules of the place where he stays.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ALAD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PURUSHOTTAMDAS TANDON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TANDONJI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July 11. I read it twice. I then gave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Kishorelalbhai. You probably know that he is an independent thinker.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send you what he has written. I would only say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as far as possible a slave of your love. The time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the same love will separate me from you.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explain myself. Kindly place this letter before the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feel that the Sammelan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my definition of Hindi. And now my ideas are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still in that direction. My definition of </w:t>
      </w:r>
      <w:r>
        <w:rPr>
          <w:rFonts w:ascii="Times" w:hAnsi="Times" w:eastAsia="Times"/>
          <w:b w:val="0"/>
          <w:i/>
          <w:color w:val="000000"/>
          <w:sz w:val="22"/>
        </w:rPr>
        <w:t>Rashtrabhasha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knowledge of Hindi and Urdu and both the Nagari and Persian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scripts. Only thus can a fusion of Hindi and Urdu come about,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I am afraid this suggestion of mine may not be welcome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I therefore request that my resignation be accepted.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Bypursuing the difficult task of propagating Hindustani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serving both Hindi and Urdu.</w:t>
      </w:r>
    </w:p>
    <w:p>
      <w:pPr>
        <w:autoSpaceDN w:val="0"/>
        <w:autoSpaceDE w:val="0"/>
        <w:widowControl/>
        <w:spacing w:line="220" w:lineRule="exact" w:before="46" w:after="240"/>
        <w:ind w:left="0" w:right="2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 w:num="2" w:equalWidth="0">
            <w:col w:w="3518" w:space="0"/>
            <w:col w:w="29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4" w:bottom="358" w:left="1440" w:header="720" w:footer="720" w:gutter="0"/>
          <w:cols w:num="2" w:equalWidth="0">
            <w:col w:w="3518" w:space="0"/>
            <w:col w:w="299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1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Rashtrabhashake Prashnapar Gandhiji 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aur Tandonjika 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Mahattvapurna</w:t>
            </w:r>
          </w:p>
        </w:tc>
      </w:tr>
      <w:tr>
        <w:trPr>
          <w:trHeight w:hRule="exact" w:val="292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Patravyavahar,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 10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SUKHDEV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SUKHDEVJI,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my sending for you? Send me all the 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also a brief statement along with them. I will do what I can after </w:t>
      </w:r>
      <w:r>
        <w:rPr>
          <w:rFonts w:ascii="Times" w:hAnsi="Times" w:eastAsia="Times"/>
          <w:b w:val="0"/>
          <w:i w:val="0"/>
          <w:color w:val="000000"/>
          <w:sz w:val="22"/>
        </w:rPr>
        <w:t>studying everything. Stay on there till you have my reply.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42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UKHDEV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>EJ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(1882-1962); Speaker, U. P. Legislative Assembly, 1937-39 and 1946-50;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elected President of Indian National Congress, 1950, but resigned soon after;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Vice-President, Akhil Bharatiya Hindi Sahitya Sammelan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Akhil Bharatiya Hindi Sahitya Sammelan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LORD WAVELL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from Sardar Vallabhbhai Patel that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Indian soldiers who had joined Subhas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Burma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and who were captured during the recent anti-Japanese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have been locked up in the Delhi Fort and the ring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(so called) have been shot under the decree of a court martial.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think that this is a bazaar rumour. Nevertheless,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public may be taken into confidence as to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situationand that, if there is any truth about the lock-up and trial, legal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of their choice may be given to those who may be tried.</w:t>
      </w:r>
    </w:p>
    <w:p>
      <w:pPr>
        <w:autoSpaceDN w:val="0"/>
        <w:autoSpaceDE w:val="0"/>
        <w:widowControl/>
        <w:spacing w:line="230" w:lineRule="exact" w:before="6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posted after post office hours. Hence a copy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certificate of posting will follow when the post office opens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30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26" w:right="1406" w:bottom="358" w:left="1440" w:header="720" w:footer="720" w:gutter="0"/>
          <w:cols w:num="2" w:equalWidth="0">
            <w:col w:w="3428" w:space="0"/>
            <w:col w:w="308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6" w:bottom="358" w:left="1440" w:header="720" w:footer="720" w:gutter="0"/>
          <w:cols w:num="2" w:equalWidth="0">
            <w:col w:w="3428" w:space="0"/>
            <w:col w:w="308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>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39-40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J. C. KUMARAPPA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introduce Shri Shyamlal to you. He is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K. G. Memorial Trust. He will plead with you for accommodating </w:t>
      </w:r>
      <w:r>
        <w:rPr>
          <w:rFonts w:ascii="Times" w:hAnsi="Times" w:eastAsia="Times"/>
          <w:b w:val="0"/>
          <w:i w:val="0"/>
          <w:color w:val="000000"/>
          <w:sz w:val="22"/>
        </w:rPr>
        <w:t>the prospective women’s camp for four months from after the rains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Subhas Chandra Bose (1897-1945); General Secretary of the Congress, 1927;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Congress, 1938 and 1939; resigned Presidentship and founded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Forward Bloc; placed under house arrest but escaped to Germany in 1941,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organizers of Indian Independence League in South East Asia,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led the Indian National Army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Acknowledging this on July 29, the Viceroy’s Private Secretary E. M. </w:t>
      </w:r>
      <w:r>
        <w:rPr>
          <w:rFonts w:ascii="Times" w:hAnsi="Times" w:eastAsia="Times"/>
          <w:b w:val="0"/>
          <w:i w:val="0"/>
          <w:color w:val="000000"/>
          <w:sz w:val="18"/>
        </w:rPr>
        <w:t>Jenkins replied that it was receiving the Viceroy’s consideration.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type w:val="continuous"/>
          <w:pgSz w:w="9360" w:h="12960"/>
          <w:pgMar w:top="52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over, i. e., not later than 2nd October. I support the pleading,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feasible. More from the bearer.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PATTABHI SITARAMAYYA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PATTABHI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asked you about the accuracy of your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Now comes the enclosed from the angry worker who takesme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task about palmyra trees. Did I ever say about palmyra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[anything] of the kind reported to have been said by me? I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about the other parts. But I forbear pending your reply.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well.</w:t>
      </w:r>
    </w:p>
    <w:p>
      <w:pPr>
        <w:autoSpaceDN w:val="0"/>
        <w:autoSpaceDE w:val="0"/>
        <w:widowControl/>
        <w:spacing w:line="220" w:lineRule="exact" w:before="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ACHHALIPATTAM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NOTE TO MUNNALAL G. SHAH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1945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I fixed the amount of milk, there were no other institu-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in the neighbourhood. Now that there are, it becomes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sink or swim with them. We here cannot have the freedom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enjoy. But we must apply the controls that they do. The doctors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formulating a standard. It will be published shortly. Just </w:t>
      </w:r>
      <w:r>
        <w:rPr>
          <w:rFonts w:ascii="Times" w:hAnsi="Times" w:eastAsia="Times"/>
          <w:b w:val="0"/>
          <w:i w:val="0"/>
          <w:color w:val="000000"/>
          <w:sz w:val="22"/>
        </w:rPr>
        <w:t>now you should reduce the quantity of milk as much as you conven-</w:t>
      </w:r>
      <w:r>
        <w:rPr>
          <w:rFonts w:ascii="Times" w:hAnsi="Times" w:eastAsia="Times"/>
          <w:b w:val="0"/>
          <w:i w:val="0"/>
          <w:color w:val="000000"/>
          <w:sz w:val="22"/>
        </w:rPr>
        <w:t>iently can. The final decision should be postponed till after Sushila-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behn’s arrival. I should like to do without ghee altogether,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seem desirable for vegetarians. Experience will be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in this matter. Pulses cannot replace milk, but doctors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are necessary in themselves. I am the only one to assert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(1880-1959); Member, Congress Working Committee, President,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 People’s Conference, 1936; President of the Congress, 1948; Governor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Madhya Pradesh, 1952-57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”,  28-7-1945.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that they are not necessary. We may, however,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same about spices. Those who are under the Ashram vows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consume them for the pleasure of the palate, but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aiding digestion they may be used. It should be remem-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bered that there are very few in the Ashram who have taken the vows.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great trouble in having two separate cuisines—one with spices,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without. We cannot compel anybody to observe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>controlling the palate, or any vow.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considering this matter, we should remember that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ghee and fruit are consumed in greater quantity in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>illness persists. We must investigate the cause of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does not give you the guidance that you need, ask me </w:t>
      </w:r>
      <w:r>
        <w:rPr>
          <w:rFonts w:ascii="Times" w:hAnsi="Times" w:eastAsia="Times"/>
          <w:b w:val="0"/>
          <w:i w:val="0"/>
          <w:color w:val="000000"/>
          <w:sz w:val="22"/>
        </w:rPr>
        <w:t>again. The problem of those who are ill is a different one.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5908.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KRISHNAVARMA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Sailen’s letter. He has also given me a leaflet.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contains something shocking. I send you the relevant portion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Sailen’s letter. If what is said in it is true we must correct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not to get angry with the critic but to accept the substance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says. In many things nature cure should be superior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ordinary doctors and ordinary men. More after I hear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GOSIBEHN CAPTAIN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1945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GOSIBEHN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glad you can upset inkstands and that in the wrong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give up the ghost so easily. See Balasaheb Kher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all the facts before him. We must do things correctly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take a little time. Time given won’t be time wasted.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part of teaching new work. See the others also. Take my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necessary. P.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attend to her teeth. She need not wait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meeting. I am doing all I can. You must be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BALVANTSINHA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BALVANTSINHA,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It will be good if your presence can help to </w:t>
      </w:r>
      <w:r>
        <w:rPr>
          <w:rFonts w:ascii="Times" w:hAnsi="Times" w:eastAsia="Times"/>
          <w:b w:val="0"/>
          <w:i w:val="0"/>
          <w:color w:val="000000"/>
          <w:sz w:val="22"/>
        </w:rPr>
        <w:t>settle the dispute there.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Hoshiari is brave. She will succeed. It is good that you are also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well. Mirabehn is anxiously awaiting you.</w:t>
      </w:r>
    </w:p>
    <w:p>
      <w:pPr>
        <w:autoSpaceDN w:val="0"/>
        <w:tabs>
          <w:tab w:pos="550" w:val="left"/>
          <w:tab w:pos="637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you have a look at Dr. Sharma’s handi-work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See what he is doing.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going on well here. By the route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you cannot go to Balkrishna.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1965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Grand-daughter of Dadabhai Naoroji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G. Kher, ex-Premier of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Perin, addressee’s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his book </w:t>
      </w: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explains that the reference is </w:t>
      </w:r>
      <w:r>
        <w:rPr>
          <w:rFonts w:ascii="Times" w:hAnsi="Times" w:eastAsia="Times"/>
          <w:b w:val="0"/>
          <w:i w:val="0"/>
          <w:color w:val="000000"/>
          <w:sz w:val="18"/>
        </w:rPr>
        <w:t>to the nature-cure clinic opened by H. L. Sharma at Khurja.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GHANSHYAM SINGH GUPTA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1945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GHANSHYAM SINGH,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discourtesy in publishing the letter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Sind. I have made emendations in both the drafts.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understand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finished it today but it could not be registered in the post </w:t>
      </w:r>
      <w:r>
        <w:rPr>
          <w:rFonts w:ascii="Times" w:hAnsi="Times" w:eastAsia="Times"/>
          <w:b w:val="0"/>
          <w:i w:val="0"/>
          <w:color w:val="000000"/>
          <w:sz w:val="22"/>
        </w:rPr>
        <w:t>today. It will go tomorrow.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HOSHIARI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HOSHIARI,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not cease to be respectful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father, at the same time you will remain firm. It does not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takes a few days to persuade Father. If your firmness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angry, there is nothing you can do about it. Look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 If possible go and see Dr. Sharma.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1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ACHHMAN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INGHJI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AMASPUR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HURJA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U. P.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RAJENDRA PRASAD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BABU,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Mahendra.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Probably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he will have been hanged. It seems our effort has been in vain.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 further news we shall get it. Write to me fully about what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Rajendra Prasad</w:t>
      </w:r>
      <w:r>
        <w:rPr>
          <w:rFonts w:ascii="Times" w:hAnsi="Times" w:eastAsia="Times"/>
          <w:b w:val="0"/>
          <w:i w:val="0"/>
          <w:color w:val="000000"/>
          <w:sz w:val="18"/>
        </w:rPr>
        <w:t>”, 23-7-1945.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think. It is surprising that you fell ill in Delhi. It will be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Pilani only after you get well.</w:t>
      </w:r>
    </w:p>
    <w:p>
      <w:pPr>
        <w:autoSpaceDN w:val="0"/>
        <w:tabs>
          <w:tab w:pos="550" w:val="left"/>
          <w:tab w:pos="3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about the other Mahendra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I receive the papers.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be good if I get papers concerning the first Mahendra also.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SUCHETA KRIPALANI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SUCHETA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Urdu letter. I like it;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 to mean that you are to give up writing in Hindi.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in both according to the occasion. Why did you fall ill?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good if you go to Gulmarg first and get well.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that you should go while Jawaharlal is there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his privacy is protected. I do not write to the Professor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him: He should write to me in Hindi or Urdu or Sindhi. Why does </w:t>
      </w:r>
      <w:r>
        <w:rPr>
          <w:rFonts w:ascii="Times" w:hAnsi="Times" w:eastAsia="Times"/>
          <w:b w:val="0"/>
          <w:i w:val="0"/>
          <w:color w:val="000000"/>
          <w:sz w:val="22"/>
        </w:rPr>
        <w:t>he write in English? Is it because he is a ‘professor’?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LLAHABAD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16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 Mahendra Pratap (1886-1979); President, Provisional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 in Kabul, 1915. He was in the Yokohama prison and Government’s assistance </w:t>
      </w:r>
      <w:r>
        <w:rPr>
          <w:rFonts w:ascii="Times" w:hAnsi="Times" w:eastAsia="Times"/>
          <w:b w:val="0"/>
          <w:i w:val="0"/>
          <w:color w:val="000000"/>
          <w:sz w:val="18"/>
        </w:rPr>
        <w:t>was required for his return to India.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(1908-74); In-charge, Women’s Department, A.I.C.C.; member,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Committee, 1950-52; member, Lok Sabha, 1952-62; Chief Minister, U. P.,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1963 to March 1967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 J. B. Kripalani, (b. 1888); General Secretary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National Congress, 1934-46; its President in 1946. One of the founders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Democratic Front and later of the Praja Socialist Party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483.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THE HINDU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44" w:lineRule="exact" w:before="144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28, 1945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According to Dr. Pattabhi, the Desai-Liaqat Formula contemplated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formation of a new government first, to be followed by the release of the members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Working Committee. This aspect of the Formula had been interpreted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some people as “bypassing the Congress” and by some others as “stabbing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in the back”.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stated in your statement issued from Panchgani that you blessed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Formula as you thought it provided a basis for communal settlement. It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generally believed that you were consulted at every stage of the agreement.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theinterpretation put on the agreement that it bypassed the Congress correct?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consider the question has been addressed to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Parties to the Formula are the best persons to say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meant. Then what you put into Dr. Pattabhi’s mouth,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repudiate. I, therefore, suggest to all reporters at all times, but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at this time, to be precise and accurate in what they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never was the slightest intention on the part of Advocate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 Desai, on whose behalf alone I can speak, “of stabbing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in the back” or making an attempt to “bypass”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gress. He, himself made politically by the Congress, could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any such intention, and, for me, I should be 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 if I could be a party to any such attempt. I can say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Advocate Bhulabhai Desai that the only intention he had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honourably resolving the deadlock and thereby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It would be wrong to say that I was consulted “at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stage” but it would be strictly correct to say that Advocate Bhulabhai </w:t>
      </w:r>
      <w:r>
        <w:rPr>
          <w:rFonts w:ascii="Times" w:hAnsi="Times" w:eastAsia="Times"/>
          <w:b w:val="0"/>
          <w:i w:val="0"/>
          <w:color w:val="000000"/>
          <w:sz w:val="22"/>
        </w:rPr>
        <w:t>Desai saw me more than once about the ‘Pact’.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the release of the members of the Working Committee formed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 of the agreement, whether it was agreed between the parties that the Muslim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League alone should nominate the Muslim members of the new government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in view of so many statements and counter-statements on the subject it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 desirable to release the Formula for publication,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think, in the foregoing, I have said as much as I could, consis-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tently with the fact that the ‘Pact’ has not seen the light of day. I wish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parties had agreed to release it for publication.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30-7-1945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1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SUDHIR GHOSH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SUDHIR,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good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is sincere in the sense that he is not knowingly dishonest.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he makes up his mind hastily and will not deign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 study accurately facts of each case, he is in fact untruthful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that he is so. Such is the case with perhaps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Hindus. They sincerely believe that untouchability is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divine plan. But they hug a provable untruth.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will see Mr. Casey1 first, if I succeed in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which I want to do as early as the rains permit.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pamphlets.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you both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Sudhir Ghosh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B. S. MURTHY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MURTHY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Can you conveniently see me on 7th August at 3.30 </w:t>
      </w:r>
      <w:r>
        <w:rPr>
          <w:rFonts w:ascii="Times" w:hAnsi="Times" w:eastAsia="Times"/>
          <w:b w:val="0"/>
          <w:i w:val="0"/>
          <w:color w:val="000000"/>
          <w:sz w:val="22"/>
        </w:rPr>
        <w:t>p. m. for half an hour?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25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R. G. Casey, Governor of Bengal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his wife Shanti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Member of the Madras Legislative Assembly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C. C. GANGULI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much touched by your letter. My congratulations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on her bravery and presence of mind. But such acts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advertisement. They produce their silent effect and lose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advertised. In any case why should the news be suppressed 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finish of the war? You and your wife have certainly my blessings. </w:t>
      </w:r>
      <w:r>
        <w:rPr>
          <w:rFonts w:ascii="Times" w:hAnsi="Times" w:eastAsia="Times"/>
          <w:b w:val="0"/>
          <w:i w:val="0"/>
          <w:color w:val="000000"/>
          <w:sz w:val="22"/>
        </w:rPr>
        <w:t>May your spiritual progress grow from day to day.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 C. G</w:t>
      </w:r>
      <w:r>
        <w:rPr>
          <w:rFonts w:ascii="Times" w:hAnsi="Times" w:eastAsia="Times"/>
          <w:b w:val="0"/>
          <w:i w:val="0"/>
          <w:color w:val="000000"/>
          <w:sz w:val="16"/>
        </w:rPr>
        <w:t>ANGULI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ESSIONS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UDGE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HULNA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DINSHAW K. MEHTA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shall think about the treatment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after I come there. I will send Balkrishna when he is ready.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see the land pertaining to the Muslim school and to Tata.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it there was nothing for me to do in that connection.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do? I believe that the land is not of any use to the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sanatorium can be built there; that is to say we can use that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the one at Simhagad. But that apart, write to me your views.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Preston might perhaps prove expensive. We are going ahead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trust. I have suggested that it should be translated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Gujarati.When is Gulbai’s confinement due? Take whatever work you </w:t>
      </w:r>
      <w:r>
        <w:rPr>
          <w:rFonts w:ascii="Times" w:hAnsi="Times" w:eastAsia="Times"/>
          <w:b w:val="0"/>
          <w:i w:val="0"/>
          <w:color w:val="000000"/>
          <w:sz w:val="22"/>
        </w:rPr>
        <w:t>can from Vanu and Manu.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ODDYWALA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PYARELAL</w:t>
      </w:r>
    </w:p>
    <w:p>
      <w:pPr>
        <w:autoSpaceDN w:val="0"/>
        <w:autoSpaceDE w:val="0"/>
        <w:widowControl/>
        <w:spacing w:line="270" w:lineRule="exact" w:before="8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1945</w:t>
      </w:r>
    </w:p>
    <w:p>
      <w:pPr>
        <w:autoSpaceDN w:val="0"/>
        <w:tabs>
          <w:tab w:pos="590" w:val="left"/>
          <w:tab w:pos="2260" w:val="left"/>
        </w:tabs>
        <w:autoSpaceDE w:val="0"/>
        <w:widowControl/>
        <w:spacing w:line="240" w:lineRule="auto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PYARELAL,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K.’s point deserves consideration. I cannot swallow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of the word </w:t>
      </w:r>
      <w:r>
        <w:drawing>
          <wp:inline xmlns:a="http://schemas.openxmlformats.org/drawingml/2006/main" xmlns:pic="http://schemas.openxmlformats.org/drawingml/2006/picture">
            <wp:extent cx="444500" cy="12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want to say is that the 12th Chapter (of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) is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understand and to practise as you say. We can make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and easy by distortion. Here it seems to say the opposite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said elsewhere. Here it seems to be getting increasingly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simpler. Moreover, we cannot assign to words any meaning we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Vinoba accepts what you are saying,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it. I have accepted the gist suited to myself.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SAMPURNANAND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SAMPURNANAND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Bhai Maithili Sharan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well. But I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participate in the jubilee celebrations.</w:t>
      </w:r>
    </w:p>
    <w:p>
      <w:pPr>
        <w:autoSpaceDN w:val="0"/>
        <w:autoSpaceDE w:val="0"/>
        <w:widowControl/>
        <w:spacing w:line="220" w:lineRule="exact" w:before="46" w:after="0"/>
        <w:ind w:left="0" w:right="2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10409. Courtesy: Bharat Kala Bhavan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(1889-1969); Member, A. I. C. C.; Chief Minister of U. P., 1955-60;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Rajasthan, 1962-67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Maithilisharan Gupta; Hindi poet of renown;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Bharat-Bharati,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Saket, Yashodhara, Jayadrath Vadh, Siddharaj </w:t>
      </w:r>
      <w:r>
        <w:rPr>
          <w:rFonts w:ascii="Times" w:hAnsi="Times" w:eastAsia="Times"/>
          <w:b w:val="0"/>
          <w:i w:val="0"/>
          <w:color w:val="000000"/>
          <w:sz w:val="18"/>
        </w:rPr>
        <w:t>and other works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ABDUL GHAFFAR KHAN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BADSHAH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about the drama that was enacted in your case.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 really happened. I hope you are well. The Doctor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you my message.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H. L. SHARMA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Vichitra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written to me. I cannot open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clinic for you. I have explained everything to you. I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I know your shortcomings too. Do whatever you can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strength. I did what I could. I shall be happy if your work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going, that is to say, if the poor are served. I do not feel like writing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20" w:lineRule="exact" w:before="4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1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IRALAL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HARMA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AWABAD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HURJA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U. P.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(b. 1890); Popularly known as Frontier Gandhi; founded the Red Shirt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(Khudai Khidmatgar) organization in 1929; a close associate of Gandhiji; detained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Pakistan Government for demanding Pakhtoonistan, 1947-55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Vichitra Narayan Sharma, Manager, Gandhi Ashram, Meerut, and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>trustees of the addressee’s nature-cure clinic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SHYAMLAL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concerning Dharmadev Shastri. It is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eight committees of C. P. and Berar you have asked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of Rs. 200 at the rate of Rs. 25 for each committee.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asked for Rs. 50 for each committee. For the present you </w:t>
      </w:r>
      <w:r>
        <w:rPr>
          <w:rFonts w:ascii="Times" w:hAnsi="Times" w:eastAsia="Times"/>
          <w:b w:val="0"/>
          <w:i w:val="0"/>
          <w:color w:val="000000"/>
          <w:sz w:val="22"/>
        </w:rPr>
        <w:t>may send Rs. 200. Later we shall see what to do.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SARALA DEVI</w:t>
      </w:r>
    </w:p>
    <w:p>
      <w:pPr>
        <w:autoSpaceDN w:val="0"/>
        <w:autoSpaceDE w:val="0"/>
        <w:widowControl/>
        <w:spacing w:line="27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SARALA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Of course you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like and come to me as soon as you are able to.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Meanwhile, love</w:t>
      </w:r>
    </w:p>
    <w:p>
      <w:pPr>
        <w:autoSpaceDN w:val="0"/>
        <w:autoSpaceDE w:val="0"/>
        <w:widowControl/>
        <w:spacing w:line="266" w:lineRule="exact" w:before="48" w:after="294"/>
        <w:ind w:left="0" w:right="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OLITICAL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LMORA</w:t>
      </w:r>
    </w:p>
    <w:p>
      <w:pPr>
        <w:sectPr>
          <w:type w:val="continuous"/>
          <w:pgSz w:w="9360" w:h="12960"/>
          <w:pgMar w:top="726" w:right="1398" w:bottom="358" w:left="1440" w:header="720" w:footer="720" w:gutter="0"/>
          <w:cols w:num="2" w:equalWidth="0">
            <w:col w:w="3432" w:space="0"/>
            <w:col w:w="30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nextColumn"/>
          <w:pgSz w:w="9360" w:h="12960"/>
          <w:pgMar w:top="726" w:right="1398" w:bottom="358" w:left="1440" w:header="720" w:footer="720" w:gutter="0"/>
          <w:cols w:num="2" w:equalWidth="0">
            <w:col w:w="3432" w:space="0"/>
            <w:col w:w="30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9089</w:t>
      </w:r>
    </w:p>
    <w:p>
      <w:pPr>
        <w:autoSpaceDN w:val="0"/>
        <w:autoSpaceDE w:val="0"/>
        <w:widowControl/>
        <w:spacing w:line="220" w:lineRule="exact" w:before="230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Catherine Heileman; came to India in 1932; moved to Wardha in 1936;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worked in Hindustani Talimi Sangh and later for the uplift of hill people in Almora; </w:t>
      </w:r>
      <w:r>
        <w:rPr>
          <w:rFonts w:ascii="Times" w:hAnsi="Times" w:eastAsia="Times"/>
          <w:b w:val="0"/>
          <w:i w:val="0"/>
          <w:color w:val="000000"/>
          <w:sz w:val="18"/>
        </w:rPr>
        <w:t>established an ashram for girls at Kausani.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NAWAB OF CHHATARI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NAWAB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 letter of 24th June was received at Bombay just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left for Simla. It was kept back with other correspondence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not to overload me with work at Simla. It was given to me after </w:t>
      </w:r>
      <w:r>
        <w:rPr>
          <w:rFonts w:ascii="Times" w:hAnsi="Times" w:eastAsia="Times"/>
          <w:b w:val="0"/>
          <w:i w:val="0"/>
          <w:color w:val="000000"/>
          <w:sz w:val="22"/>
        </w:rPr>
        <w:t>my return.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and re-read your letter. I am sorry to say it gives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satisfaction. I used to have long correspondence with the late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Akbar Hydari on similar matters. He used to struggle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but in my opinion failed. Though fresh in the field,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afraid, you would do likewise, unless you deal with the situation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detached manner. I do not wish to argue the matter.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notsufficient material with me.But I give you, as a friend,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>for what it may be worth.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H.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AWAB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HHATARI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(Dn.)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VALLABHBHAI PATEL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decided against the operation, go to Dinshaw’s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clinic. I will accompany you. I have already consulted him.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hopeful, and so am I. In any case going to his clinic cannot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If you must go to Ahmedabad, stay there as planned and only </w:t>
      </w:r>
      <w:r>
        <w:rPr>
          <w:rFonts w:ascii="Times" w:hAnsi="Times" w:eastAsia="Times"/>
          <w:b w:val="0"/>
          <w:i w:val="0"/>
          <w:color w:val="000000"/>
          <w:sz w:val="22"/>
        </w:rPr>
        <w:t>for a few days.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282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Capt. Mohammed Ahmed Said Khan, President of the Executive Council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Nizam of Hyderabad from 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NAIDU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NAIDU,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stop it if conversion takes place in the manner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describe? Read what I have written on the subject. If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every Hindu will have to become an </w:t>
      </w:r>
      <w:r>
        <w:rPr>
          <w:rFonts w:ascii="Times" w:hAnsi="Times" w:eastAsia="Times"/>
          <w:b w:val="0"/>
          <w:i/>
          <w:color w:val="000000"/>
          <w:sz w:val="22"/>
        </w:rPr>
        <w:t>Atishudra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able to read my Hindustani.</w:t>
      </w:r>
    </w:p>
    <w:p>
      <w:pPr>
        <w:autoSpaceDN w:val="0"/>
        <w:autoSpaceDE w:val="0"/>
        <w:widowControl/>
        <w:spacing w:line="220" w:lineRule="exact" w:before="46" w:after="0"/>
        <w:ind w:left="0" w:right="3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FRAGMENT OF LETTER TO ABUL KALAM AZAD</w:t>
      </w:r>
    </w:p>
    <w:p>
      <w:pPr>
        <w:autoSpaceDN w:val="0"/>
        <w:autoSpaceDE w:val="0"/>
        <w:widowControl/>
        <w:spacing w:line="294" w:lineRule="exact" w:before="12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29,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Wavell and his reply has been received.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raised the question of defence and have said that all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engage defence counsel. I had read Pt. Jawaharlal’s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and today Sardar read out yours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It is sufficient.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Police Commissioner’s Office, Bombay: File No. 3001/ H/P.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341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TELEGRAM TO RAJENDRA PRASAD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98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8" w:after="0"/>
              <w:ind w:left="2270" w:right="0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30, 1945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AJENDRAPRASAD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IRLAHOUSE</w:t>
      </w:r>
    </w:p>
    <w:p>
      <w:pPr>
        <w:autoSpaceDN w:val="0"/>
        <w:autoSpaceDE w:val="0"/>
        <w:widowControl/>
        <w:spacing w:line="266" w:lineRule="exact" w:before="0" w:after="1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28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BETTER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VICEREGAL 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</w:t>
            </w:r>
          </w:p>
        </w:tc>
      </w:tr>
      <w:tr>
        <w:trPr>
          <w:trHeight w:hRule="exact" w:val="268"/>
        </w:trPr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ABOUT     MAHENDRA.</w:t>
            </w:r>
          </w:p>
        </w:tc>
        <w:tc>
          <w:tcPr>
            <w:tcW w:type="dxa" w:w="932"/>
            <w:vMerge/>
            <w:tcBorders/>
          </w:tcPr>
          <w:p/>
        </w:tc>
        <w:tc>
          <w:tcPr>
            <w:tcW w:type="dxa" w:w="932"/>
            <w:vMerge/>
            <w:tcBorders/>
          </w:tcPr>
          <w:p/>
        </w:tc>
        <w:tc>
          <w:tcPr>
            <w:tcW w:type="dxa" w:w="932"/>
            <w:vMerge/>
            <w:tcBorders/>
          </w:tcPr>
          <w:p/>
        </w:tc>
        <w:tc>
          <w:tcPr>
            <w:tcW w:type="dxa" w:w="932"/>
            <w:vMerge/>
            <w:tcBorders/>
          </w:tcPr>
          <w:p/>
        </w:tc>
        <w:tc>
          <w:tcPr>
            <w:tcW w:type="dxa" w:w="93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reply to the letter to Lord Wavell regarding the defence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I. N. A. prisoners;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“Letter to Lord Wavell”, 25-7-1945.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suggested that the Congress should undertake the defence of </w:t>
      </w:r>
      <w:r>
        <w:rPr>
          <w:rFonts w:ascii="Times" w:hAnsi="Times" w:eastAsia="Times"/>
          <w:b w:val="0"/>
          <w:i w:val="0"/>
          <w:color w:val="000000"/>
          <w:sz w:val="18"/>
        </w:rPr>
        <w:t>the I. N. A. officers.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Rajendra Prasad” 15-8-1945.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RAJENDRA PRASAD</w:t>
      </w:r>
    </w:p>
    <w:p>
      <w:pPr>
        <w:autoSpaceDN w:val="0"/>
        <w:autoSpaceDE w:val="0"/>
        <w:widowControl/>
        <w:spacing w:line="244" w:lineRule="exact" w:before="128" w:after="0"/>
        <w:ind w:left="521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RAJEN BABU,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given a wire about Mahendra: “Your wire. Better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Secretary about Mahendra.” The new 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the Viceroy’s decision all of a sudden but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from Jenkins. Did our people not send any appeal to London?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person not yet hanged? If he is alive whatever you have to do in </w:t>
      </w:r>
      <w:r>
        <w:rPr>
          <w:rFonts w:ascii="Times" w:hAnsi="Times" w:eastAsia="Times"/>
          <w:b w:val="0"/>
          <w:i w:val="0"/>
          <w:color w:val="000000"/>
          <w:sz w:val="22"/>
        </w:rPr>
        <w:t>that respect do it here. To send deputation to London is futile.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be feeling better.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10591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saw the Vicereine. I shall send you by book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can lay hands upon Sardar is none too well. Probably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first to have nature cure and then, if necessary, operation.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Poona, I shall have to go there. This may be the first week of </w:t>
      </w:r>
      <w:r>
        <w:rPr>
          <w:rFonts w:ascii="Times" w:hAnsi="Times" w:eastAsia="Times"/>
          <w:b w:val="0"/>
          <w:i w:val="0"/>
          <w:color w:val="000000"/>
          <w:sz w:val="22"/>
        </w:rPr>
        <w:t>August.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have every right to curse us and abuse us.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isolate the few penitents from the die-hards? Only we must go </w:t>
      </w:r>
      <w:r>
        <w:rPr>
          <w:rFonts w:ascii="Times" w:hAnsi="Times" w:eastAsia="Times"/>
          <w:b w:val="0"/>
          <w:i w:val="0"/>
          <w:color w:val="000000"/>
          <w:sz w:val="22"/>
        </w:rPr>
        <w:t>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is with Sardar. She has lost all she gained there, I think.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keep well. The secret is with you. No nibbling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meals. No fruit-chewing or anything else while walking. Take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must at stated meals as so much for sustenance.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is likely to return by the middle of the week.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well. I walk longer than usual. Today it was </w:t>
      </w:r>
      <w:r>
        <w:rPr>
          <w:rFonts w:ascii="Times" w:hAnsi="Times" w:eastAsia="Times"/>
          <w:b w:val="0"/>
          <w:i w:val="0"/>
          <w:color w:val="000000"/>
          <w:sz w:val="22"/>
        </w:rPr>
        <w:t>exactly two miles. Usually it is 1_ miles.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4162. Courtesy: Amrit Kaur. Also G.N. 7798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Labour Government which assumed office on July 27, 1945, with </w:t>
      </w:r>
      <w:r>
        <w:rPr>
          <w:rFonts w:ascii="Times" w:hAnsi="Times" w:eastAsia="Times"/>
          <w:b w:val="0"/>
          <w:i w:val="0"/>
          <w:color w:val="000000"/>
          <w:sz w:val="18"/>
        </w:rPr>
        <w:t>Clement Attlee as Prime Minister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NARAHARI D. PARIKH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Here one might say things are going on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good work in Poona. One could only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fall ill. I understand what you say about Vanu and Manu.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them make further progress, they can certainly make some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to the Arogyabhavan. Let us see what happens.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MRIDULA SARABHAI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just now. You are so hardworking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to improve your handwriting is like telling me to do so.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improve my handwriting will I have the right to tell you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that so? Even so I must say that I am writing this without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word by word as deciphering every single word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About Ahmedabad it seems all right. I will write to Kanjibhai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that people should work only in their own locality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harsh. Does it show our poverty? We shall think about the draft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resign. I believe that we shall not have to decide about </w:t>
      </w:r>
      <w:r>
        <w:rPr>
          <w:rFonts w:ascii="Times" w:hAnsi="Times" w:eastAsia="Times"/>
          <w:b w:val="0"/>
          <w:i w:val="0"/>
          <w:color w:val="000000"/>
          <w:sz w:val="22"/>
        </w:rPr>
        <w:t>Anasuyabai before your return.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if you do not ask for any official letter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there. We shall see when you return. Get well. I shall see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syllabus.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28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RIDULABEHN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46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ULMARG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ASHMIR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Kanaiyalal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AMRITLAL T. NANAVATI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1945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report. I found that the prices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were very high. Anyone seeking admission will find it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and expensive. It can be done that way if we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provision. Discuss this with Kakasaheb.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ANAVATI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DHARMDEV SHASTRI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1945</w:t>
      </w:r>
    </w:p>
    <w:p>
      <w:pPr>
        <w:autoSpaceDN w:val="0"/>
        <w:tabs>
          <w:tab w:pos="550" w:val="left"/>
          <w:tab w:pos="439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DHARMDEV SHASTRI,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told Shyamlalji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RS. 200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you. That is the amount he had asked for. Your letter mentions </w:t>
      </w:r>
      <w:r>
        <w:rPr>
          <w:rFonts w:ascii="Times" w:hAnsi="Times" w:eastAsia="Times"/>
          <w:b w:val="0"/>
          <w:i w:val="0"/>
          <w:color w:val="000000"/>
          <w:sz w:val="22"/>
        </w:rPr>
        <w:t>a larger amount. The rest will depend on Bapa’s letter.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HARMDEV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ALSI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EHRADUN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DEVRAJ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1945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DEVRAJ,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do something for your brother only after he puts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To do anything before that is impossible. My stay here is </w:t>
      </w:r>
      <w:r>
        <w:rPr>
          <w:rFonts w:ascii="Times" w:hAnsi="Times" w:eastAsia="Times"/>
          <w:b w:val="0"/>
          <w:i w:val="0"/>
          <w:color w:val="000000"/>
          <w:sz w:val="22"/>
        </w:rPr>
        <w:t>uncertain. Write to me about your coming after I settle down.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AJPAT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Shyamlal”, 28-7-1945.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DEVRAJ VORA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DEVRAJJI,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is it in English?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The experience I had of you was bitter. I did not find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devotion to truth, but I did find vanity in a large measure.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therefore gain nothing here nor will the people here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you. I therefore feel that your coming 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>proper.</w:t>
      </w:r>
    </w:p>
    <w:p>
      <w:pPr>
        <w:autoSpaceDN w:val="0"/>
        <w:autoSpaceDE w:val="0"/>
        <w:widowControl/>
        <w:spacing w:line="220" w:lineRule="exact" w:before="46" w:after="302"/>
        <w:ind w:left="0" w:right="3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EVRAJ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N. L.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EHGAL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IMBER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ORKS </w:t>
      </w:r>
      <w:r>
        <w:rPr>
          <w:rFonts w:ascii="Times" w:hAnsi="Times" w:eastAsia="Times"/>
          <w:b w:val="0"/>
          <w:i w:val="0"/>
          <w:color w:val="000000"/>
          <w:sz w:val="20"/>
        </w:rPr>
        <w:t>P. O.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ULZAR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 w:num="2" w:equalWidth="0">
            <w:col w:w="3632" w:space="0"/>
            <w:col w:w="28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4" w:bottom="358" w:left="1440" w:header="720" w:footer="720" w:gutter="0"/>
          <w:cols w:num="2" w:equalWidth="0">
            <w:col w:w="3632" w:space="0"/>
            <w:col w:w="28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GHALIB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by return post. I am obliged. Zohra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coming in a day or two. I will then show her the letter and write to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necessary.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HALIB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AHEB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RAMNARAYAN CHOWDHARY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RAMNARAYAN,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Doing only writing work and neglecting the cow does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appeal to me. But whether it appeals to me or not is irrelevant.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staying here is a difficult problem. There are people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who cook their food separately and so on.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their number. If you cannot lead an ashram life then what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use of living in the Ashram? You may stay in the Khadi Vidyalaya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Jajuji will have you. If you want to do the work of propagating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you should speak to Kaka, or to Shyamlal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Kasturba Memorial Trust. You have a great deal of 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earn Rs. 150 from anywhere. I can think of engaging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only one work. Nor will Jamnalalji’s spirit allow me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other. Think of what you want to do. Talk to me or write to 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LETTER TO JYOTILAL MEHTA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JYOTI,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understood your letter. Champa has written a long letter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given her address. I do not know whether she is there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else. You yourself can convey the message that she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any time she likes. She should not waste my time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set up a separate kitchen. Everything has changed here.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CHANDRAKALA AND KRISHNAKUMAR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CHANDRAKALA AND CHI. KRISHNAKUMAR,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natural that you both, brother and sister, should grieve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passing of Mother. When I was as young as you are, 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grieve when a relative died. But now I realize that it is vain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 over a death. Death goes with birth. Some die today,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>die tomorrow. What is there to grieve about it? You must become wise.</w:t>
      </w:r>
    </w:p>
    <w:p>
      <w:pPr>
        <w:autoSpaceDN w:val="0"/>
        <w:autoSpaceDE w:val="0"/>
        <w:widowControl/>
        <w:spacing w:line="220" w:lineRule="exact" w:before="4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79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Give my blessings to Father.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ITARAMJI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HEMKA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C. 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WALIOR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WHY KHADI FOR YARN AND NOT FOR MONEY?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Bharatan Kumarappa writes to me from his tours: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asking what has Gandhiji done. He will kill khadi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on yarn being given in exchange for it. What are we,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his teachings have vowed to put on only khadi, to do?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how to spin neither do we want to learn it. Are we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khadi? This rule regarding yarn only shows Gandhiji’s </w:t>
      </w:r>
      <w:r>
        <w:rPr>
          <w:rFonts w:ascii="Times" w:hAnsi="Times" w:eastAsia="Times"/>
          <w:b w:val="0"/>
          <w:i w:val="0"/>
          <w:color w:val="000000"/>
          <w:sz w:val="22"/>
        </w:rPr>
        <w:t>obduracy.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Bharatan Kumarappa’s letter is in English. I have given its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not find any obduracy in my demand if only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non-violent swaraj depends on every drawing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yarn. On the contrary they will then find absorbing interest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see only obduracy in it do not know how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works. Since my return to India I have been crying myself hoarse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to attain independence through non-violence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 essential part of our activity. The late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Mohamed Ali used to say that the charkha was our rifle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spindles of yarn our bullets; we shall attain swaraj only through. these </w:t>
      </w:r>
      <w:r>
        <w:rPr>
          <w:rFonts w:ascii="Times" w:hAnsi="Times" w:eastAsia="Times"/>
          <w:b w:val="0"/>
          <w:i w:val="0"/>
          <w:color w:val="000000"/>
          <w:sz w:val="22"/>
        </w:rPr>
        <w:t>bullets. This is as true today as when it was said.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tells me that if khadi is to become universal,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cities and in villages, it should be made available only in exchange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yarn. Today one anna’s worth of yarn in the rupee is demanded.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only the beginning. When people have understood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how to spin, then khadi will be given only in full exchange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spun. I hope that as days go by everyone will himself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khadi only in exchange of yarn. If this does not happen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give yarn grudgingly swaraj through non-violence is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some effort has to be made for swaraj. It cannot be had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begging. A certain kind of freedom can of course be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strength of the rifle, but it will not be real swaraj and I for one </w:t>
      </w:r>
      <w:r>
        <w:rPr>
          <w:rFonts w:ascii="Times" w:hAnsi="Times" w:eastAsia="Times"/>
          <w:b w:val="0"/>
          <w:i w:val="0"/>
          <w:color w:val="000000"/>
          <w:sz w:val="22"/>
        </w:rPr>
        <w:t>am not interested in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idea of obtaining swaraj through the rifle makes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reel and a mountain of difficulties appears before my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Thisarticle is not meant for those who would obtain swaraj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rifle. Why should they wear khadi at all? From their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>khadi can be proved to be quite a useless thing. Readers of this article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that if khadi is to be produced by villagers, not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use but for sale in cities, and if crores of villagers themselves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only mill cloth, then khadi will be of very little avail.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rest content if khadi merely puts a few coppers into the pockets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poor?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doubt is raised that this new rule will kill the khadi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being produced by the poor and will make the wearing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spun by themselves a matter of fashion only for a few select city-</w:t>
      </w:r>
      <w:r>
        <w:rPr>
          <w:rFonts w:ascii="Times" w:hAnsi="Times" w:eastAsia="Times"/>
          <w:b w:val="0"/>
          <w:i w:val="0"/>
          <w:color w:val="000000"/>
          <w:sz w:val="22"/>
        </w:rPr>
        <w:t>dwellers. This idea, however, displays ignorance.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do not eat for fashion but in order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live. Similarly they do not wear clothes for fashion, but for protection.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charkha, like the oven, should find a place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and every able-bodied person should spin. Then all can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obtain swaraj. Able-bodied persons should spin also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crippled and the weak. If games clubs demanding both energy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can be run, as they are, why cannot swaraj clubs or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clubs be run where people can make slivers, spin and get khadi in </w:t>
      </w:r>
      <w:r>
        <w:rPr>
          <w:rFonts w:ascii="Times" w:hAnsi="Times" w:eastAsia="Times"/>
          <w:b w:val="0"/>
          <w:i w:val="0"/>
          <w:color w:val="000000"/>
          <w:sz w:val="22"/>
        </w:rPr>
        <w:t>exchange of yarn? The truth is that where there is no will, unfavour-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arguments present themselves and where there is a will, 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discovers favourable arguments. If the will is strong nobody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charkha even as nobody leaves games. If the will can be </w:t>
      </w:r>
      <w:r>
        <w:rPr>
          <w:rFonts w:ascii="Times" w:hAnsi="Times" w:eastAsia="Times"/>
          <w:b w:val="0"/>
          <w:i w:val="0"/>
          <w:color w:val="000000"/>
          <w:sz w:val="22"/>
        </w:rPr>
        <w:t>found for games, can it not be found also for swaraj?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powerful argument advanced against the system of exchang-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khadi for yarn is that if city people produce their own yarn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produced by the poor will vanish and the little relief that has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been given to them through khadi will stop, and the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villagers clad in khadi produced by themselves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dream. Supposing city people give up wearing khadi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 or anger and villagers give up spinning and weaving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demand, what great loss is it to the country? The poor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other occupations in the place of khadi and will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their living. Such people will not be found in crores but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as at present. Those who are engaged in </w:t>
      </w:r>
      <w:r>
        <w:rPr>
          <w:rFonts w:ascii="Times" w:hAnsi="Times" w:eastAsia="Times"/>
          <w:b w:val="0"/>
          <w:i/>
          <w:color w:val="000000"/>
          <w:sz w:val="22"/>
        </w:rPr>
        <w:t>bidi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-making earn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what is possible through spinning, or even more.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labourers have become rich. This means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today will starve still further till they die, and the few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earn well will ride roughshod over the rest. If more mills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and the number of cities is increased it will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Indiaprosperous. On the other hand it will make crores die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and of the many diseases produced by starvation. If city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pleased with such a spectacle I have nothing to say. Then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reign of violence, not of non-violence and truth, and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in that case khadi will have no place, it can have no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military training will be compulsory whether we like it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 am talking about relates to the crores of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If they are to live, and live well, the charkha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and spinning undertaken voluntarily also by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spin. The weapons of non-violence must not be adopted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because they have no other alternative. Therefore to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of yarn for khadi which has been introduced has to exist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its application. Exactly for the same reason, if all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bhandars have to be closed down and khadi-wearers give up khadi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regard it as a triumph of truth, because then I shall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had no belief in non-violence and that if they wore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it out of ignorance and thereby merely deceived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thinking that by wearing khadi they would somehow get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thus allow people to deceive themselves when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khadi will not bring swaraj and that it will be discarded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obtained? In that case the prophecy of the late Chintamani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true that on Gandhi’s death people will laugh at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at him and will burn his body with the charkhas they may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houses. If hand-spun yarn cannot represent non-violence,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not retrieve my error while I am still alive and save the wood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 the charkhas? But I do not regard that prophecy as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understood that the crores of India cannot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through violence. India occupies or will soon occupy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the world. That will be possible only through non-violence.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crores of our people want to demonstrate the workability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they can do it only by making the charkha central.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for freedom is strong amongst city-folks it is their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and to take to spinning and khadi-wearing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obtain non-violent swaraj.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Gram Udyog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352-4</w:t>
      </w:r>
    </w:p>
    <w:p>
      <w:pPr>
        <w:autoSpaceDN w:val="0"/>
        <w:autoSpaceDE w:val="0"/>
        <w:widowControl/>
        <w:spacing w:line="220" w:lineRule="exact" w:before="13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Y. Chintamani; President of the National Liberal Federation, 1920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1931; Editor of </w:t>
      </w: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1909-20 and Chief Editor, 1926-41; Minister of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 in U. P., 1921-23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DINSHAW K. MEHTA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still [two] other girls whom I would like to send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room for them? Neither of the two is an invalid but both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One of them is Manilal’s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wife Sushila. She has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She would not like to leave them anywhere else.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say no if there is no room or if you feel that the case is not </w:t>
      </w:r>
      <w:r>
        <w:rPr>
          <w:rFonts w:ascii="Times" w:hAnsi="Times" w:eastAsia="Times"/>
          <w:b w:val="0"/>
          <w:i w:val="0"/>
          <w:color w:val="000000"/>
          <w:sz w:val="22"/>
        </w:rPr>
        <w:t>worth taking.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KRISHNAVARMA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reply to your letter fully later. Show this to Mama.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he must stay on there. Manilal is thinking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am clear that it is Mama’s duty to do whatever you tell him </w:t>
      </w:r>
      <w:r>
        <w:rPr>
          <w:rFonts w:ascii="Times" w:hAnsi="Times" w:eastAsia="Times"/>
          <w:b w:val="0"/>
          <w:i w:val="0"/>
          <w:color w:val="000000"/>
          <w:sz w:val="22"/>
        </w:rPr>
        <w:t>to do.</w:t>
      </w:r>
    </w:p>
    <w:p>
      <w:pPr>
        <w:autoSpaceDN w:val="0"/>
        <w:autoSpaceDE w:val="0"/>
        <w:widowControl/>
        <w:spacing w:line="220" w:lineRule="exact" w:before="4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11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VARMA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B.B. &amp; C.I.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Manilal Gandhi 58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PURUSHOTTAM K. JERAJANI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Chi. Kanu has given me the details in writing,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not go into them. All this misunderstanding arose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explain myself fully.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“God has tied me with a cotton thread. Whichever way he pulls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 am His. I am pierced by the dagger of love.” This is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Mirabai. Swaraj hangs by that thread;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snap because the weight is that of love. The languages of India are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allegories featuring yarn. Narandas has conceived of a yarn bank.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a bank is organized well, it will ultimately beat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banks. Narandas is a supreme devotee of khadi. None among us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 him in his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no other work. I am a witness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he has done for the charkha. I am a lover of his work.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added immensely to the importance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Baras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Kathiawaris alone and this time Kathiawaris alone are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it. In this scheme the Charkha Sangh was to play a major role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benefit would have been also quite large. Chi. Kanu after finishing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in Bombay was to proceed further. Collection of funds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secondary importance. Yarn was the main thing.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had to collect only the yarn delivered at its door and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 to Narandas’s bank. The ownership of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certainly remained with the Charkha Sangh. Suppose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crores of rupees was produced, the Charkha Sangh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it without striving. Chi. Kanu is a child, an errand boy. He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leader. He could not explain what he wanted to say. From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he did not absent himself so as to humiliate you. This thing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there was no need for explanation. Goddess Lakshmi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your door to bless you. However, what has happened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I do not think it can be rectified. Do whatever you can.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reckoned that Kanu would go from house to house,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revivespinning, repair charkhas, enrol volunteers, collect yarn,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well-tied bales of yarn would be heaped at your place.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Bhadrapad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12, Gandhiji’s birthday according to the Vikram calendar, was </w:t>
      </w:r>
      <w:r>
        <w:rPr>
          <w:rFonts w:ascii="Times" w:hAnsi="Times" w:eastAsia="Times"/>
          <w:b w:val="0"/>
          <w:i w:val="0"/>
          <w:color w:val="000000"/>
          <w:sz w:val="18"/>
        </w:rPr>
        <w:t>observed as spinning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6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succeeded in explaining to you the scheme, then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have compensated for the long letter you wrote to 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processes of cotton. Dawn is when one </w:t>
      </w:r>
      <w:r>
        <w:rPr>
          <w:rFonts w:ascii="Times" w:hAnsi="Times" w:eastAsia="Times"/>
          <w:b w:val="0"/>
          <w:i w:val="0"/>
          <w:color w:val="000000"/>
          <w:sz w:val="22"/>
        </w:rPr>
        <w:t>wakes up.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10856. Courtesy: Purushottam </w:t>
      </w:r>
      <w:r>
        <w:rPr>
          <w:rFonts w:ascii="Times" w:hAnsi="Times" w:eastAsia="Times"/>
          <w:b w:val="0"/>
          <w:i w:val="0"/>
          <w:color w:val="000000"/>
          <w:sz w:val="18"/>
        </w:rPr>
        <w:t>K. Jerajani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BRIJKRISHNA CHANDIWALA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will be better if you do not come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ask me when I go to Poona. There are so many people 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me that I do not think you will get a chance. I cannot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more now.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JAIRAMDAS DOULATRAM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JAIRAMDAS,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write to you. Where is the time? Your having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startled me and I am writing this in the morning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May Premi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get well. Inscrutable are the ways of God.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ustrust in Him and find happiness amidst sorrow, Let us do our duty </w:t>
      </w:r>
      <w:r>
        <w:rPr>
          <w:rFonts w:ascii="Times" w:hAnsi="Times" w:eastAsia="Times"/>
          <w:b w:val="0"/>
          <w:i w:val="0"/>
          <w:color w:val="000000"/>
          <w:sz w:val="22"/>
        </w:rPr>
        <w:t>with detachment.</w:t>
      </w:r>
    </w:p>
    <w:p>
      <w:pPr>
        <w:autoSpaceDN w:val="0"/>
        <w:autoSpaceDE w:val="0"/>
        <w:widowControl/>
        <w:spacing w:line="220" w:lineRule="exact" w:before="4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three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Give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Premi if you think it proper to do so.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54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PREMI JAIRAMDAS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well. See God in any work of service and regard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panacea for all ills. Sushila has gone to Bombay for the Sardar. </w:t>
      </w:r>
      <w:r>
        <w:rPr>
          <w:rFonts w:ascii="Times" w:hAnsi="Times" w:eastAsia="Times"/>
          <w:b w:val="0"/>
          <w:i w:val="0"/>
          <w:color w:val="000000"/>
          <w:sz w:val="22"/>
        </w:rPr>
        <w:t>She may be returning now.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GOVERNOR OF BENGAL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Sudhir Ghosh kindly gave me copies of your two speeches,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which I finished yesterday during moments snatched from my </w:t>
      </w:r>
      <w:r>
        <w:rPr>
          <w:rFonts w:ascii="Times" w:hAnsi="Times" w:eastAsia="Times"/>
          <w:b w:val="0"/>
          <w:i w:val="0"/>
          <w:color w:val="000000"/>
          <w:sz w:val="22"/>
        </w:rPr>
        <w:t>daily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to draw attention to two things for the moment.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you can deal with without delay by following the policy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the All-India Spinners’ Association which is represented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too. In one sentence the scheme is to ask every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to spin its cotton and every village to weave its own cloth. It </w:t>
      </w:r>
      <w:r>
        <w:rPr>
          <w:rFonts w:ascii="Times" w:hAnsi="Times" w:eastAsia="Times"/>
          <w:b w:val="0"/>
          <w:i w:val="0"/>
          <w:color w:val="000000"/>
          <w:sz w:val="22"/>
        </w:rPr>
        <w:t>is the largest co-operative effort that can be conceived in the world.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is the cattle question. For that you should meet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Chandra Das Gupta of Khadi Pratishthan. He is ailing andmay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available just now. He has just published a monumental 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question.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Sudhir Ghosh has given me your message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Bengal. I thank you for it. I am anxious to come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rains of Bengal will permit. When I come my first business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to give myself the privilege of meeting 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>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p. 103</w:t>
      </w:r>
    </w:p>
    <w:p>
      <w:pPr>
        <w:autoSpaceDN w:val="0"/>
        <w:autoSpaceDE w:val="0"/>
        <w:widowControl/>
        <w:spacing w:line="234" w:lineRule="exact" w:before="2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Cow in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SUSHILA GANDHI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a wire. You should stay there till the child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operated upon. Your health has been completely ruined.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strong drug rid you of the hook-worms? Would even that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effective? So many questions arise in my mind. I understand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Zohra. Pyarelal has gone there. He will listen to everything.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I come. Take possession of the bungalow that Sardar suggests.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then do whatever has to be done. If you reach there on the 7th,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go to Poona on the 10th. Shall I start out on the 8th?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1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AHYABHAI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ABUL KALAM AZAD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asked Dr. Pattabhi.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 not feel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say anything when I had only seen the newspaper. 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the letter I shall be writing something. I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Rajaji has sent you. I agree with it. I [saw] something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by way of a directive from you about providing for the relatives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died [during the struggle] in 1942 and afterwards.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help we are at present giving to such relatives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and education is something different. In my opinion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 by truth and non-violence we cannot give such assistance.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say that all of them died for the country, that they sacrificed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the cause of swaraj? I feel that under no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do that. If I may advise you, I would ask you to withdraw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I do not know whether there is still time for that. I am </w:t>
      </w:r>
      <w:r>
        <w:rPr>
          <w:rFonts w:ascii="Times" w:hAnsi="Times" w:eastAsia="Times"/>
          <w:b w:val="0"/>
          <w:i w:val="0"/>
          <w:color w:val="000000"/>
          <w:sz w:val="22"/>
        </w:rPr>
        <w:t>sending you a wire today.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thing concerns Begum Azad. Dr.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the matter to me at Lahore. It pricked me. I am not aware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Pattabhi Sitaramayya”, 26-7-1945.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public service rendered by Begum Azad. If what I believe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there should not be any public memorial in her name.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came to me. I told them to do whatever they wanted.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courage to say anything more to them. But I can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would advise you to issue a nice Press statement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Begum Azad had not rendered any public service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any public memorial in her name. If my advice does not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you will please reject it. The love we hold for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>demands no less.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ANAND T. HINGORANI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tabs>
          <w:tab w:pos="550" w:val="left"/>
          <w:tab w:pos="12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Since Jairamdas is out I see no need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Abha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kept one skein of yarn for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Vidya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good but cannot take the place of God. I am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iconoclast. So I wanted you to forget Vidya. But we see God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images. You have chosen to see God in the image of Vidya.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delusion persists who can make you understand?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 forget her easily do so. Then Vidya will rise and also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my movements are very uncertain. So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>come. Stay there and recover and do what service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Jairamdas has gone to Lucknow taking Premi with him.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Gokhaleji died at Bhimavaram.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“Message to Student Congress Workers”, 20-7-1945.</w:t>
      </w:r>
    </w:p>
    <w:p>
      <w:pPr>
        <w:autoSpaceDN w:val="0"/>
        <w:autoSpaceDE w:val="0"/>
        <w:widowControl/>
        <w:spacing w:line="22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Kanu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deceased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ABDUL HUQ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MAULANA (ABDUL HUQ) SAHEB,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Ghalib Saheb returned from Hyderabad yesterday. I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your letter. He said: “The fact is that both mentioned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Zohrabehn’s heart was not there. We now want Zohrabehn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Darussalaam. Ever since her son was gone she has been unhappy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finds the house on Rajpur Road dreary. We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of Abdul Huq Saheb. He may therefore occupy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houseon Rajpur Road. The rent is not much. It is a little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commodious and therefore till he can make some other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keep the store of Urdu Anjuman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ground floor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Darussalaam. Abdul Huq Saheb himself may fix the rent.”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 proposal is fair. You are all like a family.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 if you can agree to this. Ghalib Saheb is leaving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>Zohra is still in Hyderabad. I shall await your reply.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PATTABHI SITARAMAYYA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1945</w:t>
      </w: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PATTABHI,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performance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ill thought. You are a most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Whatever the goading by Gopal Reddy you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or said just one word. And what an occasion! Gopal Reddy was </w:t>
      </w:r>
      <w:r>
        <w:rPr>
          <w:rFonts w:ascii="Times" w:hAnsi="Times" w:eastAsia="Times"/>
          <w:b w:val="0"/>
          <w:i w:val="0"/>
          <w:color w:val="000000"/>
          <w:sz w:val="22"/>
        </w:rPr>
        <w:t>out of order, though Chairman, in using Khadi Exhibition for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Anjuman-e-Taraqqi-e-Urdu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reported to have said on July 20, 1945 that “he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sole author” of the Andhra Circular issued in 1942 and that “he got the instructions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in the Circular from Mahatma Gandhi after full discussion with him”.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on July 22, 1945, in the light of Gandhiji’s reply dated July 15, 1943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Additional Secretary, Home Department, Government of India”, 15-7-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1943.), to the Government on the Andhra Circular, he modified his earlier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that Gandhiji “had no knowledge of any such Circular. The Circular was not </w:t>
      </w:r>
      <w:r>
        <w:rPr>
          <w:rFonts w:ascii="Times" w:hAnsi="Times" w:eastAsia="Times"/>
          <w:b w:val="0"/>
          <w:i w:val="0"/>
          <w:color w:val="000000"/>
          <w:sz w:val="18"/>
        </w:rPr>
        <w:t>prepared with his knowledge or at his instance”.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4630" w:val="left"/>
          <w:tab w:pos="58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And [about]the warning at the W. 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Maulana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strong letter to me. Now I am issuing a brief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see. Now don’t grieve but do your work without speaking.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STATEMENT TO THE PRESS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1945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read the report of Dr. Pattabhi’s Telugu speech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Masulipatam and the correct version given by him later.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corresponded with him and am now able to answer the reporters who </w:t>
      </w:r>
      <w:r>
        <w:rPr>
          <w:rFonts w:ascii="Times" w:hAnsi="Times" w:eastAsia="Times"/>
          <w:b w:val="0"/>
          <w:i w:val="0"/>
          <w:color w:val="000000"/>
          <w:sz w:val="22"/>
        </w:rPr>
        <w:t>taxed me about it the other 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re-read the relevant portion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publication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 Responsibility for the </w:t>
      </w:r>
      <w:r>
        <w:rPr>
          <w:rFonts w:ascii="Times" w:hAnsi="Times" w:eastAsia="Times"/>
          <w:b w:val="0"/>
          <w:i/>
          <w:color w:val="000000"/>
          <w:sz w:val="22"/>
        </w:rPr>
        <w:t>Disturbances, 1942-43.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nothing to amend or correct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to the Andhra Circular. Dr. Pattabhi and others as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fellow-workers did have conversations with me on the topic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have naturally no record of those talks nor did I authorize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the talks. I have however contemporaneous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had in mind on 7th of August, 1942.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draft 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circulated among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on 8th August. They were to be considered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9th August, but before they could be considered,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and I were arrested. Hence no authorized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were or could be issued.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no opportunity to function in terms of the A. I. G. C.</w:t>
      </w:r>
    </w:p>
    <w:p>
      <w:pPr>
        <w:autoSpaceDN w:val="0"/>
        <w:autoSpaceDE w:val="0"/>
        <w:widowControl/>
        <w:spacing w:line="220" w:lineRule="exact" w:before="54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Working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2, “Letter  to Pattabhi Sitaramayya”, 2-8-1945.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“Then comes the Andhra Circular. I must regard it as forbidden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for me inasmuch as I knew nothing about it before my arrest. Therefore I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comment on it with reserve. Subject to that caution I consider the document to </w:t>
      </w:r>
      <w:r>
        <w:rPr>
          <w:rFonts w:ascii="Times" w:hAnsi="Times" w:eastAsia="Times"/>
          <w:b w:val="0"/>
          <w:i w:val="0"/>
          <w:color w:val="000000"/>
          <w:sz w:val="18"/>
        </w:rPr>
        <w:t>be harmless on the whole.”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Additional Secretary, Home Department,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India”, 15-7-1943.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Draft instructions for Civil Resisters”, 4-8-1942.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8th August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Andhra Circular was therefore neither </w:t>
      </w:r>
      <w:r>
        <w:rPr>
          <w:rFonts w:ascii="Times" w:hAnsi="Times" w:eastAsia="Times"/>
          <w:b w:val="0"/>
          <w:i w:val="0"/>
          <w:color w:val="000000"/>
          <w:sz w:val="22"/>
        </w:rPr>
        <w:t>authorized by the Congress nor by 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5-8-1945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E. M. JENKINS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acknowledge with thanks your letter of 29th July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acknowledging my letter to His Excellency of the 25th July and I </w:t>
      </w:r>
      <w:r>
        <w:rPr>
          <w:rFonts w:ascii="Times" w:hAnsi="Times" w:eastAsia="Times"/>
          <w:b w:val="0"/>
          <w:i w:val="0"/>
          <w:color w:val="000000"/>
          <w:sz w:val="22"/>
        </w:rPr>
        <w:t>shall await your further letter in the matter.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Anasuyabai Kale of the C. P. Assembly has been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[that] the Privy Council has dismissed the petition of the Ashti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Chimur prisoners to be heard in appeal against the judgement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Nagpur High Court. Unless, therefore, His Excellency uses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prerogative of mercy the prisoners will be sent to the gallows.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was good enough to tell me that he would consider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and the like when the time came. Now is the time. May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death sentences will be commuted?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E. M.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ENKINS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P. S.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797" w:space="0"/>
            <w:col w:w="27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797" w:space="0"/>
            <w:col w:w="27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>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36-7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read your letter only today. What you say has a point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adopt the prevailing view but none from the right point of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 is about khadi for the sake of the poor, mine is for </w:t>
      </w:r>
      <w:r>
        <w:rPr>
          <w:rFonts w:ascii="Times" w:hAnsi="Times" w:eastAsia="Times"/>
          <w:b w:val="0"/>
          <w:i w:val="0"/>
          <w:color w:val="000000"/>
          <w:sz w:val="22"/>
        </w:rPr>
        <w:t>khadi for the sake of swaraj. The khadi work in Kathiawar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“Resolution passed by All-India Congress Committee”, 8-8-1942.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death sentences of the Ashti and Chimur prisoners were commuted to </w:t>
      </w:r>
      <w:r>
        <w:rPr>
          <w:rFonts w:ascii="Times" w:hAnsi="Times" w:eastAsia="Times"/>
          <w:b w:val="0"/>
          <w:i w:val="0"/>
          <w:color w:val="000000"/>
          <w:sz w:val="18"/>
        </w:rPr>
        <w:t>life imprisonment on August 16.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230" w:val="left"/>
          <w:tab w:pos="2210" w:val="left"/>
          <w:tab w:pos="2890" w:val="left"/>
          <w:tab w:pos="3330" w:val="left"/>
          <w:tab w:pos="3990" w:val="left"/>
          <w:tab w:pos="4670" w:val="left"/>
          <w:tab w:pos="5270" w:val="left"/>
          <w:tab w:pos="60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impressive, but it is an obstacle to swaraj and will come to a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later. Those who wear khadi do so not from the khadi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indefatigableand boundless energy for that? If you can sell khadi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Sangh’s condition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may do so. Give it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it. Do not mind if, in that case, the khadi has to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If you do not have such implicit faith, you may go on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from outside the Charkha Sangh. Those who are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learn from it. But do strive to understand my point of view.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health.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talk with Kanaiyo. He will tell you everything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arrives there. You may then guide him and me as to what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8627.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527. MESSAGE TO BHAGWANJI P. PANDYA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2" w:lineRule="exact" w:before="9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3,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guide you about your work from here.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proper.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401.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VALLABHBHAI PATEL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been thinking of leaving 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8th and taking you to Poona on the 10th. But I see now that I am tied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meetings up to the 19th. I can, therefore, start on the 19th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earliest. I am not happy about it. I had intended to start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free. Please wait for another ten days now. You may,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stay on in Ahmedabad for some time longer. The best thing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for you to come and stay at the Ashram for the remaining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exchange for hand-spun yarn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conveyed in a letter by Chhaganlal Gandhi in reply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letter of July 31, 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we could then go to Poona together. Arrange for a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inPoona. We ourselves will stay at the clinic, and put the others up in </w:t>
      </w:r>
      <w:r>
        <w:rPr>
          <w:rFonts w:ascii="Times" w:hAnsi="Times" w:eastAsia="Times"/>
          <w:b w:val="0"/>
          <w:i w:val="0"/>
          <w:color w:val="000000"/>
          <w:sz w:val="22"/>
        </w:rPr>
        <w:t>the bungalow, if necessary.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Mahadev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does not seem proper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any public appeal. I could write to a few individulas.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Bombay does not give its share. See my plan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outlined. More in the next letter or when we meet.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 is not doing right in neglecting her health. I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to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father.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282-3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sort of doctors do you have that you are so sick?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do they give ? And what is the result ? But what should I </w:t>
      </w:r>
      <w:r>
        <w:rPr>
          <w:rFonts w:ascii="Times" w:hAnsi="Times" w:eastAsia="Times"/>
          <w:b w:val="0"/>
          <w:i w:val="0"/>
          <w:color w:val="000000"/>
          <w:sz w:val="22"/>
        </w:rPr>
        <w:t>tell you 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a mistake yesterday. I forgot about the two meetings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Sevak Sangh and the Kasturba Nidhi. Hence I can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by the 19th at the earliest. I do not think it will be right to detain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 till then. It would be another matter if you had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account of your health. You will see the invitation to Simla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this. Do you feel like going ? Whatever it is, you must get </w:t>
      </w:r>
      <w:r>
        <w:rPr>
          <w:rFonts w:ascii="Times" w:hAnsi="Times" w:eastAsia="Times"/>
          <w:b w:val="0"/>
          <w:i w:val="0"/>
          <w:color w:val="000000"/>
          <w:sz w:val="22"/>
        </w:rPr>
        <w:t>well. I have written to Sardar at Ahmedabad.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Pushpa is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Pyarelal’s letter is enclosed.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20" w:lineRule="exact" w:before="40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Mahadev Memorial Fund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530.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94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note.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and Rajaji are writing to you. What then shall I </w:t>
      </w:r>
      <w:r>
        <w:rPr>
          <w:rFonts w:ascii="Times" w:hAnsi="Times" w:eastAsia="Times"/>
          <w:b w:val="0"/>
          <w:i w:val="0"/>
          <w:color w:val="000000"/>
          <w:sz w:val="22"/>
        </w:rPr>
        <w:t>write ? Not writing to you is as good as writing.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531. LETTER TO LORD PETHICK-LAWRENCE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send you my congratulations on your appointment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 Office is to receive a decent burial and a nobler monument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rise from its ashes, who can be a fitter person than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work?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ETHICK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>AWRENCE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>jis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173</w:t>
      </w:r>
    </w:p>
    <w:p>
      <w:pPr>
        <w:autoSpaceDN w:val="0"/>
        <w:autoSpaceDE w:val="0"/>
        <w:widowControl/>
        <w:spacing w:line="240" w:lineRule="exact" w:before="3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As Secretary of State for India in the new Labour Government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510" w:val="left"/>
          <w:tab w:pos="5070" w:val="left"/>
          <w:tab w:pos="5490" w:val="left"/>
        </w:tabs>
        <w:autoSpaceDE w:val="0"/>
        <w:widowControl/>
        <w:spacing w:line="302" w:lineRule="exact" w:before="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532. LETTER TO EVAN JENKINS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4, 1945 </w:t>
      </w:r>
      <w:r>
        <w:rPr>
          <w:rFonts w:ascii="Times" w:hAnsi="Times" w:eastAsia="Times"/>
          <w:b w:val="0"/>
          <w:i w:val="0"/>
          <w:color w:val="000000"/>
          <w:sz w:val="16"/>
        </w:rPr>
        <w:t>DEAR SIR EVAN,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wonder if it is possible to send this</w:t>
      </w:r>
    </w:p>
    <w:p>
      <w:pPr>
        <w:autoSpaceDN w:val="0"/>
        <w:autoSpaceDE w:val="0"/>
        <w:widowControl/>
        <w:spacing w:line="260" w:lineRule="exact" w:before="614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ENKINS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S.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H. E.</w:t>
      </w:r>
    </w:p>
    <w:p>
      <w:pPr>
        <w:autoSpaceDN w:val="0"/>
        <w:autoSpaceDE w:val="0"/>
        <w:widowControl/>
        <w:spacing w:line="260" w:lineRule="exact" w:before="6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726" w:right="1410" w:bottom="358" w:left="1440" w:header="720" w:footer="720" w:gutter="0"/>
          <w:cols w:num="2" w:equalWidth="0">
            <w:col w:w="3887" w:space="0"/>
            <w:col w:w="2622" w:space="0"/>
          </w:cols>
          <w:docGrid w:linePitch="360"/>
        </w:sectPr>
      </w:pPr>
    </w:p>
    <w:p>
      <w:pPr>
        <w:autoSpaceDN w:val="0"/>
        <w:tabs>
          <w:tab w:pos="1162" w:val="left"/>
        </w:tabs>
        <w:autoSpaceDE w:val="0"/>
        <w:widowControl/>
        <w:spacing w:line="296" w:lineRule="exact" w:before="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Viceregal bag ?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Yours sincerely,</w:t>
      </w:r>
    </w:p>
    <w:p>
      <w:pPr>
        <w:autoSpaceDN w:val="0"/>
        <w:autoSpaceDE w:val="0"/>
        <w:widowControl/>
        <w:spacing w:line="266" w:lineRule="exact" w:before="50" w:after="105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0" w:bottom="358" w:left="1440" w:header="720" w:footer="720" w:gutter="0"/>
          <w:cols w:num="2" w:equalWidth="0">
            <w:col w:w="3887" w:space="0"/>
            <w:col w:w="2622" w:space="0"/>
          </w:cols>
          <w:docGrid w:linePitch="360"/>
        </w:sectPr>
      </w:pP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answered yesterday. You need not bring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bedding. Bring only such things as you consider necessary.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mosquito-net among them. My rubbing-stone among them please.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left there by mistake! Where did you get the powder for cleaning </w:t>
      </w:r>
      <w:r>
        <w:rPr>
          <w:rFonts w:ascii="Times" w:hAnsi="Times" w:eastAsia="Times"/>
          <w:b w:val="0"/>
          <w:i w:val="0"/>
          <w:color w:val="000000"/>
          <w:sz w:val="22"/>
        </w:rPr>
        <w:t>the septic tank commode?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4163. Courtesy: Amrit Kaur. Also G.N. 7799</w:t>
      </w:r>
    </w:p>
    <w:p>
      <w:pPr>
        <w:autoSpaceDN w:val="0"/>
        <w:autoSpaceDE w:val="0"/>
        <w:widowControl/>
        <w:spacing w:line="220" w:lineRule="exact" w:before="22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letter to Lord Pethick-Lawrence of even date congratulating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on his appointment as Secretary of State for India;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Pethick-</w:t>
      </w:r>
      <w:r>
        <w:rPr>
          <w:rFonts w:ascii="Times" w:hAnsi="Times" w:eastAsia="Times"/>
          <w:b w:val="0"/>
          <w:i w:val="0"/>
          <w:color w:val="000000"/>
          <w:sz w:val="18"/>
        </w:rPr>
        <w:t>Lawrence”, 4-8-1945.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type w:val="continuous"/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534. LETTER TO SHARDA G. CHOKHAWALA</w:t>
      </w:r>
    </w:p>
    <w:p>
      <w:pPr>
        <w:autoSpaceDN w:val="0"/>
        <w:autoSpaceDE w:val="0"/>
        <w:widowControl/>
        <w:spacing w:line="27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1945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BABUDI,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naughty of you! You keep falling ill and causing worry to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10058. Courtesy: Sharda G. Chokhawala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MADHAVDAS G. KAPADIA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Krishnavarma has sent all the reports about you. Kunvarji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written a postcard. Dr. Krishnavarma has no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keeping you. He has kept you only for my sake. He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Sailen also in the same way. Your good lies in remaining underDr.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Krishnavarma’s treatment and following his instructions.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Dr. Krishnavarma’s virtues and failings. For his failings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answerable to God. I see and cling to his virtues. Many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made against him. Who is immune to them? I do not care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allegations. I have seen with my own eyes how he looked after Ba.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he had seen Ba’s virtues and became a great admirer of 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that you are Ba’s brother prompts him to keep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look after you. You need not worry about how much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pay him. The doctor has told me that he does not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pie, but I have decided that, if you agree, I shall pay him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proper from out of your own possessions. I have discussed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Manilal too. But if you are not willing to pay a single pie, well,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money has already been spent over you and this will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It will be to the good if you get well and can live a normal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Ba’s last words to me about you were: “You have done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for Madhavdas, I did what I could as his sister, and made </w:t>
      </w:r>
      <w:r>
        <w:rPr>
          <w:rFonts w:ascii="Times" w:hAnsi="Times" w:eastAsia="Times"/>
          <w:b w:val="0"/>
          <w:i w:val="0"/>
          <w:color w:val="000000"/>
          <w:sz w:val="22"/>
        </w:rPr>
        <w:t>you do what you could for him. Now you need not do anything for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Kunvarji Parekh, son-in-law of Harilal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him.” This is what she said about you and Harilal. I know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proceeded from her anger, but also from her love. I have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obeyed those words literally. Now do what you wish,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whom you believe you worship every day, as witness.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you may be sure, that I will not be able to keep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nor can I cure you. And remember also that no relation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accommodate you. Society is so constituted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person may wish to do something he is not able to do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it. Ultimately, everyone has to turn to God, and only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or permits is possible. If you can think, then after reading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stay where you are. If you cannot think, then also, do not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in a hurry but stay there. May God bless you.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LETTER TO KRISHNAVARMA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the enclosed letter and then pass it on to Mama.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whole letter yesterday, till then I was not able fully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it. I agree with what you say. I have given Mama some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in my letter to him. I had observed even when you were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no control over your tongue. You do not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cleanliness—maybe, you do not even know them.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that also when you were here. I presume you are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there. Kanti Mashruwala is an admirer of yours. Manilal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there. He is not an admirer of you but he is wise. He has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the world. He recognizes your qualities. He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 doubt good at heart but he also believes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rules of cleanliness nor make others do so. I only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goodness and therefore wish that your shortcomings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I know that I have served my own interest in sending Mama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and I still want to keep him there. He will be in a very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 if he goes away from there. I cannot keep him in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will be against the spirit of the Ashram. I do not think he can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else. Whatever has to be done, you alone can do. As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started a hospital it certainly is your duty. Follow nature-cure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at the hospital. You must know the rules of cleanliness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them meticulously. There are too many mosquitoes there.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are taking work from the poor women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their indifferent performance. As a doctor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 it is your duty to teach them cleanliness.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job to eradicate mosquitoes from the neighbourhood.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how to do that. How can you call yourself a nature-cure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if you do not do all these things? I can write much along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but I am sure you are one of those to whom a word is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reason and also because I do not have the time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prolonging the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Sailen. Encash the cheque he has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won’t think it is your fee by any means. I know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notkeep Sailen for the sake of fee. But I thought he should on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into the charity box whatever he could afford and therefore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send the cheque. Get the cheque cashed and utilize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charity. I do not advise you to come here. The main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is that I do not have the time. Otherwise I would be happy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keep you here and give you training in cleanliness.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at the moment. I shall call you when such an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arises. However, if you want to come on your own,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>reassured and if you do come, it will be a different matter.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LETTER TO KUNVARJI K. PAREKH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You write that Mama should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where he wants. I do not understand this, nor does Manilal.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 go? Where will he stay? Are you going to keep him?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he can stay in the Ashram, that is not possible.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what would happen if he were to go and stay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house? Mama has gone to Malad of his own free will. When he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send him to Malad I was not willing to do so. I requested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Krishnavarma when Manilal pleaded on his behalf. It requires but one </w:t>
      </w:r>
      <w:r>
        <w:rPr>
          <w:rFonts w:ascii="Times" w:hAnsi="Times" w:eastAsia="Times"/>
          <w:b w:val="0"/>
          <w:i w:val="0"/>
          <w:color w:val="000000"/>
          <w:sz w:val="22"/>
        </w:rPr>
        <w:t>moment to remove him from there, but I believe that it would harm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However, I will do whatever all of you tell me. But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I shall not be able to do anything. I am convinced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I am acting in an objective spirit and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At present Manilal is at Akola. He writes to say that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on Monday with his wife and children. I will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with him, too.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of you are well.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STATEMENT TO THE PRESS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4,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Congressmen have asked me questions relating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programme. Cablegrams too have been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and other places. I am sorry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them. The reason, however, is and should be obvious.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the Maulana Saheb and other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it is true I took upon myself the responsibility to give such </w:t>
      </w:r>
      <w:r>
        <w:rPr>
          <w:rFonts w:ascii="Times" w:hAnsi="Times" w:eastAsia="Times"/>
          <w:b w:val="0"/>
          <w:i w:val="0"/>
          <w:color w:val="000000"/>
          <w:sz w:val="22"/>
        </w:rPr>
        <w:t>advice as I was capable of giving in regard to Congress matters.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Working Committee is out, I can only give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Maulana Saheb and the Working Committee. My advice,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given, may be in conflict with their opinion and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them and even put them or me in a wrong position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more, may confuse the public mind. Therefore, I should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here and outside India against making any reference to me on such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as are properly for the President and the Working Com-</w:t>
      </w:r>
      <w:r>
        <w:rPr>
          <w:rFonts w:ascii="Times" w:hAnsi="Times" w:eastAsia="Times"/>
          <w:b w:val="0"/>
          <w:i w:val="0"/>
          <w:color w:val="000000"/>
          <w:sz w:val="22"/>
        </w:rPr>
        <w:t>mittee to advise upon.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6-8-1945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539.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THE HINDU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70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then and I repeat now that my offer to Mr. Jinnah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nature of a bargain.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my settled conviction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originally derived from Rajaji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not in the habit of deriving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anybody, however great he is, unless I can appropriate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assimilate it for myself. Therefore even if Rajaji went back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Formula, I shall stick to it so long as I retain my sanity. I hold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and also directly derivable from the Congress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immediately from the Resolution of August 8, 1942. Only I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it concrete shape.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6-8-1945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LETTER TO MAURICE FRYDMAN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BHARATANAND,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 letter. I am glad you have dropped vegetarianism.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natural, if it ever comes back. Do take what your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and be well. The assumed name may be dropped.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just as lovable as Frydman.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correspondent had asked whether Gandhiji’s offer to M. A. Jinnah made </w:t>
      </w:r>
      <w:r>
        <w:rPr>
          <w:rFonts w:ascii="Times" w:hAnsi="Times" w:eastAsia="Times"/>
          <w:b w:val="0"/>
          <w:i w:val="0"/>
          <w:color w:val="000000"/>
          <w:sz w:val="18"/>
        </w:rPr>
        <w:t>in September 1944 still stood; for details,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M.A. Jinnah”, 24-9-1944.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For the Rajaji Formula,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“C. Rajagopalachari’s Formula”.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LETTER TO GOSIBEHN CAPTAIN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VAHALA 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hurried note. Are you well? Peppery sister came, saw,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and went. I have discussed your scheme with Shyamlal.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must do your part.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Dordi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leaves its rigid shape even </w:t>
      </w:r>
      <w:r>
        <w:rPr>
          <w:rFonts w:ascii="Times" w:hAnsi="Times" w:eastAsia="Times"/>
          <w:b w:val="0"/>
          <w:i w:val="0"/>
          <w:color w:val="000000"/>
          <w:sz w:val="22"/>
        </w:rPr>
        <w:t>when it is burnt.</w:t>
      </w:r>
    </w:p>
    <w:p>
      <w:pPr>
        <w:autoSpaceDN w:val="0"/>
        <w:autoSpaceDE w:val="0"/>
        <w:widowControl/>
        <w:spacing w:line="294" w:lineRule="exact" w:before="0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116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HOWPATTY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HASUMATI D. DESAI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HASUMATI,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see your collection of poems only today. I got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 ago. I advise you not to get it published. It will be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money out of it. Poetry cannot be appreciated by associating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two persons with it. I have always been against such a risk.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should be as beautiful as pearls. I know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is bad. That I cannot improve it at this age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warning to people such as you.</w:t>
      </w:r>
    </w:p>
    <w:p>
      <w:pPr>
        <w:autoSpaceDN w:val="0"/>
        <w:autoSpaceDE w:val="0"/>
        <w:widowControl/>
        <w:spacing w:line="220" w:lineRule="exact" w:before="46" w:after="30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ASUMATI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HIRAJLAL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ALVAIDYA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HANCHO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ANDHADIAWAD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OPIPURA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sectPr>
          <w:type w:val="continuous"/>
          <w:pgSz w:w="9360" w:h="12960"/>
          <w:pgMar w:top="726" w:right="1400" w:bottom="358" w:left="1440" w:header="720" w:footer="720" w:gutter="0"/>
          <w:cols w:num="2" w:equalWidth="0">
            <w:col w:w="4248" w:space="0"/>
            <w:col w:w="22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94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0" w:bottom="358" w:left="1440" w:header="720" w:footer="720" w:gutter="0"/>
          <w:cols w:num="2" w:equalWidth="0">
            <w:col w:w="4248" w:space="0"/>
            <w:col w:w="22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Gujarati word meaning rope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type w:val="continuous"/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KANTILAL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should learn non-attachment from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Harilal. Through non-attachment devotion to someone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transformed into devotion to God. If such devotion is not linked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God, it becomes infatuation and assumes a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You two have spared no effort in the service of Harilal.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all along that Harilal would ultimately act as he had always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not this worry you in the least. You should be thankful if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rites fell to your lot to perform. You have shown devotion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ways. All that devotion will have achieved fulfilment if 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it into devotion to God. And true devotion to God as I see itnow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devotion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Sutranarayana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by Vivekananda (if my memory serves me right, for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quite sure whether it was he or some other holy man who used it first).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24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 known. But as God of action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Satyanarayana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Sutranarayana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reveals Himself to me. You have started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God. Understand His nature properly. Rise above the intrigues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or anywhere else. If you do not show the slightest softness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Harilal, he will leave Mysore. Try to find out, if you can, how he </w:t>
      </w:r>
      <w:r>
        <w:rPr>
          <w:rFonts w:ascii="Times" w:hAnsi="Times" w:eastAsia="Times"/>
          <w:b w:val="0"/>
          <w:i w:val="0"/>
          <w:color w:val="000000"/>
          <w:sz w:val="22"/>
        </w:rPr>
        <w:t>managed to obtain Rs. 200 from the Maharaja of Mysore.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tell me, when we meet, the other things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mind. But do not worry if you cannot. If you wish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them, have no hesitation in doing so. See that Saraswati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you devote yourselves to your studies and complete them.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 from</w:t>
      </w:r>
    </w:p>
    <w:p>
      <w:pPr>
        <w:autoSpaceDN w:val="0"/>
        <w:autoSpaceDE w:val="0"/>
        <w:widowControl/>
        <w:spacing w:line="266" w:lineRule="exact" w:before="42" w:after="0"/>
        <w:ind w:left="0" w:right="8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7376. Courtesy: Kantilal Gandhi</w:t>
      </w:r>
    </w:p>
    <w:p>
      <w:pPr>
        <w:autoSpaceDN w:val="0"/>
        <w:autoSpaceDE w:val="0"/>
        <w:widowControl/>
        <w:spacing w:line="220" w:lineRule="exact" w:before="15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Harilal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in the form of yarn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in the form of the poor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in the form of Truth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RAMDAS GANDHI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used reasoning in your letter which, however,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me. You have a right to go to Dinshaw’s because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you his own. Dinshaw is imbued with the spirit of altruism,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poorest. His is not an organization for the poor.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for the rich. However, both can go there as also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middle class; that is possible because of Dinshaw’s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nature. Moreover, you had no right to use reasoning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have, for you had given me to understand that you were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long leave, or had taken it, and would be devoting a year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your health. Of course you will have yourself treated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think of going to Dinshaw only after you have completely ruined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As you will yourself admit you could not perceive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Dinshaw’s love for you. I therefore even now advise you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oneyear’s leave and go to Dinshaw’s. As I have already told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manage to find your one year’s expenses from somewhere.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pay from the Ashram funds but seek money for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somewhere. I have forgotten what arrangement was made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However, explain that to me again and I will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You have something that attracts older persons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do not know what it is but I have firsthand knowledge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 knows many of my people but he is not drawn to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attracted to you. Most probably you yourself do not know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so. This is one of the instances. I have many others in my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therefore be better if you did not argue over the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Dinshaw’s. If you both want to go you may. It will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wind up the establishment from there for one year.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numerous teaching institutions in Poona. Kanam and Usha won’t </w:t>
      </w:r>
      <w:r>
        <w:rPr>
          <w:rFonts w:ascii="Times" w:hAnsi="Times" w:eastAsia="Times"/>
          <w:b w:val="0"/>
          <w:i w:val="0"/>
          <w:color w:val="000000"/>
          <w:sz w:val="22"/>
        </w:rPr>
        <w:t>have any difficulty in learning Marathi if they have 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Sushila will be arriving tomorrow. Sita will stay on </w:t>
      </w:r>
      <w:r>
        <w:rPr>
          <w:rFonts w:ascii="Times" w:hAnsi="Times" w:eastAsia="Times"/>
          <w:b w:val="0"/>
          <w:i w:val="0"/>
          <w:color w:val="000000"/>
          <w:sz w:val="22"/>
        </w:rPr>
        <w:t>in Akola. She is engrossed in her studies.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of the opinion that Nimu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well in not going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Delhi or to Simla. There is no point in making Sumi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dependent on</w:t>
      </w:r>
    </w:p>
    <w:p>
      <w:pPr>
        <w:autoSpaceDN w:val="0"/>
        <w:autoSpaceDE w:val="0"/>
        <w:widowControl/>
        <w:spacing w:line="220" w:lineRule="exact" w:before="30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Nirmala,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Sumitra,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can understand parents’ attachment. However, this time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that neither Nimu nor you could have done anything more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Sumi than what Devdas and Lakshmi did for her. I noticed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 Sumi in the same way as they look after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Sumi gave me the impression that she also held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She is quite at home with the children there. Ultimately, isn’t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the Protector of all? Gopaldas’s and Nalini’s son was gone in 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Nalini could not save him. </w:t>
      </w:r>
      <w:r>
        <w:rPr>
          <w:rFonts w:ascii="Times" w:hAnsi="Times" w:eastAsia="Times"/>
          <w:b w:val="0"/>
          <w:i w:val="0"/>
          <w:color w:val="000000"/>
          <w:sz w:val="22"/>
        </w:rPr>
        <w:t>moment while they helplessly looked 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so many such instances.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HALASI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INGSWAY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AGPUR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SUMITRA GANDHI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even now you do not worship pure truth.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fulfil the promises you gave me. What is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pining for Nimu when you have accepted Devdas and 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parents? They of course treat you accordingly.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the situation in which we place ourselves or are placed.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love Devdas and Lakshmi cherish for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protect your health, your eyes. Why should you put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strain of an examination? Why should you force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finish a specified course within a specified time?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your eyes, your intellect and your body in order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studies. This is such an obvious truth that it does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explanation. It is self-evident. Hence the Gujarati saying: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of the body is the first happiness. So allay Ramdas’s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Nimu’s fears by studying without becoming restless and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Bring credit to the love Devdas and Lakskmi have for </w:t>
      </w:r>
      <w:r>
        <w:rPr>
          <w:rFonts w:ascii="Times" w:hAnsi="Times" w:eastAsia="Times"/>
          <w:b w:val="0"/>
          <w:i w:val="0"/>
          <w:color w:val="000000"/>
          <w:sz w:val="22"/>
        </w:rPr>
        <w:t>you and be worthy of it. I absolve you from your pledge of writing to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Gopalrao Kulkarni’s son had died of scorpion bite.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me. Write to me only when you feel enthused and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convenient. Do not write to me by straining your eyes and neglecting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studies. I only desire that you should become ever more pure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mind. It is for this reason alone that I expect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UMITRA </w:t>
      </w:r>
      <w:r>
        <w:rPr>
          <w:rFonts w:ascii="Times" w:hAnsi="Times" w:eastAsia="Times"/>
          <w:b w:val="0"/>
          <w:i w:val="0"/>
          <w:color w:val="000000"/>
          <w:sz w:val="20"/>
        </w:rPr>
        <w:t>R.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C. C. GANGULI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GANGULI,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blessings to Chi. Malavika and Chi. </w:t>
      </w:r>
      <w:r>
        <w:rPr>
          <w:rFonts w:ascii="Times" w:hAnsi="Times" w:eastAsia="Times"/>
          <w:b w:val="0"/>
          <w:i w:val="0"/>
          <w:color w:val="000000"/>
          <w:sz w:val="22"/>
        </w:rPr>
        <w:t>Ruplekha. I have no zest for writing the preface.</w:t>
      </w:r>
    </w:p>
    <w:p>
      <w:pPr>
        <w:autoSpaceDN w:val="0"/>
        <w:tabs>
          <w:tab w:pos="550" w:val="left"/>
          <w:tab w:pos="5230" w:val="left"/>
          <w:tab w:pos="52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C. C.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ANGULI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ESSIONS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HULNA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1945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same to an inmate of the Ashram whether he works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or as a sweeper. Being a sweeper probably entails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In being a manager there is no authority, only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be prepared for both. If one finds being a sweeper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 and being a manager unpleasant, it is a sign of ignorance.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being a manager smacks of authority it means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conceited. Keep yourself ready for managership. Do not bother about </w:t>
      </w:r>
      <w:r>
        <w:rPr>
          <w:rFonts w:ascii="Times" w:hAnsi="Times" w:eastAsia="Times"/>
          <w:b w:val="0"/>
          <w:i w:val="0"/>
          <w:color w:val="000000"/>
          <w:sz w:val="22"/>
        </w:rPr>
        <w:t>whether or not you get it. I myself do not know when you may get it.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7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5901. Courtesy: Krishnachandra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LETTER TO M. S. KELKAR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KELKAR,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under the impression that I had answered you. Stop taking </w:t>
      </w:r>
      <w:r>
        <w:rPr>
          <w:rFonts w:ascii="Times" w:hAnsi="Times" w:eastAsia="Times"/>
          <w:b w:val="0"/>
          <w:i w:val="0"/>
          <w:color w:val="000000"/>
          <w:sz w:val="22"/>
        </w:rPr>
        <w:t>the bicycle from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stay in Nalwadi. Go to Dattapur from there on </w:t>
      </w:r>
      <w:r>
        <w:rPr>
          <w:rFonts w:ascii="Times" w:hAnsi="Times" w:eastAsia="Times"/>
          <w:b w:val="0"/>
          <w:i w:val="0"/>
          <w:color w:val="000000"/>
          <w:sz w:val="22"/>
        </w:rPr>
        <w:t>foot. You will have to come here only occasionally.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per month should I give you?! Ask for as little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certainly here till the 19th.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RAMESHWARDAS BIRLA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Chi. Vasant has suffered much. I hope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is now complete]y gone. In the case of typhoid one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careful during convalescence because the disease weakens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stomach. The diet therefore has to be watched. If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>permit hip-bath can be of much help.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Chi. Asha is perfectly well and so also is Jugal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Rajendra Babu be able to put up with the dust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Pilani?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about Ghanshyamdas.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18" w:lineRule="exact" w:before="1682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D. B. KALELKAR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require is this. I want the rites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the simplest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Hindustani, omitting Sanskrit </w:t>
      </w:r>
      <w:r>
        <w:rPr>
          <w:rFonts w:ascii="Times" w:hAnsi="Times" w:eastAsia="Times"/>
          <w:b w:val="0"/>
          <w:i/>
          <w:color w:val="000000"/>
          <w:sz w:val="22"/>
        </w:rPr>
        <w:t>slokas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conducting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will do. What we do in this case will apply to all future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occasions. I think this covers all points.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Write in brief. Number the paragraphs on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subjects, so that no point may be left out in the reply.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will have realized by now that one has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points which strike one’s eye.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Since you are the Manager, you should treat nothing as </w:t>
      </w:r>
      <w:r>
        <w:rPr>
          <w:rFonts w:ascii="Times" w:hAnsi="Times" w:eastAsia="Times"/>
          <w:b w:val="0"/>
          <w:i w:val="0"/>
          <w:color w:val="000000"/>
          <w:sz w:val="22"/>
        </w:rPr>
        <w:t>private.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This reply is meant for all. If you wish, you may treat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as private.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Instead of compelling the women to attend the prayer,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explain to them their dharma and then leave the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You cannot claim greater right or control over Kanchan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other women. If you look upon Kanchan as your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have children by her or gratify physical or mental craving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her, you should resign as Manager, notwithstanding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virtues and endowments. That is to say, you should treat </w:t>
      </w:r>
      <w:r>
        <w:rPr>
          <w:rFonts w:ascii="Times" w:hAnsi="Times" w:eastAsia="Times"/>
          <w:b w:val="0"/>
          <w:i w:val="0"/>
          <w:color w:val="000000"/>
          <w:sz w:val="22"/>
        </w:rPr>
        <w:t>Kanchan as completely independent.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Utilize Pushpa’s services to the full. She must learn to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correct pronunciation. She can sing too. In thatcase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prayer time. She knows cooking and can do 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marriage of Indumati Gunaji and A. G. Tendulkar;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“Marriage Rites”, 18-8-1945.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2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chores. She will do whatever work she can. If you take her </w:t>
      </w:r>
      <w:r>
        <w:rPr>
          <w:rFonts w:ascii="Times" w:hAnsi="Times" w:eastAsia="Times"/>
          <w:b w:val="0"/>
          <w:i w:val="0"/>
          <w:color w:val="000000"/>
          <w:sz w:val="22"/>
        </w:rPr>
        <w:t>help, she will find salvation. She will become a devotee.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work.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 Hoshiari is illiterate, but she is firm, brave and does not shirk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Kambale may have faults, but he certainly has some virtues.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Harijan. It is our duty to serve him. This does not mean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spoil him. It will be a great thing if you are able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the secret that we can raise him without spoiling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Omprakash is capable of great progress. He seems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man. It is necessary to understand him. I have been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you do not think he may be a lustful man, you may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 women, not where he would be alone with them but in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room, or on my verandah or, if Sushila Gandhi permits, in Ba’s room.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 man is a perfect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should never be alone with </w:t>
      </w:r>
      <w:r>
        <w:rPr>
          <w:rFonts w:ascii="Times" w:hAnsi="Times" w:eastAsia="Times"/>
          <w:b w:val="0"/>
          <w:i w:val="0"/>
          <w:color w:val="000000"/>
          <w:sz w:val="22"/>
        </w:rPr>
        <w:t>a woman.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Ramnarayan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to pay all the expenses. Since the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given modern education outside, he will not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Ashram inmate. If he himself, however, wishes to stay here till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a house outside, he may pay nominal rent and stay. But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 separate kitchen. Lanterns too should be shared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Even if he is ready to pay for them, we cannot give any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It is desirable that we should make some arrangement for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paths. Discuss this with Kanaiyo and Mohansinh.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read should do so silently round one or two lamps.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for writing. We must economize on kerosene. Issue a ticket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Ramnarayan. He should not be made to carry too heavy a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All the expenses must be managed within Rs. 150.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local fruit and Bombay fruit should be reserved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sick. I intend to make some arrangements. Estimate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from Bombay. You should exercise discretion, moderation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gentleness in this matter.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In order to know a man’s nature we must learn to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weaknesses as we expect the world to tolerate ours. If the world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tolerate our weaknesses it would kill us. This applies to all, but it </w:t>
      </w:r>
      <w:r>
        <w:rPr>
          <w:rFonts w:ascii="Times" w:hAnsi="Times" w:eastAsia="Times"/>
          <w:b w:val="0"/>
          <w:i w:val="0"/>
          <w:color w:val="000000"/>
          <w:sz w:val="22"/>
        </w:rPr>
        <w:t>applies especially to the Manager who has embraced ahimsa.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After you have finalized the set-up to your satisfaction, hand </w:t>
      </w:r>
      <w:r>
        <w:rPr>
          <w:rFonts w:ascii="Times" w:hAnsi="Times" w:eastAsia="Times"/>
          <w:b w:val="0"/>
          <w:i w:val="0"/>
          <w:color w:val="000000"/>
          <w:sz w:val="22"/>
        </w:rPr>
        <w:t>it over to somebody else to administer according to plan. Let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Ramnarayan Chowdhary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you have in view get trained from now on, not for exercising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but for service. I believe that such an administrator can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be, a woman. Any upright and hard-working man or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run a well-planned organization. Take it that those who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>so have some shortcomings.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About the trees Parnerkar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there has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negligence. There has been some miscalculation, of course.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has harmed four or five trees more than was expected.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are coming up. Exposing the trees to heat was deliberate,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bear finer and sweeter fruit. You should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point from him. He says he has consulted someone. </w:t>
      </w:r>
      <w:r>
        <w:rPr>
          <w:rFonts w:ascii="Times" w:hAnsi="Times" w:eastAsia="Times"/>
          <w:b w:val="0"/>
          <w:i w:val="0"/>
          <w:color w:val="000000"/>
          <w:sz w:val="22"/>
        </w:rPr>
        <w:t>Learn more about manure. If I get time, I will try to learn something.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I am trying to arrange about Dr. Kelkar. About the others, </w:t>
      </w:r>
      <w:r>
        <w:rPr>
          <w:rFonts w:ascii="Times" w:hAnsi="Times" w:eastAsia="Times"/>
          <w:b w:val="0"/>
          <w:i w:val="0"/>
          <w:color w:val="000000"/>
          <w:sz w:val="22"/>
        </w:rPr>
        <w:t>as time may permit.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if anything is left out. I have not revised the letter.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5910. Courtesy: Munnalal G. Shah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MUNNALAL G. SHAH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proper arrangements have been made, only then effect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Discuss the matter with both of them and do what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Ascertain Kanchan’s wishes. Does she crave for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pleasure?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Discuss and decide with S.behn the arrangements about milk, </w:t>
      </w:r>
      <w:r>
        <w:rPr>
          <w:rFonts w:ascii="Times" w:hAnsi="Times" w:eastAsia="Times"/>
          <w:b w:val="0"/>
          <w:i w:val="0"/>
          <w:color w:val="000000"/>
          <w:sz w:val="22"/>
        </w:rPr>
        <w:t>jaggery,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Do by and by what is possible about a common room.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Introduce weaving.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 am quite clear in my mind regarding English. I think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taught to those women who desire to learn it. But they should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knowledge of the mother tongue and Hindi and Urdu.Menfolk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not be encouraged. As regards Harijans, English may </w:t>
      </w:r>
      <w:r>
        <w:rPr>
          <w:rFonts w:ascii="Times" w:hAnsi="Times" w:eastAsia="Times"/>
          <w:b w:val="0"/>
          <w:i w:val="0"/>
          <w:color w:val="000000"/>
          <w:sz w:val="22"/>
        </w:rPr>
        <w:t>be taught to those who have learnt the other languages and then wish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Yashwant M. Parnerkar, a dairy expert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it. Of course there can be no question of persuading anybody </w:t>
      </w:r>
      <w:r>
        <w:rPr>
          <w:rFonts w:ascii="Times" w:hAnsi="Times" w:eastAsia="Times"/>
          <w:b w:val="0"/>
          <w:i w:val="0"/>
          <w:color w:val="000000"/>
          <w:sz w:val="22"/>
        </w:rPr>
        <w:t>to learn English. Is this enough?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5912.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LETTER TO BALVANTSINHA</w:t>
      </w:r>
    </w:p>
    <w:p>
      <w:pPr>
        <w:autoSpaceDN w:val="0"/>
        <w:autoSpaceDE w:val="0"/>
        <w:widowControl/>
        <w:spacing w:line="244" w:lineRule="exact" w:before="148" w:after="0"/>
        <w:ind w:left="507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good that you went to Dr. Sharma’s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centre. My relations (financial) with him are terminated. Chi. Hoshiari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here last night along with the child. Both are well. Go to </w:t>
      </w:r>
      <w:r>
        <w:rPr>
          <w:rFonts w:ascii="Times" w:hAnsi="Times" w:eastAsia="Times"/>
          <w:b w:val="0"/>
          <w:i w:val="0"/>
          <w:color w:val="000000"/>
          <w:sz w:val="22"/>
        </w:rPr>
        <w:t>Mirabehn.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LETTER TO ALFRED FRENSCH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 master. I am unable to take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children. My place is designed otherwise than you seem to think.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keep your children in France.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LFRED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RENSCH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RENSPRE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IEPVRE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 P.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TRASBURG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191-31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RANCE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LETTER TO ATULANAND CHAKRAVARTY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ATULANAND,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R[aj] K[umari] has sent me your letter to her. You are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me. Your way is different from mine. But I have countenanced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you have appealed to me as an earnest man.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testimonials you have quoted often, you have not made progress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Congressmen have not appreciated your labours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unity plan has made no appeal to the general mind. But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story. I suggest to you to look inward for your failure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outward. Why not do some concrete work, be it ever so little?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will be no failure. For concrete work is its own success.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written this for argument but, if possible, to enable you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the light.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1484. Courtesy: Atulanand Chakravarty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LETTER TO DALJIT SINGH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DALJIT SINGHJI,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both your books. I thank you for sending them. </w:t>
      </w:r>
      <w:r>
        <w:rPr>
          <w:rFonts w:ascii="Times" w:hAnsi="Times" w:eastAsia="Times"/>
          <w:b w:val="0"/>
          <w:i w:val="0"/>
          <w:color w:val="000000"/>
          <w:sz w:val="22"/>
        </w:rPr>
        <w:t>Rajkumari passed them on to me.</w:t>
      </w:r>
    </w:p>
    <w:p>
      <w:pPr>
        <w:autoSpaceDN w:val="0"/>
        <w:autoSpaceDE w:val="0"/>
        <w:widowControl/>
        <w:spacing w:line="260" w:lineRule="exact" w:before="40" w:after="30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both you have talked of miracles. I give no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miracles. Our religious literature is full of miracles.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you should give the Hindi or Gurmukhi original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translated into English. How can one study them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their originals?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TRAWBERRY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448" w:space="0"/>
            <w:col w:w="30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448" w:space="0"/>
            <w:col w:w="30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G.N. 7905. Also C.W. 4273. Courtesy: Amrit Kaur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 is from Pyarelal Papers.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go to Vinoba if you can be free from here. You must get his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too. The letter is returned herewith.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AMRIT KAUR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7,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A.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get well quick and if you can get well more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with me, you should follow me to Poona. I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I shall be there. I have written to Atulanand and that at length.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you will have a copy of my letter to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AJKUMARI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THE MISSING LINK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8,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Gram Udyog Patrika </w:t>
      </w:r>
      <w:r>
        <w:rPr>
          <w:rFonts w:ascii="Times" w:hAnsi="Times" w:eastAsia="Times"/>
          <w:b w:val="0"/>
          <w:i w:val="0"/>
          <w:color w:val="000000"/>
          <w:sz w:val="22"/>
        </w:rPr>
        <w:t>tells me: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afraid your last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regard to why people should give yarn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khadi is not convincing. Your whole argument rests on the view, which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repeated several times in the course of your article, that non-violent swaraj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unless everybody spins. This crucial point, however, is never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explained, but taken for granted and asserted repeatedly. Unless you can show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letter to Atulanand Chakravarty dated August 7, </w:t>
      </w:r>
      <w:r>
        <w:rPr>
          <w:rFonts w:ascii="Times" w:hAnsi="Times" w:eastAsia="Times"/>
          <w:b w:val="0"/>
          <w:i w:val="0"/>
          <w:color w:val="000000"/>
          <w:sz w:val="18"/>
        </w:rPr>
        <w:t>1945;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Atulanand Chakravarty”, 7-8-1945.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appeared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11-8-1945, under the date-line “Bombay, </w:t>
      </w:r>
      <w:r>
        <w:rPr>
          <w:rFonts w:ascii="Times" w:hAnsi="Times" w:eastAsia="Times"/>
          <w:b w:val="0"/>
          <w:i w:val="0"/>
          <w:color w:val="000000"/>
          <w:sz w:val="18"/>
        </w:rPr>
        <w:t>August 8”.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“Why Khadi for yarn and not for money?”, july 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connection there is between non-violent swaraj and the people of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kinds—even those who have more profitable occupation—taking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charkha for their cloth requirements, your argument cannot convince those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honestly feel that your asking them to spin, if they want to use khadi,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when their time can be spent more profitably, is to expect a little too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from them. So can you perhaps provide this missing link in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argument for the next issue, and show how through spinning we can obtain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swaraj?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course this time is to answer in English. Few, if 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who do not know English would ask for the “missing link”,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very simple reason that, they know my argument showing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between hand-spinning and swaraj obtained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Swaraj can only be obtained by work, either violent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Violent work we know. It necessarily includes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the most modern weapons of destruction and all it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common consent this has been ruled out. Mere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though non-violent, went out of date long ago.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 to think that liberty can be gained by such means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of armed opposition. Non-violent work is then the only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winning freedom. What is the training or work that Indians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for adapting themselves for non-violent efforts?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that Indian freedom was lost when India’s chief trade in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fabric, which was prepared in her cottages, was destroyed and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many other occupations which Indians carried on to sustain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trade. It is obvious that that trade and the allied occupations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revived or some others consistent with non-violence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up. Revival was the only thing thought of. It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by way of copying the English or, say, the modern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replacing human labour by means of power-driven machinery.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Instinctively I rejected it [as] being a way of violence and sought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it by human labour [as] being a way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between the two is going on. In my opinion, the war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ending has demonstrated the bankruptcy of violence. Solvency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remains to be proved. Revival of the central trade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by means of power-driven machinery is possible only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exhibition of the resourcefulness of the West. And,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possible, it will find the masses of India no better off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advance no argument in proof of this proposition. For,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 studied through a perusal of my writings already published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5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 form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only form of non-violent work to be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number of men, women and children of the land,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the lost trade with its attendant activities, is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conceived, it easily becomes the symbol </w:t>
      </w:r>
      <w:r>
        <w:rPr>
          <w:rFonts w:ascii="Times" w:hAnsi="Times" w:eastAsia="Times"/>
          <w:b w:val="0"/>
          <w:i/>
          <w:color w:val="000000"/>
          <w:sz w:val="22"/>
        </w:rPr>
        <w:t>par</w:t>
      </w:r>
      <w:r>
        <w:rPr>
          <w:rFonts w:ascii="Times" w:hAnsi="Times" w:eastAsia="Times"/>
          <w:b w:val="0"/>
          <w:i/>
          <w:color w:val="000000"/>
          <w:sz w:val="22"/>
        </w:rPr>
        <w:t>excellence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To be an instrument of swaraj, naturally it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 under Government or any other patronage. It must flourish,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be, even in spite of the resistance from Government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 who is interested in his spinning and weaving mills.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represents the millions in the villages as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classes represented by the mill-owners and the like.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“Assuming,” the Editor asks, “that the wheel is designed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in swaraj non-violently, why should a person who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usefully occupied or even disinclined spin?” The reason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psychological than utilitarian. The villagers have become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imitating the city-dwellers so much so that the movement is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migration to the city slums instead of remaining in and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lot in the villages. If every person sets apart,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swaraj non-violently, a certain time for hand-spinning,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for spinning will be created and if khadi became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personal use instead of being an article of commerce, which it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is, the question of competition with mill-cloth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will disappear and the poorest as well as the richest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and use khadi without the slightest difficulty. No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has called it “the livery of our freedom”.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Gram Udyog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Vol.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Economics of Khadi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collection of Gandhiji’s articles, published in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Jawaharlal Nehru”, 30-7-1937 and Appendix “Livery of </w:t>
      </w:r>
      <w:r>
        <w:rPr>
          <w:rFonts w:ascii="Times" w:hAnsi="Times" w:eastAsia="Times"/>
          <w:b w:val="0"/>
          <w:i w:val="0"/>
          <w:color w:val="000000"/>
          <w:sz w:val="18"/>
        </w:rPr>
        <w:t>Freedom”, 31-7-1937.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560. TELEGRAM TO V. S. SRINIVASA SASTRI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070" w:val="left"/>
          <w:tab w:pos="5250" w:val="left"/>
        </w:tabs>
        <w:autoSpaceDE w:val="0"/>
        <w:widowControl/>
        <w:spacing w:line="260" w:lineRule="exact" w:before="132" w:after="5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8, 1945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HASTRIAR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WAGATAM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68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ILLNESS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TEMPORARY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</w:t>
            </w:r>
          </w:p>
        </w:tc>
      </w:tr>
      <w:tr>
        <w:trPr>
          <w:trHeight w:hRule="exact" w:val="286"/>
        </w:trPr>
        <w:tc>
          <w:tcPr>
            <w:tcW w:type="dxa" w:w="5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NEEDLESSLY       WORRYING        OVER        COUNTRY’S        SITUATION.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1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V. S. Srinivasa Sastri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TELEGRAM TO PURUSHOTTAM DAS TANDON</w:t>
      </w:r>
    </w:p>
    <w:p>
      <w:pPr>
        <w:autoSpaceDN w:val="0"/>
        <w:tabs>
          <w:tab w:pos="5070" w:val="left"/>
          <w:tab w:pos="5670" w:val="left"/>
        </w:tabs>
        <w:autoSpaceDE w:val="0"/>
        <w:widowControl/>
        <w:spacing w:line="260" w:lineRule="exact" w:before="132" w:after="5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8, 1945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ROSTHWAITE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94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CORRESPONDENCE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RELEASED.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PLEASE      WIRE       CONSENT.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P. D. Tandon Collection.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Expressing his misgivings about the Rajaji Formula the addressee,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dated August 4, 1945, had written: “You may, by one chance out of ten, bring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off. The country may acclaim the result. I shall not. The price is too big, the purchase </w:t>
      </w:r>
      <w:r>
        <w:rPr>
          <w:rFonts w:ascii="Times" w:hAnsi="Times" w:eastAsia="Times"/>
          <w:b w:val="0"/>
          <w:i w:val="0"/>
          <w:color w:val="000000"/>
          <w:sz w:val="18"/>
        </w:rPr>
        <w:t>will be a bogus article.”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reply read: “Thanks. Am improving. Wise heads planning </w:t>
      </w:r>
      <w:r>
        <w:rPr>
          <w:rFonts w:ascii="Times" w:hAnsi="Times" w:eastAsia="Times"/>
          <w:b w:val="0"/>
          <w:i w:val="0"/>
          <w:color w:val="000000"/>
          <w:sz w:val="18"/>
        </w:rPr>
        <w:t>country’s welfare. My worry really useless but best part one’s life.”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562. TRIBUTE TO ZAGHLUL PASHA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had the pleasure of meeting Zaghlul Pasha,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entertained high regard for his patriotism and bravery.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9-8-1945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LETTER TO AMRIT KAUR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RAJKUMARI,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Your illness does disturb me. But what is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my disturbing myself over the inevitable, whatever the reason may be?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wrong in your sending the wires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the proposed hanging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Shummy is better.</w:t>
      </w:r>
    </w:p>
    <w:p>
      <w:pPr>
        <w:autoSpaceDN w:val="0"/>
        <w:autoSpaceDE w:val="0"/>
        <w:widowControl/>
        <w:spacing w:line="260" w:lineRule="exact" w:before="40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 is no doubt vicious and untrue. But you are right.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ignored. It cannot be answered even by producing facts. It </w:t>
      </w:r>
      <w:r>
        <w:rPr>
          <w:rFonts w:ascii="Times" w:hAnsi="Times" w:eastAsia="Times"/>
          <w:b w:val="0"/>
          <w:i w:val="0"/>
          <w:color w:val="000000"/>
          <w:sz w:val="22"/>
        </w:rPr>
        <w:t>can only be answered by right action.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Raja Daljit Singh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tabs>
          <w:tab w:pos="2002" w:val="left"/>
        </w:tabs>
        <w:autoSpaceDE w:val="0"/>
        <w:widowControl/>
        <w:spacing w:line="454" w:lineRule="exact" w:before="0" w:after="9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copy will go with this.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4274. Courtesy: Amrit Kaur. Also G.N. 7906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well-known Egyptian leader (1860-1927). This was sent on his death </w:t>
      </w:r>
      <w:r>
        <w:rPr>
          <w:rFonts w:ascii="Times" w:hAnsi="Times" w:eastAsia="Times"/>
          <w:b w:val="0"/>
          <w:i w:val="0"/>
          <w:color w:val="000000"/>
          <w:sz w:val="18"/>
        </w:rPr>
        <w:t>anniversary.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Of Mahendra Chowdhary, who was hanged on August 7.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</w:t>
      </w:r>
      <w:r>
        <w:rPr>
          <w:rFonts w:ascii="Times" w:hAnsi="Times" w:eastAsia="Times"/>
          <w:b w:val="0"/>
          <w:i w:val="0"/>
          <w:color w:val="000000"/>
          <w:sz w:val="18"/>
        </w:rPr>
        <w:t>the press”, 11-8-1945.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Atulanand Chakravarty”, 7-8-1945.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LETTER TO RICHARD SYMONDS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8,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SYMONDS,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unnecessarily agitated. I did not know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do with the thing. I understand the whole 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>Sudhir. I think I told you that we were living in artificial and unnatu-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 atmosphere and therefore we had to have thick skins if we were to </w:t>
      </w:r>
      <w:r>
        <w:rPr>
          <w:rFonts w:ascii="Times" w:hAnsi="Times" w:eastAsia="Times"/>
          <w:b w:val="0"/>
          <w:i w:val="0"/>
          <w:color w:val="000000"/>
          <w:sz w:val="22"/>
        </w:rPr>
        <w:t>do our duty.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see you in Bengal, if I succeed in coming there.</w:t>
      </w:r>
    </w:p>
    <w:p>
      <w:pPr>
        <w:autoSpaceDN w:val="0"/>
        <w:autoSpaceDE w:val="0"/>
        <w:widowControl/>
        <w:spacing w:line="220" w:lineRule="exact" w:before="46" w:after="30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YMONDS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MBULANCE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NIT </w:t>
      </w:r>
      <w:r>
        <w:rPr>
          <w:rFonts w:ascii="Times" w:hAnsi="Times" w:eastAsia="Times"/>
          <w:b w:val="0"/>
          <w:i w:val="0"/>
          <w:color w:val="000000"/>
          <w:sz w:val="20"/>
        </w:rPr>
        <w:t>1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726" w:right="1412" w:bottom="358" w:left="1440" w:header="720" w:footer="720" w:gutter="0"/>
          <w:cols w:num="2" w:equalWidth="0">
            <w:col w:w="3742" w:space="0"/>
            <w:col w:w="276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2" w:bottom="358" w:left="1440" w:header="720" w:footer="720" w:gutter="0"/>
          <w:cols w:num="2" w:equalWidth="0">
            <w:col w:w="3742" w:space="0"/>
            <w:col w:w="276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LETTER TO V. K. KRISHNA MENON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 P.),</w:t>
      </w:r>
    </w:p>
    <w:p>
      <w:pPr>
        <w:autoSpaceDN w:val="0"/>
        <w:autoSpaceDE w:val="0"/>
        <w:widowControl/>
        <w:spacing w:line="244" w:lineRule="exact" w:before="56" w:after="18"/>
        <w:ind w:left="507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3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MENON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sent me your letter to him.</w:t>
            </w:r>
          </w:p>
        </w:tc>
      </w:tr>
      <w:tr>
        <w:trPr>
          <w:trHeight w:hRule="exact" w:val="288"/>
        </w:trPr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Panditji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frightened of the word ‘machine’. Therefore,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life-giving machine can be made in India and will do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more quickly and better, I would have it and pay a </w:t>
      </w:r>
      <w:r>
        <w:rPr>
          <w:rFonts w:ascii="Times" w:hAnsi="Times" w:eastAsia="Times"/>
          <w:b w:val="0"/>
          <w:i w:val="0"/>
          <w:color w:val="000000"/>
          <w:sz w:val="22"/>
        </w:rPr>
        <w:t>tempting prize to the inventor.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informed that a fat prize was issued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inventor of such a machine.4 The terms were advertised here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countries. There was only one Indian inventor. I sat at </w:t>
      </w:r>
      <w:r>
        <w:rPr>
          <w:rFonts w:ascii="Times" w:hAnsi="Times" w:eastAsia="Times"/>
          <w:b w:val="0"/>
          <w:i w:val="0"/>
          <w:color w:val="000000"/>
          <w:sz w:val="22"/>
        </w:rPr>
        <w:t>hismachine and found it wanting, but I let the board of judges who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is placed among those of August 8, 1945.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India League, London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 Correspondents”, 22-6-1921.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type w:val="continuous"/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previously appointed give their judgment which, I was sorry,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hostile to the - his humane machine. I would like to welcome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Singer, only not for one woman but for the starving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V. K.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ENON </w:t>
      </w:r>
      <w:r>
        <w:rPr>
          <w:rFonts w:ascii="Times" w:hAnsi="Times" w:eastAsia="Times"/>
          <w:b w:val="0"/>
          <w:i w:val="0"/>
          <w:color w:val="000000"/>
          <w:sz w:val="20"/>
        </w:rPr>
        <w:t>165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C. 2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812" w:space="0"/>
            <w:col w:w="27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812" w:space="0"/>
            <w:col w:w="27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LETTER TO JAWAHARLAL NEHRU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tabs>
          <w:tab w:pos="550" w:val="left"/>
          <w:tab w:pos="1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beautiful. -Indu has done a bold thing.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Menon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enclose a copy. That is all the time I can spare.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D. B. KALELKAR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in two minds about whether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should not go to the Tilak Vidyapith. And therefore it is best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express no definite opinion. -We do not wish to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over the Vedas. The compositions that are today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Vedas are full of unresolved doubts. Not all the writings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down to us. Even from among those which have, no one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genuine and what is not. As regards their interpretation,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sheerconfusion prevails. Hence the judgment about goodness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badness can come only from a purified conscience.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as my guide the </w:t>
      </w:r>
      <w:r>
        <w:rPr>
          <w:rFonts w:ascii="Times" w:hAnsi="Times" w:eastAsia="Times"/>
          <w:b w:val="0"/>
          <w:i/>
          <w:color w:val="000000"/>
          <w:sz w:val="22"/>
        </w:rPr>
        <w:t>sloka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cited by Anandshankarbhai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his book: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Anandshankar Bapubhai Dhruva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4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2720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0" w:right="170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637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even know from where he has quoted the </w:t>
      </w:r>
      <w:r>
        <w:rPr>
          <w:rFonts w:ascii="Times" w:hAnsi="Times" w:eastAsia="Times"/>
          <w:b w:val="0"/>
          <w:i/>
          <w:color w:val="000000"/>
          <w:sz w:val="22"/>
        </w:rPr>
        <w:t>sloka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me instantly and sank into my heart, and I, therefore,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included in the women’s prayer. Also please remember that we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of the Harijan girl Lakskmi and Harijan Velayudhan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according to the rite that we had accepted.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names of other Harijans. But all this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irrelevant. If I am right in my statement that the regeneration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lies in our becoming Harijans, then it is very clear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must be made in the marriage rite in all weddings taking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or the ones with my blessings. Since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agreed, Indu and Tendulkar should be married in the Ashram.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bound as regards the rite, and, therefore, the new rite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from this wedding. I am giving all this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here simply by way of background. You may,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discuss this matter with him. You may discuss it with Vinobaji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and then prepare as short a text of the ceremony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this must be finalized before I leave. I assume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will be accompanying me. I saw the other photograph of Bal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and recognized him. Now let us see where we land.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your letter to Ki. to read. I am told that he is strongly </w:t>
      </w:r>
      <w:r>
        <w:rPr>
          <w:rFonts w:ascii="Times" w:hAnsi="Times" w:eastAsia="Times"/>
          <w:b w:val="0"/>
          <w:i w:val="0"/>
          <w:color w:val="000000"/>
          <w:sz w:val="22"/>
        </w:rPr>
        <w:t>opposed to it. If you wish, you may discuss the matter with him also.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GOPE GURBUXANI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GURBUXANI,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mistaken. It is not right that the world has an eye only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wealth of people. It looks more for the heart than for wealth.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the money. Your intention to give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money is commendable.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22" w:after="0"/>
        <w:ind w:left="0" w:right="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1318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60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LETTER TO KUSUM NAIR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Asking questions also requires an art,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have. Now that you have risen high, why should you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answers? As it is I have hardly any desire and less time.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find my answers from my life.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EVIERA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RIVE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570. STATEMENT ON APPEAL FOR FUNDS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trustees. I like it.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entire amount they have asked for in it will be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contributions. I feel that much has been done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Hindustani in the southern provinces and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will be done in the future. People should contribute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that the money thus raised will be used for furthering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the national language as I have defined it.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as explained in the appeal is a language written in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Hindi style and in the Nagari or Urdu script. This means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written solely in the Devanagari script cannot be called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nor can the language written solely in the Persian script.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Hindustani will be evolved only when we, who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language, are able to write it in both the scripts and speak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dictions. There can be no doubt that even today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in the North speak such a language,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However, we cannot say that educated people of the North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such Hindustani. If it has to be our misfortune that such a state </w:t>
      </w:r>
      <w:r>
        <w:rPr>
          <w:rFonts w:ascii="Times" w:hAnsi="Times" w:eastAsia="Times"/>
          <w:b w:val="0"/>
          <w:i w:val="0"/>
          <w:color w:val="000000"/>
          <w:sz w:val="22"/>
        </w:rPr>
        <w:t>of affairs should continue, then it will continue, but it should be 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communicated to M. Satyanarayana, General Secretary, Dakshin </w:t>
      </w:r>
      <w:r>
        <w:rPr>
          <w:rFonts w:ascii="Times" w:hAnsi="Times" w:eastAsia="Times"/>
          <w:b w:val="0"/>
          <w:i w:val="0"/>
          <w:color w:val="000000"/>
          <w:sz w:val="18"/>
        </w:rPr>
        <w:t>Bharat Hindi Prachar Sabha.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Of the Dakshin Bharat Hindi Prachar Sabha, for a fund of Rs. 5 lakhs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it will come to an end soon. This can be the only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propagating Hindustani. Therefore the work of propagating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which is going on in South India will emphasize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styles. And that is the meaning of the resolution which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in 1925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 resolution was: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Congress resolves that the proceedings of the Congress, A.I.C.C.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Congress Working Committee shall ordinarily be conducted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Hindustani. The English language or any other provincial language may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used if the speaker is unable to speak in Hindustani or whenever necessary.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Proceedings of the Provincial Congress Committeeshall ordinarily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conducted in the language of the province concerned. Hindustani may also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used.</w:t>
      </w:r>
    </w:p>
    <w:p>
      <w:pPr>
        <w:autoSpaceDN w:val="0"/>
        <w:autoSpaceDE w:val="0"/>
        <w:widowControl/>
        <w:spacing w:line="266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M. S. KELKAR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KELKAR,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Would not your having to take quinine </w:t>
      </w:r>
      <w:r>
        <w:rPr>
          <w:rFonts w:ascii="Times" w:hAnsi="Times" w:eastAsia="Times"/>
          <w:b w:val="0"/>
          <w:i w:val="0"/>
          <w:color w:val="000000"/>
          <w:sz w:val="22"/>
        </w:rPr>
        <w:t>indicate that there was something lacking in your treatment?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take Rs. 25 per month and improve your health. My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is that if you spend the entire sum of Rs. 25 on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health, but then have a relapse and are again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quinine, what would one have to say of your treatment?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your goodness but I have the gravest doubts concerning your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 That I may be wrong is a different thing.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ELKAR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6"/>
        </w:rPr>
        <w:t>ALWADI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December at Kanpur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RAMNARAYAN CHOWDHARY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RAMNARAYAN,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would be the good of my sending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you here? It is unnecessary. I must admit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your point. I had understood that Anjana Devi was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providing modern education to Sita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Subhadra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improper in any way. While going in for Nayee Talim,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free to send the girls elsewhere whenever she feels like it.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 educated there at present, you must stay somewhere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nearby. You will go to the Goshala when the building is ready in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six months’ time. Since no other accommodation is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itwould be better if it can be found in the Ashram as was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Prabhakar. I have written to Munnalal to that effect.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Prabhakar used to cook his own food. I did not make this applicable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because I thought that except for the education of Sita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Subhadra you and Anjana Devi had a preference for the Ashram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felt you would not need to cook separately. But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from your letter that you do not like the system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If that is so the Ashram life must be something different.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it is so. Understand that if the life and routine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cause you discomfort you both, or at least Anjana Devi,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stay here in peace. Your cooking separately will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irritate the managers. It should not be necessary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this point. Hence, consider the matter well and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best. It is your duty to understand the limitations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running the Ashram.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5902. Courtesy: Munnalal G. Shah</w:t>
      </w:r>
    </w:p>
    <w:p>
      <w:pPr>
        <w:autoSpaceDN w:val="0"/>
        <w:autoSpaceDE w:val="0"/>
        <w:widowControl/>
        <w:spacing w:line="220" w:lineRule="exact" w:before="10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and daughters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Munnalal G. Shah”, 6-8-1945.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52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573. TELEGRAM TO PRIVATE SECRETARY TO </w:t>
      </w:r>
      <w:r>
        <w:rPr>
          <w:rFonts w:ascii="Times" w:hAnsi="Times" w:eastAsia="Times"/>
          <w:b w:val="0"/>
          <w:i/>
          <w:color w:val="000000"/>
          <w:sz w:val="24"/>
        </w:rPr>
        <w:t>VICEROY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44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50" w:val="left"/>
              </w:tabs>
              <w:autoSpaceDE w:val="0"/>
              <w:widowControl/>
              <w:spacing w:line="264" w:lineRule="exact" w:before="56" w:after="0"/>
              <w:ind w:left="219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9, 1945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P.S.V.</w:t>
      </w:r>
    </w:p>
    <w:p>
      <w:pPr>
        <w:autoSpaceDN w:val="0"/>
        <w:autoSpaceDE w:val="0"/>
        <w:widowControl/>
        <w:spacing w:line="266" w:lineRule="exact" w:before="0" w:after="9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306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POSTED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CHIMUR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PRISONERS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4TH.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RECEIPT</w:t>
            </w:r>
          </w:p>
        </w:tc>
      </w:tr>
      <w:tr>
        <w:trPr>
          <w:trHeight w:hRule="exact" w:val="26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DUE </w:t>
            </w:r>
          </w:p>
        </w:tc>
        <w:tc>
          <w:tcPr>
            <w:tcW w:type="dxa" w:w="1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YESTERDAY.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ANXIOUS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WHETHER </w:t>
            </w:r>
          </w:p>
        </w:tc>
        <w:tc>
          <w:tcPr>
            <w:tcW w:type="dxa" w:w="593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WAS</w:t>
            </w:r>
          </w:p>
        </w:tc>
      </w:tr>
    </w:tbl>
    <w:p>
      <w:pPr>
        <w:autoSpaceDN w:val="0"/>
        <w:tabs>
          <w:tab w:pos="58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DULY     RECEIVED.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>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37</w:t>
      </w:r>
    </w:p>
    <w:p>
      <w:pPr>
        <w:autoSpaceDN w:val="0"/>
        <w:tabs>
          <w:tab w:pos="550" w:val="left"/>
          <w:tab w:pos="1150" w:val="left"/>
          <w:tab w:pos="5070" w:val="left"/>
        </w:tabs>
        <w:autoSpaceDE w:val="0"/>
        <w:widowControl/>
        <w:spacing w:line="284" w:lineRule="exact" w:before="37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574. LETTER TO SHIVABHAI G. PATEL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9,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SHIVABHAI,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also hanker after blessings? Of what avail are they,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your work well? If you do not, they will never make up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deficiency. You should know that.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14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HIVABHAI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IDYALAYA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OCHASAN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HEDA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S.N. 9520. Also C.W. 439.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Shivabhai G. Patel</w:t>
      </w:r>
    </w:p>
    <w:p>
      <w:pPr>
        <w:autoSpaceDN w:val="0"/>
        <w:autoSpaceDE w:val="0"/>
        <w:widowControl/>
        <w:spacing w:line="240" w:lineRule="exact" w:before="2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E.M.Jenkins”, 3-8-1945.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VALLABHBHAI PATEL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pity that you cannot sleep while travelling.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Poona in time, and shall see what happens there. I leave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19th and arrive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20th. I shall spend the day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shall leave for Poona on the 21st by the first train, assuming </w:t>
      </w:r>
      <w:r>
        <w:rPr>
          <w:rFonts w:ascii="Times" w:hAnsi="Times" w:eastAsia="Times"/>
          <w:b w:val="0"/>
          <w:i w:val="0"/>
          <w:color w:val="000000"/>
          <w:sz w:val="22"/>
        </w:rPr>
        <w:t>that, as before, they will offer us a third-class compartment. Mean-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take some rest if you can. If you rest, Mani also will get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 feel that she will not be able to endure the present strain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Even now she is sustained only by her inexhaustible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even devotion proves helpless in the face of what is but </w:t>
      </w:r>
      <w:r>
        <w:rPr>
          <w:rFonts w:ascii="Times" w:hAnsi="Times" w:eastAsia="Times"/>
          <w:b w:val="0"/>
          <w:i w:val="0"/>
          <w:color w:val="000000"/>
          <w:sz w:val="22"/>
        </w:rPr>
        <w:t>natural. There was a vivid account in the newspapers of the Ahme-</w:t>
      </w:r>
      <w:r>
        <w:rPr>
          <w:rFonts w:ascii="Times" w:hAnsi="Times" w:eastAsia="Times"/>
          <w:b w:val="0"/>
          <w:i w:val="0"/>
          <w:color w:val="000000"/>
          <w:sz w:val="22"/>
        </w:rPr>
        <w:t>dabad events.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283 </w:t>
      </w:r>
    </w:p>
    <w:p>
      <w:pPr>
        <w:autoSpaceDN w:val="0"/>
        <w:autoSpaceDE w:val="0"/>
        <w:widowControl/>
        <w:spacing w:line="240" w:lineRule="exact" w:before="4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At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PREMLILA THACKERSEY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certainly like to stay with you. But you know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 for a change. I want to take Sardar to Dinshaw’s clinic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You should, however, assume that I am staying with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assume so myself. I hope to start from here on the 19th. I am </w:t>
      </w:r>
      <w:r>
        <w:rPr>
          <w:rFonts w:ascii="Times" w:hAnsi="Times" w:eastAsia="Times"/>
          <w:b w:val="0"/>
          <w:i w:val="0"/>
          <w:color w:val="000000"/>
          <w:sz w:val="22"/>
        </w:rPr>
        <w:t>waiting for Sardar’s letter.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got a fine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constructed. That was good. Arrange-</w:t>
      </w:r>
      <w:r>
        <w:rPr>
          <w:rFonts w:ascii="Times" w:hAnsi="Times" w:eastAsia="Times"/>
          <w:b w:val="0"/>
          <w:i w:val="0"/>
          <w:color w:val="000000"/>
          <w:sz w:val="22"/>
        </w:rPr>
        <w:t>ments have also been made for people to visit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of you are well.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4836. Courtesy: Premlila Thackersey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LETTER TO SAILENDRA NATH CHATTERJEE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SAILEN,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think it is any good answering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For the moment the less I say the better. Asking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for art, for thought. So if a question is not of a kind deserving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 will not reply to it. I would like to give you something, but </w:t>
      </w:r>
      <w:r>
        <w:rPr>
          <w:rFonts w:ascii="Times" w:hAnsi="Times" w:eastAsia="Times"/>
          <w:b w:val="0"/>
          <w:i w:val="0"/>
          <w:color w:val="000000"/>
          <w:sz w:val="22"/>
        </w:rPr>
        <w:t>what can be done? You yourself should make the effort.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54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NITED PRESS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18"/>
        </w:rPr>
        <w:t>in the Aga Khan Palace in Poona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LETTER TO VENKATAKRISHNAIYYA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VENKATAKRISHNAIYYA,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The argument given in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appeal to me. Your thoughts are confused. Maybe, I am too 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your point. I personally feel that my mind is able to grasp </w:t>
      </w:r>
      <w:r>
        <w:rPr>
          <w:rFonts w:ascii="Times" w:hAnsi="Times" w:eastAsia="Times"/>
          <w:b w:val="0"/>
          <w:i w:val="0"/>
          <w:color w:val="000000"/>
          <w:sz w:val="22"/>
        </w:rPr>
        <w:t>new things. However, you may go ahead according to your ideas.</w:t>
      </w:r>
    </w:p>
    <w:p>
      <w:pPr>
        <w:autoSpaceDN w:val="0"/>
        <w:autoSpaceDE w:val="0"/>
        <w:widowControl/>
        <w:spacing w:line="220" w:lineRule="exact" w:before="46" w:after="302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U.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ENKATAKRISHNAIYYA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ANSTHANAM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957" w:space="0"/>
            <w:col w:w="255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957" w:space="0"/>
            <w:col w:w="25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9244. Also Pyarelal Papers.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LETTER TO Y. M. PARNERKAR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PARNERKAR,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your letter irrelevant. I enclose Munnalal’s reply.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manure was improved by being kept for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The complaint about the trees is still there. Please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both these matters if you think they call for consideration.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fully understood what Bhai Patil wants to know.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 explain to me I will let you know.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LETTER TO INDUMATI GUNAJI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letter is for both of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solemnize your wedding on the 19th.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is likely to be performed by Prabhakar. He is from a </w:t>
      </w:r>
      <w:r>
        <w:rPr>
          <w:rFonts w:ascii="Times" w:hAnsi="Times" w:eastAsia="Times"/>
          <w:b w:val="0"/>
          <w:i w:val="0"/>
          <w:color w:val="000000"/>
          <w:sz w:val="22"/>
        </w:rPr>
        <w:t>Harijan family. His parents had become Christians.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rite is being drafted by Kakasaheb.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that you approve of all this. I think you ought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your elders and seek their permission.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also that this marriage will not be for indulgence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service. I assume further that until real independence is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consummate your marriage. And of course I take it for </w:t>
      </w:r>
      <w:r>
        <w:rPr>
          <w:rFonts w:ascii="Times" w:hAnsi="Times" w:eastAsia="Times"/>
          <w:b w:val="0"/>
          <w:i w:val="0"/>
          <w:color w:val="000000"/>
          <w:sz w:val="22"/>
        </w:rPr>
        <w:t>granted that you will not take to contraceptive methods.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say that if you find all this hard you should not feel </w:t>
      </w:r>
      <w:r>
        <w:rPr>
          <w:rFonts w:ascii="Times" w:hAnsi="Times" w:eastAsia="Times"/>
          <w:b w:val="0"/>
          <w:i w:val="0"/>
          <w:color w:val="000000"/>
          <w:sz w:val="22"/>
        </w:rPr>
        <w:t>obliged to have the marriage solemnized here.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approve of a marriage of this type, do regular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12th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interest and understanding, </w:t>
      </w:r>
      <w:r>
        <w:rPr>
          <w:rFonts w:ascii="Times" w:hAnsi="Times" w:eastAsia="Times"/>
          <w:b w:val="0"/>
          <w:i w:val="0"/>
          <w:color w:val="000000"/>
          <w:sz w:val="22"/>
        </w:rPr>
        <w:t>and think only of public good while working in the Ashram.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in drafting this rite I have not taken the law into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10946. Courtesy: Indumati G. Tendul-kar</w:t>
      </w:r>
    </w:p>
    <w:p>
      <w:pPr>
        <w:autoSpaceDN w:val="0"/>
        <w:autoSpaceDE w:val="0"/>
        <w:widowControl/>
        <w:spacing w:line="240" w:lineRule="exact" w:before="3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“Marriage Rites”, 18-8-1945.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LETTER TO K. N. KATJU</w:t>
      </w:r>
    </w:p>
    <w:p>
      <w:pPr>
        <w:autoSpaceDN w:val="0"/>
        <w:autoSpaceDE w:val="0"/>
        <w:widowControl/>
        <w:spacing w:line="244" w:lineRule="exact" w:before="148" w:after="16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10,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44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 KAILASHNATH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write to me what it is about. Return the</w:t>
            </w:r>
          </w:p>
        </w:tc>
      </w:tr>
      <w:tr>
        <w:trPr>
          <w:trHeight w:hRule="exact" w:val="58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letter.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Read this letter</w:t>
            </w:r>
          </w:p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LETTER TO MAHESH DUTTA MISHRA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MAHESH,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got to go to Prayag. When will you go?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no doubt. But how long will you be required to stay there? </w:t>
      </w:r>
      <w:r>
        <w:rPr>
          <w:rFonts w:ascii="Times" w:hAnsi="Times" w:eastAsia="Times"/>
          <w:b w:val="0"/>
          <w:i w:val="0"/>
          <w:color w:val="000000"/>
          <w:sz w:val="22"/>
        </w:rPr>
        <w:t>Will it be a regular job?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here for the holidays. Do not eat everything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may be well. Whatever you take should be taken as </w:t>
      </w:r>
      <w:r>
        <w:rPr>
          <w:rFonts w:ascii="Times" w:hAnsi="Times" w:eastAsia="Times"/>
          <w:b w:val="0"/>
          <w:i w:val="0"/>
          <w:color w:val="000000"/>
          <w:sz w:val="22"/>
        </w:rPr>
        <w:t>medicine. You have to eat to live, not live to eat.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all your experiences in brief.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properly fixed up in regard to your food and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accommodation here.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6712. Also C.W. 4456.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Dutta Mishra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(1887-1968) Minister in U. P., 1937-39 and 1946-47; Governor of Orissa,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1947; Governor of West Bengal, 1948-51; Minister for Home Affairs and Law,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India; retired as Chief Minister of Madhya Pradesh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From Bholanath of Alwar Rajya Prajamandal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NOTE TO INDUMATI GUNAJI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August </w:t>
      </w:r>
      <w:r>
        <w:rPr>
          <w:rFonts w:ascii="Times" w:hAnsi="Times" w:eastAsia="Times"/>
          <w:b w:val="0"/>
          <w:i/>
          <w:color w:val="000000"/>
          <w:sz w:val="22"/>
        </w:rPr>
        <w:t>10, 1945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both of you want to have protection of the law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marriage] registered. Devdas has done it. So has Kanu. I never </w:t>
      </w:r>
      <w:r>
        <w:rPr>
          <w:rFonts w:ascii="Times" w:hAnsi="Times" w:eastAsia="Times"/>
          <w:b w:val="0"/>
          <w:i w:val="0"/>
          <w:color w:val="000000"/>
          <w:sz w:val="22"/>
        </w:rPr>
        <w:t>wanted it, but the girls’ fathers were keen on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expressed an opinion. I never pay any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in whatever I do. We may regard Prabhakar as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Brahmin, but what can we do if society and the law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him?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10951. Courtesy: Indumati G. Tendulkar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STATEMENT TO THE PRESS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11,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like me, who were interested in saving Mahendra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Chowdhary from the gallows, are, I know, shocked that he was 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Central Jail in Bhagalpur on August 7. Those who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will have to know that many more such tragedies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Only, we must learn the lesson of each. Let us, then, now </w:t>
      </w:r>
      <w:r>
        <w:rPr>
          <w:rFonts w:ascii="Times" w:hAnsi="Times" w:eastAsia="Times"/>
          <w:b w:val="0"/>
          <w:i w:val="0"/>
          <w:color w:val="000000"/>
          <w:sz w:val="22"/>
        </w:rPr>
        <w:t>dispassionately learn the lesson of this accomplished death sentence.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the Government. They do not call it a political dacoity.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dacoity is not a political act. Many professionals used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ferment for their own ends. Government, whether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or foreign, would not let such crimes go unpunished.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authorities, in this case, held Mahendra Chowdhary to be implicated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dacoity and, therefore, they allowed the sentence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course. Now, for the popular side. They say that Mahendra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Chowdhary was a young man of twenty-five. He had no idea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a dacoity whether professional or political, so-called. He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hiding. He was tried after the event and sentenced on doubtful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evidence.Acceptance of the evidence and the verdict depended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whim of the judge or judges and at the time judges were, as often as </w:t>
      </w:r>
      <w:r>
        <w:rPr>
          <w:rFonts w:ascii="Times" w:hAnsi="Times" w:eastAsia="Times"/>
          <w:b w:val="0"/>
          <w:i w:val="0"/>
          <w:color w:val="000000"/>
          <w:sz w:val="22"/>
        </w:rPr>
        <w:t>not, biased.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contents of the letter indicate that this was written after the 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dated August 10, 1945;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Indumati Gunaji”, 10-8-1945.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popular belief is founded on fact, the death was a murder,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worse, reprehensible because judicial. Who can find the truth, except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utterly impartial lawyers? They have to do so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 evidence and the judgements of the original and appellate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courts. Let us neither be carried away by sentiment nor lazily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incident, now that Mahendra Chowdhary is no more.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at all care for public opinion and would not rest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force they have at their disposal, they will be equally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interested, and will associate themselves with the public.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13-8-1945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expected your answer to K. and asked her to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herself.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the name. Do not bring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Saf Karo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Yes,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join me in Poona, if I am not here by the time you come.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grumbling about your pains.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Nanak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good book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you could induce the Raja to give a better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Hindustani, i. e., in Nagari and Urdu characters. He has taken much </w:t>
      </w:r>
      <w:r>
        <w:rPr>
          <w:rFonts w:ascii="Times" w:hAnsi="Times" w:eastAsia="Times"/>
          <w:b w:val="0"/>
          <w:i w:val="0"/>
          <w:color w:val="000000"/>
          <w:sz w:val="22"/>
        </w:rPr>
        <w:t>pains over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4275. Courtesy: Amrit Kaur. Also G. N. 7907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LETTER TO J. C. KUMARAPPA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 tomorrow at 11 a. m. and dine here at 12.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talk while I am eating.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running away to Poona on [the] 19th.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shall return on the appointed date. Can the meeting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Poona? If not, I must return for the meeting and go back.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tomorrow.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Daljit Singh”, 7-8-1945.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finished the manuscript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yet but may by tomorrow.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the article also when we meet.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70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587.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letter. I like it. Kanchan writes what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feels. I think it is necessary that she should be satisfied. How can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forced against her will? But I doubt very much if you two can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the Ashram. It seems to me impossible that you may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house of your own in the Ashram and still refrain from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gratification. Kanchan at any rate will not be able to do so.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you as I do, I can say that you also will not be able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Ramprasad is not an Ashram inmate. He is a paid worker and runs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kitchen of his own. Even so, I am not reconciled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gratification of physical desire. But having engaged him I am help-</w:t>
      </w:r>
      <w:r>
        <w:rPr>
          <w:rFonts w:ascii="Times" w:hAnsi="Times" w:eastAsia="Times"/>
          <w:b w:val="0"/>
          <w:i w:val="0"/>
          <w:color w:val="000000"/>
          <w:sz w:val="22"/>
        </w:rPr>
        <w:t>less. His case, like Niyamat’s, should not be cited as a precedent. Thi-</w:t>
      </w:r>
      <w:r>
        <w:rPr>
          <w:rFonts w:ascii="Times" w:hAnsi="Times" w:eastAsia="Times"/>
          <w:b w:val="0"/>
          <w:i w:val="0"/>
          <w:color w:val="000000"/>
          <w:sz w:val="22"/>
        </w:rPr>
        <w:t>nk calmly over all this and write to me. I understand about Hiramani.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8443. Also C.W. 5589.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588. MESSAGE TO ALL-INDIA SPINNERS’ ASSOCIATION, </w:t>
      </w:r>
      <w:r>
        <w:rPr>
          <w:rFonts w:ascii="Times" w:hAnsi="Times" w:eastAsia="Times"/>
          <w:b w:val="0"/>
          <w:i/>
          <w:color w:val="000000"/>
          <w:sz w:val="24"/>
        </w:rPr>
        <w:t>LAHORE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August 12,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‘spin’. Swaraj lies in every thread of yarn. If all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and come to me I will give them swaraj. Forty crores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India. Leaving children aside, if all the rest spin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achievement. I have been, therefore, laying stress on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is not a small thing. This is my message for “Liberty</w:t>
      </w:r>
    </w:p>
    <w:p>
      <w:pPr>
        <w:autoSpaceDN w:val="0"/>
        <w:autoSpaceDE w:val="0"/>
        <w:widowControl/>
        <w:spacing w:line="220" w:lineRule="exact" w:before="4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The Economy of Permanence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written by the addressee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date-lined “Lahore, August 12”.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Week”. I am not joking. Great power lies latent in spinning.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13-8-1945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ARUNA ASAF ALI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12,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ARUNA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distress is of your own imagination.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Maulana’s letter was of my doing. There was no question of isolating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the rest or of expecting you to suppress anything.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as being very ill and so there was a mention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and special urgency of your release. Asaf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no hand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know he came to know of the letter after it was dispatched.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not give him and to everyone else the liberty of free thought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claim for yourself? I hope you are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Aruna Asaf Ali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590. LETTER TO PRABHAVATI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whether or not I have dictated a letter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not, then four days have gone by [since I received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letter].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come to me when you are free from there.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your services are urgently required just now, you should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Personally I appove of your voluntarily confining your sphere </w:t>
      </w:r>
      <w:r>
        <w:rPr>
          <w:rFonts w:ascii="Times" w:hAnsi="Times" w:eastAsia="Times"/>
          <w:b w:val="0"/>
          <w:i w:val="0"/>
          <w:color w:val="000000"/>
          <w:sz w:val="22"/>
        </w:rPr>
        <w:t>of service to villages.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Member, All-India Congress Socialist Party; was imprisoned during the Quit </w:t>
      </w:r>
      <w:r>
        <w:rPr>
          <w:rFonts w:ascii="Times" w:hAnsi="Times" w:eastAsia="Times"/>
          <w:b w:val="0"/>
          <w:i w:val="0"/>
          <w:color w:val="000000"/>
          <w:sz w:val="18"/>
        </w:rPr>
        <w:t>India movement.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her letter dated August 8, had expressed her deep distress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special representation made by Abul Kalam Azad to the Viceroy for her </w:t>
      </w:r>
      <w:r>
        <w:rPr>
          <w:rFonts w:ascii="Times" w:hAnsi="Times" w:eastAsia="Times"/>
          <w:b w:val="0"/>
          <w:i w:val="0"/>
          <w:color w:val="000000"/>
          <w:sz w:val="18"/>
        </w:rPr>
        <w:t>release.</w:t>
      </w:r>
    </w:p>
    <w:p>
      <w:pPr>
        <w:autoSpaceDN w:val="0"/>
        <w:autoSpaceDE w:val="0"/>
        <w:widowControl/>
        <w:spacing w:line="220" w:lineRule="exact" w:before="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Asaf Ali, addressee’s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the Devanagari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while you are there, you should pick up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>ginning. Practise them regularly. Read whatever you can get.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without your letter in front of me.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I have left out any point, let me know.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leave here on the 19th, spend a day in Bombay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take Sardar to Poona on the 21st.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591. LETTER TO VALLABHBHAI PATEL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God enables us to meet, we shall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further in Poona.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even written to Maulana Saheb, though not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fashion. It is a difficult job. There can be no two opinions that before </w:t>
      </w:r>
      <w:r>
        <w:rPr>
          <w:rFonts w:ascii="Times" w:hAnsi="Times" w:eastAsia="Times"/>
          <w:b w:val="0"/>
          <w:i w:val="0"/>
          <w:color w:val="000000"/>
          <w:sz w:val="22"/>
        </w:rPr>
        <w:t>taking any particular step he should consult you all.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written to Jinnah Saheb was final, and,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anything different. But you and others have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todisagree with what I wrote. If you cannot endorse it from your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declare that openly. I did not speak on anybody’s behalf,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merely expressed my own opinion. If I see any error in what I did,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immediately admit it. You know well enough that he likes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that I suggest. But don’t worry about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elections must be held. But it is not certain that they will be. </w:t>
      </w:r>
      <w:r>
        <w:rPr>
          <w:rFonts w:ascii="Times" w:hAnsi="Times" w:eastAsia="Times"/>
          <w:b w:val="0"/>
          <w:i w:val="0"/>
          <w:color w:val="000000"/>
          <w:sz w:val="22"/>
        </w:rPr>
        <w:t>If they are held, we shall see. More in Poona.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fully understand your inability to come here.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is no longer possible for you. Will it be less painful if you </w:t>
      </w:r>
      <w:r>
        <w:rPr>
          <w:rFonts w:ascii="Times" w:hAnsi="Times" w:eastAsia="Times"/>
          <w:b w:val="0"/>
          <w:i w:val="0"/>
          <w:color w:val="000000"/>
          <w:sz w:val="22"/>
        </w:rPr>
        <w:t>fly from Bombay to Poona?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liked by everybody. But I feel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went too far. But don’t mind about that. You just cannot suppress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Bombay on August 9. The addressee had been earlier released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Ahmednagar Fort on June 15, 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on your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Mani will not exert herself too much and fall ill.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284-5</w:t>
      </w:r>
    </w:p>
    <w:p>
      <w:pPr>
        <w:autoSpaceDN w:val="0"/>
        <w:tabs>
          <w:tab w:pos="550" w:val="left"/>
          <w:tab w:pos="1170" w:val="left"/>
          <w:tab w:pos="4230" w:val="left"/>
          <w:tab w:pos="4950" w:val="left"/>
        </w:tabs>
        <w:autoSpaceDE w:val="0"/>
        <w:widowControl/>
        <w:spacing w:line="284" w:lineRule="exact" w:before="37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592. LETTER TO MUNNALAL G. SHAH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12,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a programme of study for Gajraj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let me know.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should be properly attended to. If you wish to ask me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about this matter, you may do so.</w:t>
      </w:r>
    </w:p>
    <w:p>
      <w:pPr>
        <w:autoSpaceDN w:val="0"/>
        <w:tabs>
          <w:tab w:pos="5730" w:val="left"/>
        </w:tabs>
        <w:autoSpaceDE w:val="0"/>
        <w:widowControl/>
        <w:spacing w:line="28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8439. Also C.W. 5590.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1010" w:val="left"/>
          <w:tab w:pos="4950" w:val="left"/>
        </w:tabs>
        <w:autoSpaceDE w:val="0"/>
        <w:widowControl/>
        <w:spacing w:line="300" w:lineRule="exact" w:before="354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593. LETTER TO SHRIKRISHNADAS JAJU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12, 1945 </w:t>
      </w:r>
      <w:r>
        <w:rPr>
          <w:rFonts w:ascii="Times" w:hAnsi="Times" w:eastAsia="Times"/>
          <w:b w:val="0"/>
          <w:i w:val="0"/>
          <w:color w:val="000000"/>
          <w:sz w:val="16"/>
        </w:rPr>
        <w:t>BHAI JAJUJI,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reply after going through this. </w:t>
      </w:r>
      <w:r>
        <w:rPr>
          <w:rFonts w:ascii="Times" w:hAnsi="Times" w:eastAsia="Times"/>
          <w:b w:val="0"/>
          <w:i w:val="0"/>
          <w:color w:val="000000"/>
          <w:sz w:val="22"/>
        </w:rPr>
        <w:t>also the letter.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987" w:space="0"/>
            <w:col w:w="2528" w:space="0"/>
          </w:cols>
          <w:docGrid w:linePitch="360"/>
        </w:sectPr>
      </w:pPr>
    </w:p>
    <w:p>
      <w:pPr>
        <w:autoSpaceDN w:val="0"/>
        <w:autoSpaceDE w:val="0"/>
        <w:widowControl/>
        <w:spacing w:line="376" w:lineRule="exact" w:before="0" w:after="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 me a copy of it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987" w:space="0"/>
            <w:col w:w="25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Hoshiari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Harekrushna Mahtab;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item; 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Harekrushna Mahtab”, 14-8-1945.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594. LETTER TO HAREKRUSHNA MAHTAB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MAHTAB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you? You did not even mention in your letter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writing from. It is not that the khadi produced in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out of the province. However, it is true that only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will be sent out. Be assured that true well-being of Orissa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that. It should not be necessary to write down everything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to you. Understand the new scheme and carry it out.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5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AHTAB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UTTACK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RISSA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595. LETTER TO NISHITH NATH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NISHITH NATH,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know what I shall be able to do.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certainly keep your letter in mind.</w:t>
      </w:r>
    </w:p>
    <w:p>
      <w:pPr>
        <w:autoSpaceDN w:val="0"/>
        <w:autoSpaceDE w:val="0"/>
        <w:widowControl/>
        <w:spacing w:line="220" w:lineRule="exact" w:before="46" w:after="0"/>
        <w:ind w:left="0" w:right="3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8022</w:t>
      </w:r>
    </w:p>
    <w:p>
      <w:pPr>
        <w:autoSpaceDN w:val="0"/>
        <w:autoSpaceDE w:val="0"/>
        <w:widowControl/>
        <w:spacing w:line="220" w:lineRule="exact" w:before="27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Utkal P. C. C., 1930 and 1937; member,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1938-46; Chief Minister of Orissa, 1946-50 and 1957-60; Minister, </w:t>
      </w:r>
      <w:r>
        <w:rPr>
          <w:rFonts w:ascii="Times" w:hAnsi="Times" w:eastAsia="Times"/>
          <w:b w:val="0"/>
          <w:i w:val="0"/>
          <w:color w:val="000000"/>
          <w:sz w:val="18"/>
        </w:rPr>
        <w:t>Central Government, 1950-52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LETTER TO PARACHURE SHASTRI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1945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PRACHURE SHASTRI,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Give the song to Prabhakar. It is a well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word </w:t>
      </w:r>
      <w:r>
        <w:rPr>
          <w:rFonts w:ascii="Times" w:hAnsi="Times" w:eastAsia="Times"/>
          <w:b w:val="0"/>
          <w:i/>
          <w:color w:val="000000"/>
          <w:sz w:val="22"/>
        </w:rPr>
        <w:t>chakra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found in the Vedas and other texts;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the word charkha is derived from </w:t>
      </w:r>
      <w:r>
        <w:rPr>
          <w:rFonts w:ascii="Times" w:hAnsi="Times" w:eastAsia="Times"/>
          <w:b w:val="0"/>
          <w:i/>
          <w:color w:val="000000"/>
          <w:sz w:val="22"/>
        </w:rPr>
        <w:t>chakra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>the second point.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7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597. LETTER TO RATNAMAYI DEVI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1945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RATNAMAYI,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received your letter, a doubt arose in my mind.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you were self-sacrificing and brave and were not scared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living in villages. You should not have waited for my orders.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I have ceased to be your well-wisher. But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settled down there, of what help can I be?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ATNAMAYI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AHILA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60" w:lineRule="exact" w:before="39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598. LETTER TO SECRETARY, SUMMERFORD </w:t>
      </w:r>
      <w:r>
        <w:rPr>
          <w:rFonts w:ascii="Times" w:hAnsi="Times" w:eastAsia="Times"/>
          <w:b w:val="0"/>
          <w:i/>
          <w:color w:val="000000"/>
          <w:sz w:val="24"/>
        </w:rPr>
        <w:t>ORCHARD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1945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MANAGER,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apples you have sent on behalf of Shri </w:t>
      </w:r>
      <w:r>
        <w:rPr>
          <w:rFonts w:ascii="Times" w:hAnsi="Times" w:eastAsia="Times"/>
          <w:b w:val="0"/>
          <w:i w:val="0"/>
          <w:color w:val="000000"/>
          <w:sz w:val="22"/>
        </w:rPr>
        <w:t>Padampatji. They are good. Thanks.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UMMERFORD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RCHARD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AMGARH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>AINITAL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LETTER TO ACHYUT PATWARDHAN</w:t>
      </w:r>
    </w:p>
    <w:p>
      <w:pPr>
        <w:autoSpaceDN w:val="0"/>
        <w:tabs>
          <w:tab w:pos="590" w:val="left"/>
          <w:tab w:pos="4950" w:val="left"/>
          <w:tab w:pos="5490" w:val="left"/>
        </w:tabs>
        <w:autoSpaceDE w:val="0"/>
        <w:widowControl/>
        <w:spacing w:line="276" w:lineRule="exact" w:before="11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12,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ACHYUT,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papers are being sent. If something has been left out, </w:t>
      </w:r>
      <w:r>
        <w:rPr>
          <w:rFonts w:ascii="Times" w:hAnsi="Times" w:eastAsia="Times"/>
          <w:b w:val="0"/>
          <w:i w:val="0"/>
          <w:color w:val="000000"/>
          <w:sz w:val="22"/>
        </w:rPr>
        <w:t>do ask. It will be sent.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you are in good health.</w:t>
      </w:r>
    </w:p>
    <w:p>
      <w:pPr>
        <w:autoSpaceDN w:val="0"/>
        <w:tabs>
          <w:tab w:pos="590" w:val="left"/>
          <w:tab w:pos="5330" w:val="left"/>
          <w:tab w:pos="5730" w:val="left"/>
        </w:tabs>
        <w:autoSpaceDE w:val="0"/>
        <w:widowControl/>
        <w:spacing w:line="254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600. LETTER TO V. A. SUNDARAM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1945</w:t>
      </w: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SUNDARAM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 a beautiful extract. You did mention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Assisi’s place. Don’t come to me in Poona. Come to </w:t>
      </w:r>
      <w:r>
        <w:rPr>
          <w:rFonts w:ascii="Times" w:hAnsi="Times" w:eastAsia="Times"/>
          <w:b w:val="0"/>
          <w:i w:val="0"/>
          <w:color w:val="000000"/>
          <w:sz w:val="22"/>
        </w:rPr>
        <w:t>Sevagram when I am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601. LETTER TO V. LAKSHMI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1945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LAKSHMI,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sample of yarn is good. I hope you will continue your </w:t>
      </w:r>
      <w:r>
        <w:rPr>
          <w:rFonts w:ascii="Times" w:hAnsi="Times" w:eastAsia="Times"/>
          <w:b w:val="0"/>
          <w:i w:val="0"/>
          <w:color w:val="000000"/>
          <w:sz w:val="22"/>
        </w:rPr>
        <w:t>good work.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43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ARNESWARKOIL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ANTHOME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YLAPORE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to Madan Mohan Malaviya. The superscription is in Tamil.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602. LETTER TO HARJIVAN KOTAK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HARJIVAN,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the zeal, so you will certainly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work. My mind is working in a different way these days; so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suggest anything. It is very difficult to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>you in Poona. So meet me only when I return to Sevagram.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ARJIVAN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OTAK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RAMODYOG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603. LETTER TO RAMPRASAD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RAMPRASAD,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given thought to what you should do in my absence.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to come to Poona. I wish the child to get well.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about Pushpa.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ULOCHANA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HATT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145 A,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IGAS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604. LETTER TO INDUMATI GUNAJI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1945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INDU,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you want to say something to me. If it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 you can come at 4 today, if it is not confidential then </w:t>
      </w:r>
      <w:r>
        <w:rPr>
          <w:rFonts w:ascii="Times" w:hAnsi="Times" w:eastAsia="Times"/>
          <w:b w:val="0"/>
          <w:i w:val="0"/>
          <w:color w:val="000000"/>
          <w:sz w:val="22"/>
        </w:rPr>
        <w:t>come at 11.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not invite any outsiders except your brother.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10947. Courtesy: Indumati G. Tendulkar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605. LETTER TO JASWANT SINGH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1945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SARDARJI,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Your article is interesting.</w:t>
      </w:r>
    </w:p>
    <w:p>
      <w:pPr>
        <w:autoSpaceDN w:val="0"/>
        <w:autoSpaceDE w:val="0"/>
        <w:widowControl/>
        <w:spacing w:line="220" w:lineRule="exact" w:before="46" w:after="302"/>
        <w:ind w:left="0" w:right="3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ASWANT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EHRADUN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sectPr>
          <w:type w:val="continuous"/>
          <w:pgSz w:w="9360" w:h="12960"/>
          <w:pgMar w:top="726" w:right="1414" w:bottom="356" w:left="1440" w:header="720" w:footer="720" w:gutter="0"/>
          <w:cols w:num="2" w:equalWidth="0">
            <w:col w:w="3666" w:space="0"/>
            <w:col w:w="28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4" w:bottom="356" w:left="1440" w:header="720" w:footer="720" w:gutter="0"/>
          <w:cols w:num="2" w:equalWidth="0">
            <w:col w:w="3666" w:space="0"/>
            <w:col w:w="28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606.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there so confidential about your letter?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my point. It is as well. I suggest that you show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Munnalal. If that is the case he should withdraw himself.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just for my sake is to be regarded as futile. Anything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>done has to be right. Only then can it do good.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my view about the management. Since I am not aware </w:t>
      </w:r>
      <w:r>
        <w:rPr>
          <w:rFonts w:ascii="Times" w:hAnsi="Times" w:eastAsia="Times"/>
          <w:b w:val="0"/>
          <w:i w:val="0"/>
          <w:color w:val="000000"/>
          <w:sz w:val="22"/>
        </w:rPr>
        <w:t>of everything, the final decision should be taken by those who know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A. G. Tendulkar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type w:val="continuous"/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 facts.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607. LETTER TO Y. M. PARNERKAR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PARNERKAR,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manure was lying there because of paucity of labour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taken help from the Ashram inmates. You will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for such help before. There was no point in shifting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itfrom one place to another. It can be used for vegetables;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whether it is more useful for the fruit trees or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vegetables. I felt that your reply was not straight. If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negligent it is our duty to own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I will myself see about the trees.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 shall be pleased if Shri Patil and his sister-in-law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work in the Goshala. But have a talk with Munnalalji and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Patil what he says.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I will certainly like it if Ramnarayan can stay in the Goshala.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 whether he wishes to stay or not. I was under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the moment it is not possible to accommodate him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Does the Hindustani Talimi Sangh want developed land?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was otherwise. We must give the land. Put down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Writing and let me know. Let them have it on a nominal rent, for a </w:t>
      </w:r>
      <w:r>
        <w:rPr>
          <w:rFonts w:ascii="Times" w:hAnsi="Times" w:eastAsia="Times"/>
          <w:b w:val="0"/>
          <w:i w:val="0"/>
          <w:color w:val="000000"/>
          <w:sz w:val="22"/>
        </w:rPr>
        <w:t>specific period. Give them the right to return the 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replied to all your questions.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8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ARNERKAR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OSHALA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EVAGRAM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608. NOTE TO INDUMATI GUNAJI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13,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can talk. I shall talk if I have to reply. The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about.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Wardha. The question is what is proper for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laid down any condition. If you Say it is something new, </w:t>
      </w:r>
      <w:r>
        <w:rPr>
          <w:rFonts w:ascii="Times" w:hAnsi="Times" w:eastAsia="Times"/>
          <w:b w:val="0"/>
          <w:i w:val="0"/>
          <w:color w:val="000000"/>
          <w:sz w:val="22"/>
        </w:rPr>
        <w:t>then you may leave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a little girl, nor are you an ordinary woman.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worker of some standing. Tendulkar is an experienced man.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join you two in wedlock only to see you lost in family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again; you will not find in it any condition,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keendesire on my part. If you have already decided to lead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what is the use of going through an Ashram wedding?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amount of pains I am taking and how much I am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In my opinion this is no small matter. Know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the same desire in the case of every other wedding.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young girls with the exception of Saundaram. You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 ought to raise more important questions. How will it look </w:t>
      </w:r>
      <w:r>
        <w:rPr>
          <w:rFonts w:ascii="Times" w:hAnsi="Times" w:eastAsia="Times"/>
          <w:b w:val="0"/>
          <w:i w:val="0"/>
          <w:color w:val="000000"/>
          <w:sz w:val="22"/>
        </w:rPr>
        <w:t>if you desired progeny before the coming of independence?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forbid you from inviting those people if you wish. </w:t>
      </w:r>
      <w:r>
        <w:rPr>
          <w:rFonts w:ascii="Times" w:hAnsi="Times" w:eastAsia="Times"/>
          <w:b w:val="0"/>
          <w:i w:val="0"/>
          <w:color w:val="000000"/>
          <w:sz w:val="22"/>
        </w:rPr>
        <w:t>Will they have to be served a meal here? Tell me after thinking over it.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Show me my letter. Does my language imply a condition?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*           *           *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different matter. When you say that I laid down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which was not there earlier, I maintain that I have stipulated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condition. This is why I made the inquiry. 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only on the assumption that neither of you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hypocrite. In the event of hypocrisy I shall not be losing anything;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you two will stand to lose. This has been my experience to date.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betrayed me have ultimately fallen.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10950. Courtesy: Indumati G. Tendulkar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evident that this note was written after the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dated August 13, 1945.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Indumati Gunaji”, 13-8-1945.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word is illegible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August 10;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Indumati Gunaji”, 10-8-1945.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1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1570" w:val="left"/>
          <w:tab w:pos="4650" w:val="left"/>
        </w:tabs>
        <w:autoSpaceDE w:val="0"/>
        <w:widowControl/>
        <w:spacing w:line="290" w:lineRule="exact" w:before="2" w:after="44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609. LETTER TO HAMIDULLAH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13/14,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HAMIDULLAH 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answer every letter.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what you say.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AMIDULLAH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59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AYAGAON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248" w:space="0"/>
            <w:col w:w="3268" w:space="0"/>
          </w:cols>
          <w:docGrid w:linePitch="360"/>
        </w:sectPr>
      </w:pPr>
    </w:p>
    <w:p>
      <w:pPr>
        <w:autoSpaceDN w:val="0"/>
        <w:tabs>
          <w:tab w:pos="2302" w:val="left"/>
        </w:tabs>
        <w:autoSpaceDE w:val="0"/>
        <w:widowControl/>
        <w:spacing w:line="234" w:lineRule="exact" w:before="0" w:after="814"/>
        <w:ind w:left="2002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248" w:space="0"/>
            <w:col w:w="32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610. DISCUSSION WITH B. S. MURTHY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14,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give you advice only as from one individual to another.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not giving any advice to the Harijan Sevak Sangh which is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institution. After all the Harijan Sevak Sangh is only as good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best men in it and I know how few they are. The Sangh has done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substantial work, though not in the estimation of the Harijans or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estimation of the orthodox Hindus. The Harijans may want to smash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caste Hindus and the caste Hindus may want to cling to the old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way. The Sangh has to face both these.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how the Sangh can be revitalized.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royal way is a fast by me. I might fast again and that more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Harijans than for anything else. But I must wait till God asks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it. There is no such thing as a forced fast. It has to come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now when it will come. I must also tell you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want to fast for the Harijans. But I have told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to fast while I am alive. I have also the idea of a chain of fasts.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chain I will fast first and then when my body has perished,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fast will begin and it will go on till untouchability is no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fast is conceived, but it cannot be taken up at once as I said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come. But before even such a thing happens a lot of spade </w:t>
      </w:r>
      <w:r>
        <w:rPr>
          <w:rFonts w:ascii="Times" w:hAnsi="Times" w:eastAsia="Times"/>
          <w:b w:val="0"/>
          <w:i w:val="0"/>
          <w:color w:val="000000"/>
          <w:sz w:val="22"/>
        </w:rPr>
        <w:t>work has to be done. That is why Harijan Sevak Sangh workers are</w:t>
      </w:r>
    </w:p>
    <w:p>
      <w:pPr>
        <w:autoSpaceDN w:val="0"/>
        <w:autoSpaceDE w:val="0"/>
        <w:widowControl/>
        <w:spacing w:line="240" w:lineRule="exact" w:before="3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Who had sought Gandhiji’s advice on the various problems of Harijans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the Harijan Sevak Sangh workers’ meeting which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held on August 14, 1945.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Sudhir Ghosh”, 28-8-1945.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here soon. They are meeting for the very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>revitalizing the Sangh’s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present feeling among the Harijan Sevak Sangh workers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practically nothing has been done among caste Hindus.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Harijans is one thing; education of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as I know more difficult. You can educate Harijans by giving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scholarships, hostels, etc., but no such way is possible among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Hindus. The task, therefore, is to educate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>. But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be done only by those who are fired by a living faith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Hinduism which I understand. Only those who fully know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meaningof Hinduism as I know it can perform the miracle. Let us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forget that untouchability is a most difficult thing to remove and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task is a heavy one. But I have no doubt that God will remove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untou-chability or remove Hinduism.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regard to your question on the political future of </w:t>
      </w:r>
      <w:r>
        <w:rPr>
          <w:rFonts w:ascii="Times" w:hAnsi="Times" w:eastAsia="Times"/>
          <w:b w:val="0"/>
          <w:i w:val="0"/>
          <w:color w:val="000000"/>
          <w:sz w:val="22"/>
        </w:rPr>
        <w:t>Harijans, I certainly see that those Harijans who have become poli-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tically conscious should straightaway have a full opportunity to figure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politics. You have asked me what I mean by saying that I want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to be more than a match for all other political competitors.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weigh the Harijans in some special Harijan balance.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weigh the Harijans in the same balance in which I weigh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You have to outweigh others because you have to cover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distance. That is why I expect from the Harijans greater effort </w:t>
      </w:r>
      <w:r>
        <w:rPr>
          <w:rFonts w:ascii="Times" w:hAnsi="Times" w:eastAsia="Times"/>
          <w:b w:val="0"/>
          <w:i w:val="0"/>
          <w:color w:val="000000"/>
          <w:sz w:val="22"/>
        </w:rPr>
        <w:t>than from others.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whether Dr. Ambedkar has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>thus proved himself to be more than a match. My answer is ‘Yes’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‘No’. Dr. Ambedkar is a fierce and fearless man. He does not scruple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beat the Hindu dog with any stick he can get. He wants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It is open to him to do it. If the Harijans want to do it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it. Then the Harijans must become the destroyers of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Harijans to become as able and earnest as Dr. Ambedkar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different way. I want you to do even better. I want you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sterling men who will reshape the whole of our society.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be educated. It is necessary to be cultured and fearless.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men who will reshape society will have to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not cut themselves away from the people.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stern, incorruptible and self-reliant. There is nothing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people from taking any assistance from clean quarters.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is the more you lean on such assistance, the more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the task of uplifting the Harijans.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21-8-1945 and 31-8-1945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1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4950" w:val="left"/>
          <w:tab w:pos="5490" w:val="left"/>
        </w:tabs>
        <w:autoSpaceDE w:val="0"/>
        <w:widowControl/>
        <w:spacing w:line="286" w:lineRule="exact" w:before="6" w:after="11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611. TELEGRAM TO HANUMAN PRASAD PODDAR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14, 1945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ANUMANPRASAD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ODDAR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“K</w:t>
      </w:r>
      <w:r>
        <w:rPr>
          <w:rFonts w:ascii="Times" w:hAnsi="Times" w:eastAsia="Times"/>
          <w:b w:val="0"/>
          <w:i w:val="0"/>
          <w:color w:val="000000"/>
          <w:sz w:val="16"/>
        </w:rPr>
        <w:t>ALYAN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INDIANS’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PROSPERITY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BOUND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COW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    HER        PROGENY.</w:t>
      </w:r>
    </w:p>
    <w:p>
      <w:pPr>
        <w:autoSpaceDN w:val="0"/>
        <w:tabs>
          <w:tab w:pos="5810" w:val="left"/>
        </w:tabs>
        <w:autoSpaceDE w:val="0"/>
        <w:widowControl/>
        <w:spacing w:line="32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  <w:tab w:pos="1010" w:val="left"/>
          <w:tab w:pos="4950" w:val="left"/>
          <w:tab w:pos="5490" w:val="left"/>
        </w:tabs>
        <w:autoSpaceDE w:val="0"/>
        <w:widowControl/>
        <w:spacing w:line="292" w:lineRule="exact" w:before="36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612. LETTER TO GOVERNOR OF BENGAL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14,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of 8th instant received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afternoon.</w:t>
      </w:r>
    </w:p>
    <w:p>
      <w:pPr>
        <w:autoSpaceDN w:val="0"/>
        <w:tabs>
          <w:tab w:pos="550" w:val="left"/>
          <w:tab w:pos="3670" w:val="left"/>
          <w:tab w:pos="5250" w:val="left"/>
          <w:tab w:pos="5730" w:val="left"/>
        </w:tabs>
        <w:autoSpaceDE w:val="0"/>
        <w:widowControl/>
        <w:spacing w:line="262" w:lineRule="exact" w:before="38" w:after="2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gladly avail myself of your kind offer of assistance, if 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it. Of course I know Mr. Symonds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XCELLENCY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OVERNOR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ENGAL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1944-47,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104</w:t>
      </w:r>
    </w:p>
    <w:p>
      <w:pPr>
        <w:autoSpaceDN w:val="0"/>
        <w:autoSpaceDE w:val="0"/>
        <w:widowControl/>
        <w:spacing w:line="240" w:lineRule="exact" w:before="2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Friends Ambulance Unit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1390" w:val="left"/>
          <w:tab w:pos="4950" w:val="left"/>
          <w:tab w:pos="549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613. LETTER TO LALLA MEGHRAJ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14,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LALLA MEGHRAJ,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letter. You should refer the matter to the Maulana Saheb.</w:t>
      </w:r>
    </w:p>
    <w:p>
      <w:pPr>
        <w:autoSpaceDN w:val="0"/>
        <w:autoSpaceDE w:val="0"/>
        <w:widowControl/>
        <w:spacing w:line="220" w:lineRule="exact" w:before="46" w:after="30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1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EGHRAJ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OHRI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INDH</w:t>
      </w:r>
    </w:p>
    <w:p>
      <w:pPr>
        <w:sectPr>
          <w:type w:val="continuous"/>
          <w:pgSz w:w="9360" w:h="12960"/>
          <w:pgMar w:top="726" w:right="1416" w:bottom="356" w:left="1440" w:header="720" w:footer="720" w:gutter="0"/>
          <w:cols w:num="2" w:equalWidth="0">
            <w:col w:w="3656" w:space="0"/>
            <w:col w:w="284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6" w:bottom="356" w:left="1440" w:header="720" w:footer="720" w:gutter="0"/>
          <w:cols w:num="2" w:equalWidth="0">
            <w:col w:w="3656" w:space="0"/>
            <w:col w:w="284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1570" w:val="left"/>
          <w:tab w:pos="4950" w:val="left"/>
        </w:tabs>
        <w:autoSpaceDE w:val="0"/>
        <w:widowControl/>
        <w:spacing w:line="300" w:lineRule="exact" w:before="3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614. LETTER TO J. POPPLETON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14, 1945 </w:t>
      </w: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6" w:lineRule="exact" w:before="32" w:after="302"/>
        <w:ind w:left="5410" w:right="144" w:hanging="48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can see me in Poona after 22nd instant. </w:t>
      </w: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type w:val="continuous"/>
          <w:pgSz w:w="9360" w:h="12960"/>
          <w:pgMar w:top="726" w:right="141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P</w:t>
      </w:r>
      <w:r>
        <w:rPr>
          <w:rFonts w:ascii="Times" w:hAnsi="Times" w:eastAsia="Times"/>
          <w:b w:val="0"/>
          <w:i w:val="0"/>
          <w:color w:val="000000"/>
          <w:sz w:val="16"/>
        </w:rPr>
        <w:t>OPPLETON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>O 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&amp; O.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TEAM NAVIGATION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26" w:right="1416" w:bottom="356" w:left="1440" w:header="720" w:footer="720" w:gutter="0"/>
          <w:cols w:num="2" w:equalWidth="0">
            <w:col w:w="4064" w:space="0"/>
            <w:col w:w="24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6" w:bottom="356" w:left="1440" w:header="720" w:footer="720" w:gutter="0"/>
          <w:cols w:num="2" w:equalWidth="0">
            <w:col w:w="4064" w:space="0"/>
            <w:col w:w="24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0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type w:val="continuous"/>
          <w:pgSz w:w="9360" w:h="12960"/>
          <w:pgMar w:top="726" w:right="141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615. LETTER TO KANU GANDHI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14,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do you fall ill? Should not the art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falling ill and, having fallen ill, of getting well again be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everybody’s study?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HALASI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9519. Courtesy: Kanu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616. LETTER TO KRISHNAVARMA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(and Mama, if you think he is fit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brought) should come to Bombay on Monday. I will be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but do not worry about it. I shall spare a few minutes </w:t>
      </w:r>
      <w:r>
        <w:rPr>
          <w:rFonts w:ascii="Times" w:hAnsi="Times" w:eastAsia="Times"/>
          <w:b w:val="0"/>
          <w:i w:val="0"/>
          <w:color w:val="000000"/>
          <w:sz w:val="22"/>
        </w:rPr>
        <w:t>somehow.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617. LETTER TO VASUMATI PANDIT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be leaving on the 19th. After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will be uncertain. As Sardar desires I could spend three </w:t>
      </w:r>
      <w:r>
        <w:rPr>
          <w:rFonts w:ascii="Times" w:hAnsi="Times" w:eastAsia="Times"/>
          <w:b w:val="0"/>
          <w:i w:val="0"/>
          <w:color w:val="000000"/>
          <w:sz w:val="22"/>
        </w:rPr>
        <w:t>months with him and then go to Bengal, then to the Frontier Province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postal cancellation 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6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to Madras. That means I shall have to be away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December.Under these circumstances you can stay with 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at the end of December. But that is the time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to stay there.</w:t>
      </w:r>
    </w:p>
    <w:p>
      <w:pPr>
        <w:sectPr>
          <w:pgSz w:w="9360" w:h="12960"/>
          <w:pgMar w:top="524" w:right="140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to Akbar</w:t>
      </w:r>
    </w:p>
    <w:p>
      <w:pPr>
        <w:sectPr>
          <w:type w:val="continuous"/>
          <w:pgSz w:w="9360" w:h="12960"/>
          <w:pgMar w:top="524" w:right="1406" w:bottom="356" w:left="1440" w:header="720" w:footer="720" w:gutter="0"/>
          <w:cols w:num="2" w:equalWidth="0">
            <w:col w:w="2628" w:space="0"/>
            <w:col w:w="3885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6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am all right.</w:t>
      </w:r>
    </w:p>
    <w:p>
      <w:pPr>
        <w:sectPr>
          <w:type w:val="nextColumn"/>
          <w:pgSz w:w="9360" w:h="12960"/>
          <w:pgMar w:top="524" w:right="1406" w:bottom="356" w:left="1440" w:header="720" w:footer="720" w:gutter="0"/>
          <w:cols w:num="2" w:equalWidth="0">
            <w:col w:w="2628" w:space="0"/>
            <w:col w:w="388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618. LETTER TO DEVRAJ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1945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DEVRAJ,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you felt hurt. But I am sorrier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cannot see what is so obvious.</w:t>
      </w:r>
    </w:p>
    <w:p>
      <w:pPr>
        <w:autoSpaceDN w:val="0"/>
        <w:tabs>
          <w:tab w:pos="550" w:val="left"/>
          <w:tab w:pos="5250" w:val="left"/>
          <w:tab w:pos="533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EVRAJJI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OGIC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HYSICAL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ULTURE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NSTITUTE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YALLPUR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619. LETTER TO HAREKRUSHNA MAHTAB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14, 1945</w:t>
      </w:r>
    </w:p>
    <w:p>
      <w:pPr>
        <w:autoSpaceDN w:val="0"/>
        <w:tabs>
          <w:tab w:pos="550" w:val="left"/>
          <w:tab w:pos="333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MAHTAB,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your letter to Shri Jajuji. He has written to you.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you will see that the new [scheme]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good from all points of view.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AREKRUSHNA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AHTAB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RISSA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36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Akbar Chavda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type w:val="continuous"/>
          <w:pgSz w:w="9360" w:h="12960"/>
          <w:pgMar w:top="524" w:right="140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620. LETTER TO SHARAD KUMARI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SHARAD KUMARI,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should you feel nervous 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there? Whatever the other girls do, you must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simplicity. Spin and learn other crafts. Do not indulge in luxuries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do not be jealous of others. Love everyone.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end you will make an impression.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EADMISTRESS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CHOOL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U.P.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621. LETTER TO V. BHASHYAM AYYANGAR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1945</w:t>
      </w:r>
    </w:p>
    <w:p>
      <w:pPr>
        <w:autoSpaceDN w:val="0"/>
        <w:autoSpaceDE w:val="0"/>
        <w:widowControl/>
        <w:spacing w:line="212" w:lineRule="exact" w:before="5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letter. I will try to lay the foundation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decision can be taken before I come.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; but no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9761. Courtesy: B. Jagannath Das</w:t>
      </w:r>
    </w:p>
    <w:p>
      <w:pPr>
        <w:autoSpaceDN w:val="0"/>
        <w:autoSpaceDE w:val="0"/>
        <w:widowControl/>
        <w:spacing w:line="220" w:lineRule="exact" w:before="340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Ex-Judge of Madras High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Harijan Industrial School, Kodambakkam, Madras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622.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1945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covers. Of course you will come to Poona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are easily free from all work there.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Vaidya Nanak Chand work in Sevagram? What will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need? Has he a family? There may be very little Ayurvedic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him unless he is really well up in his work.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is in Nagpur.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30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Harijan meeting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just on. Rameshwari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here.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4164. Courtesy: Amrit Kaur. Also G.N. 7800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623. SPEECH AT CENTRAL BOARD, HARIJAN SEVAK </w:t>
      </w:r>
      <w:r>
        <w:rPr>
          <w:rFonts w:ascii="Times" w:hAnsi="Times" w:eastAsia="Times"/>
          <w:b w:val="0"/>
          <w:i/>
          <w:color w:val="000000"/>
          <w:sz w:val="24"/>
        </w:rPr>
        <w:t>SANGH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14, 1945</w:t>
      </w:r>
    </w:p>
    <w:p>
      <w:pPr>
        <w:autoSpaceDN w:val="0"/>
        <w:autoSpaceDE w:val="0"/>
        <w:widowControl/>
        <w:spacing w:line="26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only caste Hindus and no Harijan should be taken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of the Sangh, as it was the caste Hindus who had to atone for their sin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prolonging untouchability. Harijans could be members of the supervision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that might be set up for carrying on the work properly.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 question, Gandhiji said that he would appreciate the principle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for enforcing the civic rights of Harijans in public places like tanks,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wells, temples, etc. He, however, emphasized that the Harijan Sevak Sangh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should not be involved in such a satyagraha. Individual Harijan workers </w:t>
      </w:r>
      <w:r>
        <w:rPr>
          <w:rFonts w:ascii="Times" w:hAnsi="Times" w:eastAsia="Times"/>
          <w:b w:val="0"/>
          <w:i w:val="0"/>
          <w:color w:val="000000"/>
          <w:sz w:val="18"/>
        </w:rPr>
        <w:t>might try that remedy with the help of others.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explained to the members how Harijan work was to be carried on. Persistent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for changing the hearts of the orthodox and caste Hindus, hesaid, would </w:t>
      </w:r>
      <w:r>
        <w:rPr>
          <w:rFonts w:ascii="Times" w:hAnsi="Times" w:eastAsia="Times"/>
          <w:b w:val="0"/>
          <w:i w:val="0"/>
          <w:color w:val="000000"/>
          <w:sz w:val="18"/>
        </w:rPr>
        <w:t>greatly help to solve the problem of untouchability which was a stigma on Hinduism.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create confidence among Harijans, Mahatma Gandhi went on, Harijan </w:t>
      </w:r>
      <w:r>
        <w:rPr>
          <w:rFonts w:ascii="Times" w:hAnsi="Times" w:eastAsia="Times"/>
          <w:b w:val="0"/>
          <w:i w:val="0"/>
          <w:color w:val="000000"/>
          <w:sz w:val="18"/>
        </w:rPr>
        <w:t>workers had to live amidst Harijans, mix with them, study their local and other</w:t>
      </w:r>
    </w:p>
    <w:p>
      <w:pPr>
        <w:autoSpaceDN w:val="0"/>
        <w:autoSpaceDE w:val="0"/>
        <w:widowControl/>
        <w:spacing w:line="220" w:lineRule="exact" w:before="46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Central Board of Harijan Sevak Sangh;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Rameshwari Nehru, President, Central Board of the Harijan Sevak Sangh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problems and try to solve them to their satisfaction. The workers should live like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 “so that they can feel that you are one of them”.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emphasized the need for more intensive work for the uplift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Harijans and called for more workers. It was a very vast work and needed great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patience, energy, time and money, he said.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16-8-1945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624. LETTER TO ABUL KALAM AZAD</w:t>
      </w:r>
    </w:p>
    <w:p>
      <w:pPr>
        <w:autoSpaceDN w:val="0"/>
        <w:autoSpaceDE w:val="0"/>
        <w:widowControl/>
        <w:spacing w:line="244" w:lineRule="exact" w:before="148" w:after="0"/>
        <w:ind w:left="4890" w:right="0" w:hanging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15, 1945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 receipt of your letter today, I sent you the following wire:</w:t>
      </w:r>
      <w:r>
        <w:rPr>
          <w:rFonts w:ascii="Times" w:hAnsi="Times" w:eastAsia="Times"/>
          <w:b w:val="0"/>
          <w:i w:val="0"/>
          <w:color w:val="000000"/>
          <w:sz w:val="22"/>
        </w:rPr>
        <w:t>“Your letter. I tlnink it should not be published. Writing fully.”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infer from your letter that you are writing about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‘Hindus’. Whatever you have in your heart has not come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But do not worry about it. When we meet next we will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 if you so desire. Whatever you want to say about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should not be said without consulting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am also of the opinion that it would be better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quiet. The party can give its opinion after consultation with you.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 do so. Besides it is their duty. I differ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opinion. I can not say if I attach importance to the words ‘Hindu’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‘Mussalman’. Whatever the Congress does is a different thing. At one </w:t>
      </w:r>
      <w:r>
        <w:rPr>
          <w:rFonts w:ascii="Times" w:hAnsi="Times" w:eastAsia="Times"/>
          <w:b w:val="0"/>
          <w:i w:val="0"/>
          <w:color w:val="000000"/>
          <w:sz w:val="22"/>
        </w:rPr>
        <w:t>time I do not like ‘Hindu’ and at another time I do not like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‘Mussalman’. It means there cannot be either. All this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pondering over. I do not feel the urge for doing anything early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10551. Courtesy: Government of Madhya Pradesh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appears in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VI, under the date August 16, </w:t>
      </w:r>
      <w:r>
        <w:rPr>
          <w:rFonts w:ascii="Times" w:hAnsi="Times" w:eastAsia="Times"/>
          <w:b w:val="0"/>
          <w:i w:val="0"/>
          <w:color w:val="000000"/>
          <w:sz w:val="18"/>
        </w:rPr>
        <w:t>1945 with some verbal variations.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Trunsfer of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has: “I cannot say if I attach any importance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and Muslim (convention). What the Congress may do is another matter. I don’t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the idea of a Hindu and a Muslim alternately acting as Head of the State). It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members of other communities will be barred. All this needs careful pondering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over. I do not feel the urge to do anything hastily”. The letter was intercepted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625.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had sent you Ramnarayan’s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information and to know what you might have to say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What you say is perfectly correct. I certainly do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newly arrived girls and go away, but I am helpless.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how to make them work. I will try to discuss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with Deo.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will leave on the 18th. You should ponder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Krishnachandra’s letter. Why does he and others form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impression? One should hear what one’s co-workers say. One may </w:t>
      </w:r>
      <w:r>
        <w:rPr>
          <w:rFonts w:ascii="Times" w:hAnsi="Times" w:eastAsia="Times"/>
          <w:b w:val="0"/>
          <w:i w:val="0"/>
          <w:color w:val="000000"/>
          <w:sz w:val="22"/>
        </w:rPr>
        <w:t>even sacrifice much for their sake.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that you do not know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hurry,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8438. Also C.W. 5591.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626. LETTER TO VINOBA BHAVE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VINOBA,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agriculture alone will bring self-reliance.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become self-reliant through the handicrafts we take up.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that in the very first year we cannot become self-reliant.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when we complete the entire process the expenditure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should balance. I would not call agriculture a handicraft.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occupation of crores of people. It does not encourage skill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give a lot of physical exercise. It has been accorded its rightful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after seven years. It is a sad thing that we have been divided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groups but that is inevitable. We regard constructive work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ahimsa while others look upon it as a means of furthering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work. And that only to the extent that if they can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itthey will do so. Even if the intention is good I find lack of wisdom in </w:t>
      </w:r>
      <w:r>
        <w:rPr>
          <w:rFonts w:ascii="Times" w:hAnsi="Times" w:eastAsia="Times"/>
          <w:b w:val="0"/>
          <w:i w:val="0"/>
          <w:color w:val="000000"/>
          <w:sz w:val="22"/>
        </w:rPr>
        <w:t>such an attitude.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causes me worry. You must get rid of your leg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Steam treatment is one of the treatments. Massage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trying. I believe that one who neglects the body betrays the soul.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body an abode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And therefore it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>utmost care.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Vinoba Bhave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627. LETTER TO RAJENDRA PRASAD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BABU,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sending your letters to Agatha Harrison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Krishna Menon, by air mail. I see from these that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death are classed as political prisoners. Can this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sustain? During the upheaval a few criminals indulged in foul deeds.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they be described as political? Then what the Huns did in Sind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similarly be described as political. All these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weighing on my mind. Even so I do not hold back your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not been given any choice and it is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 Harrison. The second letter you have forgotten to sign.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forwarding it to Krishna Menon. The truth is that </w:t>
      </w:r>
      <w:r>
        <w:rPr>
          <w:rFonts w:ascii="Times" w:hAnsi="Times" w:eastAsia="Times"/>
          <w:b w:val="0"/>
          <w:i w:val="0"/>
          <w:color w:val="000000"/>
          <w:sz w:val="22"/>
        </w:rPr>
        <w:t>capital punishment is bad in itself and it should be abolished.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hope of anything good coming out of it.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system. The Viceroy wields supreme power. So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able to achieve anything here we might as well wash our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thing. They cannot run the administration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We should therefore do whatever is possible only here. Our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is public opinion. Public opinion, in this matter, is evidently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much and when it does achieve something it is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as it should be. I have stated what can be done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Mahendra Chowdhary after the execution.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gonethrough my statement and will have it implemented in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way you can. Something will come of it if competent lawyers take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11-8-1945.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up. Maybe, we shall not be able to save those whom we want to, </w:t>
      </w:r>
      <w:r>
        <w:rPr>
          <w:rFonts w:ascii="Times" w:hAnsi="Times" w:eastAsia="Times"/>
          <w:b w:val="0"/>
          <w:i w:val="0"/>
          <w:color w:val="000000"/>
          <w:sz w:val="22"/>
        </w:rPr>
        <w:t>but we shall have the benefit of it in time to come.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to know that your health is good. Do not be in </w:t>
      </w:r>
      <w:r>
        <w:rPr>
          <w:rFonts w:ascii="Times" w:hAnsi="Times" w:eastAsia="Times"/>
          <w:b w:val="0"/>
          <w:i w:val="0"/>
          <w:color w:val="000000"/>
          <w:sz w:val="22"/>
        </w:rPr>
        <w:t>a hurry to get back from there. Do whatever you can from there.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628. LETTER TO MOHAMMED SALIM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15/16,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MOHAMMED SALIM SAHEB,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seen what was written to you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know that I have no private money of my own.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please excuse me.</w:t>
      </w:r>
    </w:p>
    <w:p>
      <w:pPr>
        <w:autoSpaceDN w:val="0"/>
        <w:autoSpaceDE w:val="0"/>
        <w:widowControl/>
        <w:spacing w:line="220" w:lineRule="exact" w:before="46" w:after="302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OHAMMED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ALIM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HOPKEEPER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ELBAGH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ABALPUR</w:t>
      </w:r>
    </w:p>
    <w:p>
      <w:pPr>
        <w:sectPr>
          <w:type w:val="continuous"/>
          <w:pgSz w:w="9360" w:h="12960"/>
          <w:pgMar w:top="524" w:right="1412" w:bottom="356" w:left="1440" w:header="720" w:footer="720" w:gutter="0"/>
          <w:cols w:num="2" w:equalWidth="0">
            <w:col w:w="4022" w:space="0"/>
            <w:col w:w="248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356" w:left="1440" w:header="720" w:footer="720" w:gutter="0"/>
          <w:cols w:num="2" w:equalWidth="0">
            <w:col w:w="4022" w:space="0"/>
            <w:col w:w="248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629. ADVICE TO ENGINEERS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August 16,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useful it would be if the engineers in India were to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ability to the perfecting of village tools and machines. This must </w:t>
      </w:r>
      <w:r>
        <w:rPr>
          <w:rFonts w:ascii="Times" w:hAnsi="Times" w:eastAsia="Times"/>
          <w:b w:val="0"/>
          <w:i w:val="0"/>
          <w:color w:val="000000"/>
          <w:sz w:val="22"/>
        </w:rPr>
        <w:t>not be beneath their dignity.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25-8-1945</w:t>
      </w:r>
    </w:p>
    <w:p>
      <w:pPr>
        <w:autoSpaceDN w:val="0"/>
        <w:autoSpaceDE w:val="0"/>
        <w:widowControl/>
        <w:spacing w:line="220" w:lineRule="exact" w:before="17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given during a talk with Labanya Kumar Chowdhary, an engineer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Sylhet, when he visited Sevagram. He had resigned from the Government service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1942 movement. Gandhiji refers to his visit in the letter to P. C. Ghosh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August 16, 1945;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P. C. Ghosh”, 16-8-1945.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type w:val="continuous"/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630. LETTER TO J. C. KUMARAPPA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two letters.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damage to the still is a sorry affair, but I must be held </w:t>
      </w:r>
      <w:r>
        <w:rPr>
          <w:rFonts w:ascii="Times" w:hAnsi="Times" w:eastAsia="Times"/>
          <w:b w:val="0"/>
          <w:i w:val="0"/>
          <w:color w:val="000000"/>
          <w:sz w:val="22"/>
        </w:rPr>
        <w:t>wholly responsible. The still was brought for the sake of Dr. ‘Ice’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became nobody’s business, though the distilled water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for Dr. ‘Ice’s’ patients. I was away and the still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mishandled. The slight reparation I can make is to pay in full Rs.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such sum as you may have to pay for a new still, if it is available.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make the choice.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talk you can come on Saturday at 8.30 p. m.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 or tonight if you get this in time.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56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J. C.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UMARAPPA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AGANWADI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631.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today a wire as follows: “All agree cotton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beneficial end. Writing—Bapu.”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could have written to you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day that I received your letter, this letter would have reached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as the wire. But I did not wish to reply to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showing it to others. For, though I had written a long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remained convinced in your mind regarding your demand.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not, therefore, think it proper to write to you on my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Yourletter has now been read by Jajuji,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220" w:lineRule="exact" w:before="30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S. Kelkar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wire is quoted in English.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Joshi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Krishnadas Gandhi, son of Chhaganlal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Kan-aiyo. They all agree with me. Jajuji has even written down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 send it with this. He has described his own experience.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a person like you is bound to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“Swaraj will be gained through yarn,” I said, relying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intuition. But I realize now that intuition is one thing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confirmation by experience another. And what I have been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now is something different still. Others are having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 experience of the same. It is not going to impress me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in Kathiawar khadi worth Rs. 4 lakhs instead of Rs. 2 lakhs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and sold. For it could be proved that such production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of khadi would only promote the welfare of the poor,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institution like the Charkha Sangh need not be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for that purpose. A co-operative of the poor for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could be established and more khadi at still lower cost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produced. But even then that khadi would be of value only as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poor. It would, one may say, make no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swaraj. I, therefore, desire that you should have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 and adopt this new method—policy—for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from experience that it is khadi for swaraj. It is quite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Kathiawar may not accept such khadi. If so, don’t mind 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is done there, for you must be aware that no such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many Indian States. In the same way if no work is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either, the cause of khadi for swaraj would not suffer.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further and say that in carrying on khadi activity for swaraj,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be khadi for the poor, the latter are not going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for they will be able to earn their bread in some other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khadi supports the poor even while remaining khadi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it would be a credit both to the poor and the cause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thereby would have contributed to the winning of swaraj.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left any point unexplained, Kanaiyo will explain it when he </w:t>
      </w:r>
      <w:r>
        <w:rPr>
          <w:rFonts w:ascii="Times" w:hAnsi="Times" w:eastAsia="Times"/>
          <w:b w:val="0"/>
          <w:i w:val="0"/>
          <w:color w:val="000000"/>
          <w:sz w:val="22"/>
        </w:rPr>
        <w:t>arrives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health is perfect. If you can leave that place, it </w:t>
      </w:r>
      <w:r>
        <w:rPr>
          <w:rFonts w:ascii="Times" w:hAnsi="Times" w:eastAsia="Times"/>
          <w:b w:val="0"/>
          <w:i w:val="0"/>
          <w:color w:val="000000"/>
          <w:sz w:val="22"/>
        </w:rPr>
        <w:t>might be better for you to come and see me once.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8628.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0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632. LETTER TO LAKSHMI NARAYAN AGRAWAL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LAKSHMI BABU,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accept even one of the three conditions.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believe that it is an inflammatory speech,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has no relation at all with movements such as that of 1942.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denounce the violent activities of Shri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Narayan, we cannot accept any of these three conditions,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compel the workers to respect them. If the independence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common cause between us and the Government then what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meaning of all these differences?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the Bihar Government has made a mistake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arrests but instead of acknowledging the mistake it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the responsibility on us. We will not accept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should wipe us out. Let them stop our peaceful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still go forward.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633. LETTER TO P. C. GHOSH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PROFULLA BABU,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letters: one about Labanya Kumar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about my going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met Labanya Kumar and have written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engineers. He has also seen things 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my visit. I have said I will go. I have also been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Governor that the way is open for my visit. The question now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should go. I cannot go before October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and as regards October you frighten me. I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>am not frightened but if I am not to go in October it will be very late.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that the Governor of Bihar in his talk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Anugraha Narayan Sinha had said that: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(i) The Government would not allow the constructive workers to make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inflammatory speeches. (ii) The Government would not give any opportunity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workers to launch a mass movement as that of 1942. (iii)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would keep a close watch on the activities of the Congress as none of its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members, including Gandhiji, denounced the violent activities of Jayaprakash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Narayan.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write to me after considering everything. As you must be aware,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stayed in Calcutta in October and have moved about. Besides,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myself why I cannot stay in a place where you all can. I will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see Satis Babu also in this connection. I know it is a tricky </w:t>
      </w:r>
      <w:r>
        <w:rPr>
          <w:rFonts w:ascii="Times" w:hAnsi="Times" w:eastAsia="Times"/>
          <w:b w:val="0"/>
          <w:i w:val="0"/>
          <w:color w:val="000000"/>
          <w:sz w:val="22"/>
        </w:rPr>
        <w:t>matter, but we should be able to do something.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 I shall stay in Sodepur. I know Sarat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that I should stay with him. You should jointly decide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 am not going there for a fixed period. I want to lose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misery of Bengal. I want to go to Midnapore and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Chittagong. I do not know how far the body will carry. Also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able to put up with undisciplined crowds and constant noise.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go on saying ‘yes’ to everybody. Meet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have to meet and let me know. Meet Sudhir Ghosh also.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know him quite well and he has something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>my going there. He works with the Tatas.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634. LETTER TO SUSHILA GANDHI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18,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certainly is.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learnt the fact only today. I did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marriage in Germany. But, though married, he had become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one not married. That he is going to marry for the third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only now and from you. You told Abha and she told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attach great value to a promise and, therefore,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promise, this knowledge notwithstanding, I will get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married. However, I do realize from this case that one should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promises. But this is like inquiring about a man’s caste after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at his place. But do we not have the other saying, too,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morning whenever one wakes up?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4955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Sarat Chandra Bose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evident that this letter was written before the 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A. G. Tendulkar dated August 18, 1945;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Gandhiji whether it was not against his ideal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contemplate giving Indumati in marriage to a person who had been married twice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14" w:right="140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635. LETTER TO DR. A. G. TENDULKAR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TENDULKAR,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are protesting to me that I am officiating at your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Among them are Manilal and now his wife. She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will be your third marriage, though I believe in one man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versa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time. I know about your new German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nothing about your previous wife. My son says none of my ideals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realized in this union and that neither you nor Indu will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my wish that you may not procreate during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dependence. I have told them that I cannot go back on my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not in itself immoral or not for a manifestly immoralpurpose.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promise shall be fulfilled (D. V.,). But you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>give me such answer as you can.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for your preparation for tomorrow: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290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(1)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(2)</w:t>
            </w:r>
          </w:p>
          <w:p>
            <w:pPr>
              <w:autoSpaceDN w:val="0"/>
              <w:autoSpaceDE w:val="0"/>
              <w:widowControl/>
              <w:spacing w:line="300" w:lineRule="exact" w:before="260" w:after="0"/>
              <w:ind w:left="10" w:right="1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(4)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(5)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(6)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(7)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60" w:lineRule="exact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Both should fast till the marriage tie is formed, fruits may be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taken.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60" w:lineRule="exact" w:before="4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will both read 12th Chapter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Gita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contemplate its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meaning.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Each will clean up separate plots of ground with measure.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Each will tend cows in the Goshala.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Each will clean up the well side.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Each will clean a closet well.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60" w:lineRule="exact" w:before="4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Each will spin daily and do all these with the intention so far as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possible of carrying out these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yajnas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daily.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10954. Courtesy: Indumati N. Tendulkar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636. YARN DONATION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know that Shri Narandas Gandhi is a dedicated votary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He has such great faith in khadi that he sees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He therefore spins for many hours a day. He has also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place to spinning in the national school conducted by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Rajkot. For the last many years he has been collecting both yarn </w:t>
      </w:r>
      <w:r>
        <w:rPr>
          <w:rFonts w:ascii="Times" w:hAnsi="Times" w:eastAsia="Times"/>
          <w:b w:val="0"/>
          <w:i w:val="0"/>
          <w:color w:val="000000"/>
          <w:sz w:val="22"/>
        </w:rPr>
        <w:t>and money for the “Charkha Dwadashi’’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This time he has carried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birthday according to the Vikram calendar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sutra 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way and he has expressed his wish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that not only spinning but donating of yarn should catch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 participate in it. It should be borne in mind that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insist that the yarn should be donated to him only. It can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All-India Spinners’ Association as well. What he wants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now give yarn donations freely and that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with figures as to the quantity of yarn spun all over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of yarn donated. To provide information to the public it </w:t>
      </w:r>
      <w:r>
        <w:rPr>
          <w:rFonts w:ascii="Times" w:hAnsi="Times" w:eastAsia="Times"/>
          <w:b w:val="0"/>
          <w:i w:val="0"/>
          <w:color w:val="000000"/>
          <w:sz w:val="22"/>
        </w:rPr>
        <w:t>is enough if these figures are sent to the All-India Spinners’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office. However, the activity will gain impetus if figures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person who has conceived the idea, has struggled for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fostered the activity. If the figures are sent to him, he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picture of the work done and his planning and knowledge will </w:t>
      </w:r>
      <w:r>
        <w:rPr>
          <w:rFonts w:ascii="Times" w:hAnsi="Times" w:eastAsia="Times"/>
          <w:b w:val="0"/>
          <w:i w:val="0"/>
          <w:color w:val="000000"/>
          <w:sz w:val="22"/>
        </w:rPr>
        <w:t>prove very useful to all for further progress of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 he seeks my consent for whatever work he does.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I thought it proper to accept only yarn donations and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him accordingly. I have visualized yarn currency and have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Narandas its banker. I believe that he has the right 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for that kind of work. It is possible that at present the yarn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fulfil all the requirements of the currency. But our aim today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number of spinners from the standpoint of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experiment to make yarn a currency was made locally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Nalwadi. Another experiment is going on in Bezwada. However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behind the two experiments were different. The experiment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extended to cover the whole of India. Only one year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such currency to come into force. Every home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mint. But it is only an idea today. For the time being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will produce currency in the form of yarn and will give that </w:t>
      </w:r>
      <w:r>
        <w:rPr>
          <w:rFonts w:ascii="Times" w:hAnsi="Times" w:eastAsia="Times"/>
          <w:b w:val="0"/>
          <w:i w:val="0"/>
          <w:color w:val="000000"/>
          <w:sz w:val="22"/>
        </w:rPr>
        <w:t>away in donation. Every branch of the All-India Spinners’ Associa-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will collect such donations. The yarn will belong to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Association. Only the account will be sent to Chi. Narandas.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ownership will be that of the All-India Spinners’ 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will be the custodian of the yarn sent to him directly or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 by himself. It will be utilized and distributed with my permi-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ssion. The money and the yarn collected by Chi. Narandas every year </w:t>
      </w:r>
      <w:r>
        <w:rPr>
          <w:rFonts w:ascii="Times" w:hAnsi="Times" w:eastAsia="Times"/>
          <w:b w:val="0"/>
          <w:i w:val="0"/>
          <w:color w:val="000000"/>
          <w:sz w:val="22"/>
        </w:rPr>
        <w:t>is distributed with my permission. It will be the same this year also.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 the idea of cash collection has been given up.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cash will be received from those who want to give it but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Spinner’s Association will not make any arrangement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collection. The same rule applies to Chi. Narandas. The aim will be to </w:t>
      </w:r>
      <w:r>
        <w:rPr>
          <w:rFonts w:ascii="Times" w:hAnsi="Times" w:eastAsia="Times"/>
          <w:b w:val="0"/>
          <w:i w:val="0"/>
          <w:color w:val="000000"/>
          <w:sz w:val="22"/>
        </w:rPr>
        <w:t>collect only yarn donations.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yarn the All-India Spinners’ Association collects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its capital. From now on it will not collect cash for carrying on its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but will manage with yarn only.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thus collected will not be sold. But the khadi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will be sold. Yarn will be taken but not given. Only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>made from it will be given and sold.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already exists of taking a certain amount of yarn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khadi but at some places the practice has been started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exchange for the full quantity of yarn. In spite of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will be to have only yarn donations on the occasion ofCharkha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Jayanti. However, I want that besides khadi other articles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should be made available in exchange for yarn. But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realized only when we take the final step. At the moment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the idea of yarn currency only in its initial form. It is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accounting and the capital of yarn increases not by interest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 of the spinner. If the people understand this scheme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will become an instrument for the production of goods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rupees. Physical labour will become the capital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easily be able to compete with capitalists.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August 1 8, 1 945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Khadi Jagat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 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637. LETTER TO VINOBA BHAVE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49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VINOBA,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 shall look into the Nayee Talim matter. Ashadevi is not </w:t>
      </w:r>
      <w:r>
        <w:rPr>
          <w:rFonts w:ascii="Times" w:hAnsi="Times" w:eastAsia="Times"/>
          <w:b w:val="0"/>
          <w:i w:val="0"/>
          <w:color w:val="000000"/>
          <w:sz w:val="22"/>
        </w:rPr>
        <w:t>here at present.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 full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abridged by me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a marked copy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which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know the principles on which I had worked. As far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tried to retain the historical or narrative portion unbroken.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interpolations are useful by themselves, but still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them altogether. I have also dropped any matter which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over-lengthened as also such portions as appeared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for the narrative. I have also generally removed portions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woman is referred to in derogatory terms. But I have kept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portions of it just to indicate the mind of Tulsidas. So far as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at the moment, these are the principles I worked upon.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intelligent enough to discover any other principle not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here from the marks in the book.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has compelled me to do what I was not prepared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persuasion. I mean that I have commenced from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therecitation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place of the Sanskrit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realized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learnt Sanskrit. The same old members are there,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or are unable to study Sanskrit even to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Moreover, they were unable to recite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chorus, and what pained me more was the fact that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of the whole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confined to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still some members walked out as soon as the recitation began.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making an enquiry into the cause of this, I found that it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trivial. I did not know it before. I found it out only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and I immediately came to the conclusion that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might be created more quickly if it was recited in </w:t>
      </w:r>
      <w:r>
        <w:rPr>
          <w:rFonts w:ascii="Times" w:hAnsi="Times" w:eastAsia="Times"/>
          <w:b w:val="0"/>
          <w:i w:val="0"/>
          <w:color w:val="000000"/>
          <w:sz w:val="22"/>
        </w:rPr>
        <w:t>Hindi, Marathi or Gujarati since the people would understand its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G. Mashruwala, while publishing the letter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withheld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portion of it as not being “absolutely relevant to the present discussion”. The </w:t>
      </w:r>
      <w:r>
        <w:rPr>
          <w:rFonts w:ascii="Times" w:hAnsi="Times" w:eastAsia="Times"/>
          <w:b w:val="0"/>
          <w:i w:val="0"/>
          <w:color w:val="000000"/>
          <w:sz w:val="18"/>
        </w:rPr>
        <w:t>original letter in Gujarati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Metrical rendering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Marathi by the addressee, literally, ‘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Mother’.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66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more easily. I have commenced with </w:t>
      </w:r>
      <w:r>
        <w:rPr>
          <w:rFonts w:ascii="Times" w:hAnsi="Times" w:eastAsia="Times"/>
          <w:b w:val="0"/>
          <w:i/>
          <w:color w:val="000000"/>
          <w:sz w:val="22"/>
        </w:rPr>
        <w:t>Gitai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Marathi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the place of prominence in this part. So far as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 morning prayer are concerned, they are so few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matter much which language I chose. But the music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Gitai has been felt by me to be very sweet. Maybe, the reason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 have heard it several times recited by Shivaji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liked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Kishorelal’s (Gujarati) translation is there but I have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assimilate its music. I have not heard anyone reciting it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tone. I got an opportunity of hearing it at Bardoli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insufficient, and my ear could not adapt itself to it. Haribhau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the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recently. But I have not yet been able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examine it and so did not like to touch it. Therefore,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with </w:t>
      </w:r>
      <w:r>
        <w:rPr>
          <w:rFonts w:ascii="Times" w:hAnsi="Times" w:eastAsia="Times"/>
          <w:b w:val="0"/>
          <w:i/>
          <w:color w:val="000000"/>
          <w:sz w:val="22"/>
        </w:rPr>
        <w:t>Gitai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cause for writing this is that I happened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Shivaji yesterday. If he is going to stay here for some time,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me if he can be induced to give at least a week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during the period of the commencement of this recitation.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train those who desire in reciting it in the same manner as he </w:t>
      </w:r>
      <w:r>
        <w:rPr>
          <w:rFonts w:ascii="Times" w:hAnsi="Times" w:eastAsia="Times"/>
          <w:b w:val="0"/>
          <w:i w:val="0"/>
          <w:color w:val="000000"/>
          <w:sz w:val="22"/>
        </w:rPr>
        <w:t>does, and pick up his music.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16-5-1948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638. LETTER TO SHRIMAN NARAYAN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SHRIMAN,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take up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read but could not complete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leaving tomorrow morning. I shall not be able to send it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shall send it from either Poona or Bombay. It will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 come to Poona at an early date.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307</w:t>
      </w:r>
    </w:p>
    <w:p>
      <w:pPr>
        <w:autoSpaceDN w:val="0"/>
        <w:autoSpaceDE w:val="0"/>
        <w:widowControl/>
        <w:spacing w:line="218" w:lineRule="exact" w:before="32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younger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Haribhau Upadhyaya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Gandhian Constitution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639. NOTE TO KRISHNANATH SHARMA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come with me or to me anywhere else.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your position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must be placed before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8235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640. LETTER TO SARALA DEVI CHOWDHARANI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SARLA,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Dipak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me a sorrowful account of you. Disease like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death is part of us. May you have the strength to suffer what </w:t>
      </w:r>
      <w:r>
        <w:rPr>
          <w:rFonts w:ascii="Times" w:hAnsi="Times" w:eastAsia="Times"/>
          <w:b w:val="0"/>
          <w:i w:val="0"/>
          <w:color w:val="000000"/>
          <w:sz w:val="22"/>
        </w:rPr>
        <w:t>comes as your lot.</w:t>
      </w:r>
    </w:p>
    <w:p>
      <w:pPr>
        <w:autoSpaceDN w:val="0"/>
        <w:autoSpaceDE w:val="0"/>
        <w:widowControl/>
        <w:spacing w:line="220" w:lineRule="exact" w:before="46" w:after="0"/>
        <w:ind w:left="0" w:right="5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641. LETTER TO KANJI J. DESAI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letter to Pushpa. She is getting on well.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her that if at all she is inclined she should go ahead and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Vrajlal, and bring you peace. But she is firm. She certainly has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I am sure she will not tarnish your name. She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you if she remains firm in her resolve and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merges herself in God. I would advise you to encourage her to stick to </w:t>
      </w:r>
      <w:r>
        <w:rPr>
          <w:rFonts w:ascii="Times" w:hAnsi="Times" w:eastAsia="Times"/>
          <w:b w:val="0"/>
          <w:i w:val="0"/>
          <w:color w:val="000000"/>
          <w:sz w:val="22"/>
        </w:rPr>
        <w:t>her decision. I want you not to be unhappy.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Concerning the situation in Assam about which the addressee had sought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advice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Dipak Dutt, addressee’s son.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Dipak Dutt Chowdhary”, </w:t>
      </w:r>
      <w:r>
        <w:rPr>
          <w:rFonts w:ascii="Times" w:hAnsi="Times" w:eastAsia="Times"/>
          <w:b w:val="0"/>
          <w:i w:val="0"/>
          <w:color w:val="000000"/>
          <w:sz w:val="18"/>
        </w:rPr>
        <w:t>19-8-1945.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642.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Kanchan does desire sexual pleasure. You also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It would not be anything strange if you lived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your desire. Self-suppression is not going to help. Hence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feel is natural for you. Thwarting Kanchan’s desire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her. She is good and has the spirit of service. She will lose both </w:t>
      </w:r>
      <w:r>
        <w:rPr>
          <w:rFonts w:ascii="Times" w:hAnsi="Times" w:eastAsia="Times"/>
          <w:b w:val="0"/>
          <w:i w:val="0"/>
          <w:color w:val="000000"/>
          <w:sz w:val="22"/>
        </w:rPr>
        <w:t>these things in the end.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2. Let Hiramani go on as she is doing till Ashadevi arrives.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Read Parnerkar’s letter and have a talk with him.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farm, too, do what is necessary. Take Kishorelal’s help.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About Krishnachandra you will have to think. Talk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and with love regarding his habit of eating and about other </w:t>
      </w:r>
      <w:r>
        <w:rPr>
          <w:rFonts w:ascii="Times" w:hAnsi="Times" w:eastAsia="Times"/>
          <w:b w:val="0"/>
          <w:i w:val="0"/>
          <w:color w:val="000000"/>
          <w:sz w:val="22"/>
        </w:rPr>
        <w:t>matters, too. You should think about your temperamental differences.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Let the yarn spun by me be handed over to the Ashram.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much quantity spun by me when I arrive there. If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spin from the Ashram cotton, the yarn should be credited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 What we spin is of course for the Ashram.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Whenever you wish to ask me anything about the women,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You will be able to improve your singing with effort.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 time for that, you need not join in the singing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Run classes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Gitai </w:t>
      </w:r>
      <w:r>
        <w:rPr>
          <w:rFonts w:ascii="Times" w:hAnsi="Times" w:eastAsia="Times"/>
          <w:b w:val="0"/>
          <w:i w:val="0"/>
          <w:color w:val="000000"/>
          <w:sz w:val="22"/>
        </w:rPr>
        <w:t>and nothing else.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About the expenses here, it is all right that you have bought </w:t>
      </w:r>
      <w:r>
        <w:rPr>
          <w:rFonts w:ascii="Times" w:hAnsi="Times" w:eastAsia="Times"/>
          <w:b w:val="0"/>
          <w:i w:val="0"/>
          <w:color w:val="000000"/>
          <w:sz w:val="22"/>
        </w:rPr>
        <w:t>the ticket. I will not be able to judge better in this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Sankaranji may, if he wishes, cook his own meals if he </w:t>
      </w:r>
      <w:r>
        <w:rPr>
          <w:rFonts w:ascii="Times" w:hAnsi="Times" w:eastAsia="Times"/>
          <w:b w:val="0"/>
          <w:i w:val="0"/>
          <w:color w:val="000000"/>
          <w:sz w:val="22"/>
        </w:rPr>
        <w:t>cannot keep good health otherwise.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11. Ramachandran is there only for a short period.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library books can be kept together. Those who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may ask for them and afterwards return them in good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13. About Ramanbhai, as Krishorelalbhai advises.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5914. Courtesy: Munnalal G.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1170" w:val="left"/>
          <w:tab w:pos="4950" w:val="left"/>
        </w:tabs>
        <w:autoSpaceDE w:val="0"/>
        <w:widowControl/>
        <w:spacing w:line="290" w:lineRule="exact" w:before="2" w:after="2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643. LETTER TO MUNNALAL G. SHAH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19,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 [NNALAL],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insist that you should conduct classes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wish, but I think you are making a mistake.</w:t>
      </w:r>
    </w:p>
    <w:p>
      <w:pPr>
        <w:sectPr>
          <w:pgSz w:w="9360" w:h="12960"/>
          <w:pgMar w:top="526" w:right="1414" w:bottom="356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[2.] I send with this . . .’s </w:t>
      </w:r>
      <w:r>
        <w:rPr>
          <w:rFonts w:ascii="Times" w:hAnsi="Times" w:eastAsia="Times"/>
          <w:b w:val="0"/>
          <w:i w:val="0"/>
          <w:color w:val="000000"/>
          <w:sz w:val="22"/>
        </w:rPr>
        <w:t>the garden remains.</w:t>
      </w:r>
    </w:p>
    <w:p>
      <w:pPr>
        <w:sectPr>
          <w:type w:val="continuous"/>
          <w:pgSz w:w="9360" w:h="12960"/>
          <w:pgMar w:top="526" w:right="1414" w:bottom="356" w:left="1440" w:header="720" w:footer="720" w:gutter="0"/>
          <w:cols w:num="2" w:equalWidth="0">
            <w:col w:w="2888" w:space="0"/>
            <w:col w:w="361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The problem about manure in</w:t>
      </w:r>
    </w:p>
    <w:p>
      <w:pPr>
        <w:sectPr>
          <w:type w:val="nextColumn"/>
          <w:pgSz w:w="9360" w:h="12960"/>
          <w:pgMar w:top="526" w:right="1414" w:bottom="356" w:left="1440" w:header="720" w:footer="720" w:gutter="0"/>
          <w:cols w:num="2" w:equalWidth="0">
            <w:col w:w="2888" w:space="0"/>
            <w:col w:w="361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what I have been saying regarding Kanchan is not correct, </w:t>
      </w:r>
      <w:r>
        <w:rPr>
          <w:rFonts w:ascii="Times" w:hAnsi="Times" w:eastAsia="Times"/>
          <w:b w:val="0"/>
          <w:i w:val="0"/>
          <w:color w:val="000000"/>
          <w:sz w:val="22"/>
        </w:rPr>
        <w:t>do what you think is right, but don’t put off the decision.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About Ramanbhai as you wish.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5916.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644. LETTER TO DIPAK DUTT CHOWDHARY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DIPAK,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you let me know.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whatever treatment was possible. What else can we do? Tke </w:t>
      </w:r>
      <w:r>
        <w:rPr>
          <w:rFonts w:ascii="Times" w:hAnsi="Times" w:eastAsia="Times"/>
          <w:b w:val="0"/>
          <w:i w:val="0"/>
          <w:color w:val="000000"/>
          <w:sz w:val="22"/>
        </w:rPr>
        <w:t>result is in God’s hands, is it not? What are you doing?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645. LETTER TO JAWAHARLAL NEHRU</w:t>
      </w:r>
    </w:p>
    <w:p>
      <w:pPr>
        <w:autoSpaceDN w:val="0"/>
        <w:autoSpaceDE w:val="0"/>
        <w:widowControl/>
        <w:spacing w:line="244" w:lineRule="exact" w:before="148" w:after="0"/>
        <w:ind w:left="495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 know a little bit about the Kashmir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of the Charkha Sangh. I do not know why the dispensary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closed down. It is just as well that you wrote to me. I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letter to Jaju. I am on my way to Bombay. From there I </w:t>
      </w:r>
      <w:r>
        <w:rPr>
          <w:rFonts w:ascii="Times" w:hAnsi="Times" w:eastAsia="Times"/>
          <w:b w:val="0"/>
          <w:i w:val="0"/>
          <w:color w:val="000000"/>
          <w:sz w:val="22"/>
        </w:rPr>
        <w:t>shall go to Poona taking Sardar with me. I cannot say how long I shall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type w:val="continuous"/>
          <w:pgSz w:w="9360" w:h="12960"/>
          <w:pgMar w:top="5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staying there. I shall write again when I hear from Jajuji.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Kashmir trip was bound to do you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was the attack on Maulana Saheb?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646. HOW TO DO IT?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V. I. A. has not shown the results it might have.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asked myself that question. I try now and here to think aloud </w:t>
      </w:r>
      <w:r>
        <w:rPr>
          <w:rFonts w:ascii="Times" w:hAnsi="Times" w:eastAsia="Times"/>
          <w:b w:val="0"/>
          <w:i w:val="0"/>
          <w:color w:val="000000"/>
          <w:sz w:val="22"/>
        </w:rPr>
        <w:t>and confer with the workers to see what can be done.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lazily copy the Congress and set up committees and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we  shall thereby popularize and advance the craft of the villages.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forget that the Congress, being a democratic body,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democratically and through committees set up by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[among] themselves. On the other hand, the A.I.V.I.A. and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are self-formed to work out particular purposes often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technical skill. They collect money from those who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particular purpose and become trustees for the money to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therefor. We collect and study the literature on the subject. We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for and employ experts and if there are none become experts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The work will make progress in exact proportion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earnestness and industry. The work itself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unpopular or unknown. We have then to make it popular or known.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associations all over the world must work whether in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democratically or autocratically governed. In either case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under patronage or in the teeth of opposition.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will be identical under either autocracy or democracy. With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S. A., the A. I. V. I. A., the Hindustani Talimi Sangh,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autonomous, are creations of the Congress and,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enthusiastic support of all Congressmen and,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Congressmen represent all India, of Indians throughout the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this can happen we must dot India with experts of the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wanted. Therefore, the first thing is to have a central body of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experts. There is no other royal road to success. Committees or even </w:t>
      </w:r>
      <w:r>
        <w:rPr>
          <w:rFonts w:ascii="Times" w:hAnsi="Times" w:eastAsia="Times"/>
          <w:b w:val="0"/>
          <w:i w:val="0"/>
          <w:color w:val="000000"/>
          <w:sz w:val="22"/>
        </w:rPr>
        <w:t>agents can show no results unless they are experts who know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Can an M.A., however brilliant he may be, introduce, say,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among the villagers, or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-making from palm trees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manure-making from village refuse including human excreta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dung? We must have experts in these and such other branches.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our own government, however inefficient, we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institutes where every one of the useful activities now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which were going on even yesterday in the 7,00,000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studied. Unfortunately, we have not. Hence our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to be such institutes in addition to becoming propagandists.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we can become the latter, we have to become the former.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drawn a correct picture, let us mend even though the mending </w:t>
      </w:r>
      <w:r>
        <w:rPr>
          <w:rFonts w:ascii="Times" w:hAnsi="Times" w:eastAsia="Times"/>
          <w:b w:val="0"/>
          <w:i w:val="0"/>
          <w:color w:val="000000"/>
          <w:sz w:val="22"/>
        </w:rPr>
        <w:t>may be difficult and even hurtful to our pride.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 20, 1945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Gram Udyog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Patrika,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I, pp. 368-9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647. FOREWORD TO “THE ECONOMY OF PERMANENCE”</w:t>
      </w:r>
    </w:p>
    <w:p>
      <w:pPr>
        <w:autoSpaceDN w:val="0"/>
        <w:autoSpaceDE w:val="0"/>
        <w:widowControl/>
        <w:spacing w:line="260" w:lineRule="exact" w:before="118" w:after="2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his brochure on the </w:t>
      </w:r>
      <w:r>
        <w:rPr>
          <w:rFonts w:ascii="Times" w:hAnsi="Times" w:eastAsia="Times"/>
          <w:b w:val="0"/>
          <w:i/>
          <w:color w:val="000000"/>
          <w:sz w:val="22"/>
        </w:rPr>
        <w:t>Practice and Precepts of Jesus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Kumarappa’s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Economy of Permanence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jail production.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as easy to understand as the first. It needs careful reading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thrice if it is to be fully appreciated. When I took up the manuscript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curious to know what it could contain. The opening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my curiosity and led me on to the end without fatigue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with profit. This doctor of our village industries shows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 we shall arrive at the economy of permanence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that of the fleeting nature we see around us at present.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tackles the question—shall the body triumph over and stifle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shall the latter triumph over and express itself through a perishable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which, with its few wants healthily satisfied, will be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subserve the end of the imperishable soul? This is “Plain living and </w:t>
      </w:r>
      <w:r>
        <w:rPr>
          <w:rFonts w:ascii="Times" w:hAnsi="Times" w:eastAsia="Times"/>
          <w:b w:val="0"/>
          <w:i w:val="0"/>
          <w:color w:val="000000"/>
          <w:sz w:val="22"/>
        </w:rPr>
        <w:t>high thinking”.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3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RAIN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August 20, 1945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Economy of Permanence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648. TELEGRAM TO DIPAK DUTT CAHOWDHARY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20,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IPAK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HOWDHARY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8/1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1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LIPORE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88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 </w:t>
            </w:r>
          </w:p>
        </w:tc>
        <w:tc>
          <w:tcPr>
            <w:tcW w:type="dxa" w:w="9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MOTHER </w:t>
            </w:r>
          </w:p>
        </w:tc>
        <w:tc>
          <w:tcPr>
            <w:tcW w:type="dxa" w:w="8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PASSED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PAIN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PEACE</w:t>
            </w:r>
          </w:p>
        </w:tc>
      </w:tr>
      <w:tr>
        <w:trPr>
          <w:trHeight w:hRule="exact" w:val="24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 </w:t>
            </w:r>
          </w:p>
        </w:tc>
        <w:tc>
          <w:tcPr>
            <w:tcW w:type="dxa" w:w="7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0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SHOULDER </w:t>
            </w:r>
          </w:p>
        </w:tc>
        <w:tc>
          <w:tcPr>
            <w:tcW w:type="dxa" w:w="1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RESPONSIBILITY 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286"/>
        </w:trPr>
        <w:tc>
          <w:tcPr>
            <w:tcW w:type="dxa" w:w="331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COUNTRY.     WROTE    YOU     YESTERDAY.</w:t>
            </w:r>
          </w:p>
        </w:tc>
        <w:tc>
          <w:tcPr>
            <w:tcW w:type="dxa" w:w="10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LOVE .</w:t>
            </w:r>
          </w:p>
        </w:tc>
        <w:tc>
          <w:tcPr>
            <w:tcW w:type="dxa" w:w="1304"/>
            <w:gridSpan w:val="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649. LETTER TO J. C. KUMARAPPA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6" w:after="0"/>
        <w:ind w:left="495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your manuscript, my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all will go by registered post. The article and the foreword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carefully written. You may go without anything from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disapprove of the article. You have to master at least one craft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a workable knowledge of Hindustani. You can easily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both; have your letter-head in Nagari and Urdu scripts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the Roman if you like. On the existing ones have rubber </w:t>
      </w:r>
      <w:r>
        <w:rPr>
          <w:rFonts w:ascii="Times" w:hAnsi="Times" w:eastAsia="Times"/>
          <w:b w:val="0"/>
          <w:i w:val="0"/>
          <w:color w:val="000000"/>
          <w:sz w:val="22"/>
        </w:rPr>
        <w:t>stamps for Urdu and Nagari.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haste,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10178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Dipak Dutt Chowdhary”, 19-8-1945.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“Foreword to </w:t>
      </w:r>
      <w:r>
        <w:rPr>
          <w:rFonts w:ascii="Times" w:hAnsi="Times" w:eastAsia="Times"/>
          <w:b w:val="0"/>
          <w:i/>
          <w:color w:val="000000"/>
          <w:sz w:val="18"/>
        </w:rPr>
        <w:t>The Economy of Permanence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20-8-1945.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“How to do it?”, 20-8-1945.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9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650. LETTER TO CHIMANLAL N. SHAH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in my thoughts on the journey. Do not force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anything. Work done willingly gives satisfaction and peace.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we perform our dharma whether Sharda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stays or leaves. </w:t>
      </w:r>
      <w:r>
        <w:rPr>
          <w:rFonts w:ascii="Times" w:hAnsi="Times" w:eastAsia="Times"/>
          <w:b w:val="0"/>
          <w:i w:val="0"/>
          <w:color w:val="000000"/>
          <w:sz w:val="22"/>
        </w:rPr>
        <w:t>Remain cheerful and look after your health.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651. LETTER TO KISHORELAL G. MASHRUWALA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slept for a long time, and liked it. There were no crowds to </w:t>
      </w:r>
      <w:r>
        <w:rPr>
          <w:rFonts w:ascii="Times" w:hAnsi="Times" w:eastAsia="Times"/>
          <w:b w:val="0"/>
          <w:i w:val="0"/>
          <w:color w:val="000000"/>
          <w:sz w:val="22"/>
        </w:rPr>
        <w:t>pester us on the way. Everyone managed to have some sleep.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 course drizzling here. It was good you did not come.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Poona weather is dry I will send you word to come over.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render what help you can there. There are so many problems,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but very delicate. There is the question of the Ashram farm.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 believes that Parnerkar is not able to manage it. Please look </w:t>
      </w:r>
      <w:r>
        <w:rPr>
          <w:rFonts w:ascii="Times" w:hAnsi="Times" w:eastAsia="Times"/>
          <w:b w:val="0"/>
          <w:i w:val="0"/>
          <w:color w:val="000000"/>
          <w:sz w:val="22"/>
        </w:rPr>
        <w:t>into it.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Sharda G. Chokhawala, addressee’s daughter, married to Gordhandas </w:t>
      </w: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652.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arrived here safely. You should not worry.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heart-to-heart talk with Krishnachandra. See Parnerkar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farm. Have a talk with Kishorelalbhai. Who is to look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orchard? It must be kept in good condition. Settle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manure. If Parnerkar is short of labour, the Ashram inmates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 the gap as they did once before. Take care of Hoshiari’s son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Hoshiari. Both of them should bloom there.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8432. Also C.W. 5592.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653. LETTER TO PUSHPA K.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fully engrossed in your work there. Take care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If you look upon it as God’s abode, you will see Him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true sense.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9261</w:t>
      </w:r>
    </w:p>
    <w:p>
      <w:pPr>
        <w:autoSpaceDN w:val="0"/>
        <w:autoSpaceDE w:val="0"/>
        <w:widowControl/>
        <w:spacing w:line="260" w:lineRule="exact" w:before="43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654. LETTER TO SHARDA AND GORDHANDAS </w:t>
      </w:r>
      <w:r>
        <w:rPr>
          <w:rFonts w:ascii="Times" w:hAnsi="Times" w:eastAsia="Times"/>
          <w:b w:val="0"/>
          <w:i/>
          <w:color w:val="000000"/>
          <w:sz w:val="24"/>
        </w:rPr>
        <w:t>CHOKHAWALA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fall ill and cause everyone anxiety. Keep on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Ramanama, get well and sing in praise of Ramanama. Chimanlal 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you, but his duty to the Ashram prevents him. You can dictate </w:t>
      </w:r>
      <w:r>
        <w:rPr>
          <w:rFonts w:ascii="Times" w:hAnsi="Times" w:eastAsia="Times"/>
          <w:b w:val="0"/>
          <w:i w:val="0"/>
          <w:color w:val="000000"/>
          <w:sz w:val="22"/>
        </w:rPr>
        <w:t>a letter for him if you can sincerely tell him that you are calm and do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for his presence. Shakaribehn’s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presence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enough for you. I hope she is well and happy.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GORDHANDAS,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at Poona.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10059. Courtesy: Sharda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655. LETTER TO HOSHIARI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HOSHIARI,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recovered by now. Both of you should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pure water. Read a lot. Write neatly in ink every day. Show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when I come. Preserve all that you write. The boy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write. He should also work and spin.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656. LETTER TO Y. M. PARNERKAR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PARNERKAR,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talk with Kishorelalbhai about the Ashram farm.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the inmates of the Ashram now refuse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must consider the Goshala as your own.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your looking after the Ashram farm? Is there a wolf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large? A search should be made for it. Someone should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watch. Now I consider it our dharma to destroy such animals.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 different thing if we discover an alternative.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Sharda Chokhawala’s mother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3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710" w:val="left"/>
        </w:tabs>
        <w:autoSpaceDE w:val="0"/>
        <w:widowControl/>
        <w:spacing w:line="342" w:lineRule="exact" w:before="0" w:after="272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657. TELEGRAM TO CHAMPA R.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4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HAMPABEHN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ANTILAL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OLANKI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ARANGPUR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HAKLA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12" w:lineRule="exact" w:before="1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MY APPROVAL SUPERFLUOUS, DOCTOR MEHTA</w:t>
      </w:r>
    </w:p>
    <w:p>
      <w:pPr>
        <w:sectPr>
          <w:type w:val="continuous"/>
          <w:pgSz w:w="9360" w:h="12960"/>
          <w:pgMar w:top="726" w:right="1398" w:bottom="358" w:left="1440" w:header="720" w:footer="720" w:gutter="0"/>
          <w:cols w:num="2" w:equalWidth="0">
            <w:col w:w="3884" w:space="0"/>
            <w:col w:w="263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1945</w:t>
      </w:r>
    </w:p>
    <w:p>
      <w:pPr>
        <w:autoSpaceDN w:val="0"/>
        <w:autoSpaceDE w:val="0"/>
        <w:widowControl/>
        <w:spacing w:line="230" w:lineRule="exact" w:before="1274" w:after="4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HAD BUILT BUNGALOW FOR</w:t>
      </w:r>
    </w:p>
    <w:p>
      <w:pPr>
        <w:sectPr>
          <w:type w:val="nextColumn"/>
          <w:pgSz w:w="9360" w:h="12960"/>
          <w:pgMar w:top="726" w:right="1398" w:bottom="358" w:left="1440" w:header="720" w:footer="720" w:gutter="0"/>
          <w:cols w:num="2" w:equalWidth="0">
            <w:col w:w="3884" w:space="0"/>
            <w:col w:w="263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ASHRAM WITH RIGHT TO HIMSELF TO OCCUPY DURING HIS LIFETIME. THE</w:t>
      </w:r>
    </w:p>
    <w:p>
      <w:pPr>
        <w:autoSpaceDN w:val="0"/>
        <w:autoSpaceDE w:val="0"/>
        <w:widowControl/>
        <w:spacing w:line="23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INTENTION DEED WITH HIM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IF YOU ALL AGREE I CAN PERHAPS PERSUADE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PROSPECTIVE   BUYER   CANCEL   CONTRACT   FOR   ASHRAM   SAKE.   HOPE   WELL.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658. LETTER TO P. C. JOSHI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6" w:after="0"/>
        <w:ind w:left="49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JOSHI,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Bhulabhai Desai handed me the enclosed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It is, as you will see, based on the papers I gave him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some time ago.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had the opinion, you have the right to publish it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worth. The news, almost daily poured into my ears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to the effect that the Party is unscrupulous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and that it even resorts to violence, makes it difficult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the opinion which is after all based on the papers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possession on the date they were handed to the Advocate. But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judge the Party on one-sided evidence. Nor have I the leisure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Pranjivandas Mehta, addressee’s father-in-law.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Mangaldas Pakvasa”, 12-6-1945.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4, “Interview to </w:t>
      </w:r>
      <w:r>
        <w:rPr>
          <w:rFonts w:ascii="Times" w:hAnsi="Times" w:eastAsia="Times"/>
          <w:b w:val="0"/>
          <w:i/>
          <w:color w:val="000000"/>
          <w:sz w:val="18"/>
        </w:rPr>
        <w:t>People’s War</w:t>
      </w:r>
      <w:r>
        <w:rPr>
          <w:rFonts w:ascii="Times" w:hAnsi="Times" w:eastAsia="Times"/>
          <w:b w:val="0"/>
          <w:i w:val="0"/>
          <w:color w:val="000000"/>
          <w:sz w:val="18"/>
        </w:rPr>
        <w:t>”, 17-7-1945.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slhoulder the burden of studying the evidence in a manner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enable me to form an opinion.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bitterness between the Party and Congressmen,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aware, is growing. The best course perhaps is for you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in the light of Congressmen’s opinion about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do what may appear best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propose to publish the enclosed you will please publish </w:t>
      </w:r>
      <w:r>
        <w:rPr>
          <w:rFonts w:ascii="Times" w:hAnsi="Times" w:eastAsia="Times"/>
          <w:b w:val="0"/>
          <w:i w:val="0"/>
          <w:color w:val="000000"/>
          <w:sz w:val="22"/>
        </w:rPr>
        <w:t>this too together with it.</w:t>
      </w:r>
    </w:p>
    <w:p>
      <w:pPr>
        <w:autoSpaceDN w:val="0"/>
        <w:autoSpaceDE w:val="0"/>
        <w:widowControl/>
        <w:spacing w:line="220" w:lineRule="exact" w:before="46" w:after="30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NCL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HRI P</w:t>
      </w:r>
      <w:r>
        <w:rPr>
          <w:rFonts w:ascii="Times" w:hAnsi="Times" w:eastAsia="Times"/>
          <w:b w:val="0"/>
          <w:i w:val="0"/>
          <w:color w:val="000000"/>
          <w:sz w:val="20"/>
        </w:rPr>
        <w:t>. C.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HUWAN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sectPr>
          <w:type w:val="continuous"/>
          <w:pgSz w:w="9360" w:h="12960"/>
          <w:pgMar w:top="524" w:right="1416" w:bottom="356" w:left="1440" w:header="720" w:footer="720" w:gutter="0"/>
          <w:cols w:num="2" w:equalWidth="0">
            <w:col w:w="3890" w:space="0"/>
            <w:col w:w="26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6" w:bottom="356" w:left="1440" w:header="720" w:footer="720" w:gutter="0"/>
          <w:cols w:num="2" w:equalWidth="0">
            <w:col w:w="3890" w:space="0"/>
            <w:col w:w="26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659. LETTER TO CHANDRANI</w:t>
      </w:r>
    </w:p>
    <w:p>
      <w:pPr>
        <w:autoSpaceDN w:val="0"/>
        <w:autoSpaceDE w:val="0"/>
        <w:widowControl/>
        <w:spacing w:line="27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can I go on writing to you? I do want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but there is so much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yourself fit; only then will you be able to do everything.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Sushilabehn or your own heart can tell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the full course of nursing. The main thing is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inclination. Do not take the decision in a hurry, but once you take a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you must stick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going to Poona today.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2"/>
        <w:gridCol w:w="3252"/>
      </w:tblGrid>
      <w:tr>
        <w:trPr>
          <w:trHeight w:hRule="exact" w:val="854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0" w:right="244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AGPUR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7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type w:val="continuous"/>
          <w:pgSz w:w="9360" w:h="12960"/>
          <w:pgMar w:top="524" w:right="141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660. LETTER TO RAMACHANDRA RAO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RAMACHANDRA RAO,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proper to order a charkha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You must get one made there. In the mean time use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full meaning of spinning.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6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AMACHANDRA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ADURA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661. LETTER TO PRAYAG DUTT SHUKLA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PRAYAG DUTT,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Hrishikeshji did not come or see me. His wife saw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me. I am going to Poona today. I shall be staying in </w:t>
      </w:r>
      <w:r>
        <w:rPr>
          <w:rFonts w:ascii="Times" w:hAnsi="Times" w:eastAsia="Times"/>
          <w:b w:val="0"/>
          <w:i w:val="0"/>
          <w:color w:val="000000"/>
          <w:sz w:val="22"/>
        </w:rPr>
        <w:t>Dr. Dinshaw Mehta’s Arogya Bhavan.</w:t>
      </w:r>
    </w:p>
    <w:p>
      <w:pPr>
        <w:autoSpaceDN w:val="0"/>
        <w:autoSpaceDE w:val="0"/>
        <w:widowControl/>
        <w:spacing w:line="220" w:lineRule="exact" w:before="46" w:after="302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RAYAG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HUKLA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ITABURDI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598" w:space="0"/>
            <w:col w:w="29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598" w:space="0"/>
            <w:col w:w="29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662. LETTER TO AMRITLAL V. THAKKAR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21/22,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your letter has got lost in my papers. All of a sudden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what it contained, though I cannot recall the whole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to work as a clerk at all. That is why I sent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send Valjibhai’s son. However, that is an old story.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a clerk of your choice and devote the time you save to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work. I very much like the idea of introducing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>in the office and in the books. Let those who want English go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it. If we cannot or do not introduce such reforms,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betraying the country as well as the Harijans.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one thing in my mind which I forgot. Shyamlal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has reduced his salary by Rs. 100. I like the decision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surprising about it? I have thanked him for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the general body and thank him at the meeting.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 that, but you may, as Secretary of the organization,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the members and add that the President had thanked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he got the news; that he wanted to announce it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meetingbut forgot; and that he had therefore written to you to inform </w:t>
      </w:r>
      <w:r>
        <w:rPr>
          <w:rFonts w:ascii="Times" w:hAnsi="Times" w:eastAsia="Times"/>
          <w:b w:val="0"/>
          <w:i w:val="0"/>
          <w:color w:val="000000"/>
          <w:sz w:val="22"/>
        </w:rPr>
        <w:t>everyone. Write something on these lines.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663. LETTER TO AMRITLAL T. NANAVATI</w:t>
      </w:r>
    </w:p>
    <w:p>
      <w:pPr>
        <w:autoSpaceDN w:val="0"/>
        <w:autoSpaceDE w:val="0"/>
        <w:widowControl/>
        <w:spacing w:line="244" w:lineRule="exact" w:before="148" w:after="0"/>
        <w:ind w:left="4950" w:right="0" w:hanging="1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ROGYA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Abha is going to appear for the examination. If she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Bombay she can appear for it there. However, if you 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Sushila Nayyar as the examiner she can appear from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can be avoided. You will have to send the question paper, as </w:t>
      </w:r>
      <w:r>
        <w:rPr>
          <w:rFonts w:ascii="Times" w:hAnsi="Times" w:eastAsia="Times"/>
          <w:b w:val="0"/>
          <w:i w:val="0"/>
          <w:color w:val="000000"/>
          <w:sz w:val="22"/>
        </w:rPr>
        <w:t>also the necessary instructions. I hope you are well.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14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MRITLAL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ANAVATI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UJARAT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IDYAPITH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Shyamlal”, 24-7-1945.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664. LETTER TO NARAHARI D. PARIKH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that article in Bombay itself. I did not wish to suggest any </w:t>
      </w:r>
      <w:r>
        <w:rPr>
          <w:rFonts w:ascii="Times" w:hAnsi="Times" w:eastAsia="Times"/>
          <w:b w:val="0"/>
          <w:i w:val="0"/>
          <w:color w:val="000000"/>
          <w:sz w:val="22"/>
        </w:rPr>
        <w:t>changes and so I did not write.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Vanamala is quite cheerful. Manu also, I would say, is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has reached her. Let us see how it affects her. I met </w:t>
      </w:r>
      <w:r>
        <w:rPr>
          <w:rFonts w:ascii="Times" w:hAnsi="Times" w:eastAsia="Times"/>
          <w:b w:val="0"/>
          <w:i w:val="0"/>
          <w:color w:val="000000"/>
          <w:sz w:val="22"/>
        </w:rPr>
        <w:t>Mathuradas. He was happy.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getting good help from Manibhai.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about Vina.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665. LETTER TO TRIBHUVANDAS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TRIBHUVANDAS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books. I have gone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The big question is when I shall be able to read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I very much wish to but a man can never fulfill all his wishes. </w:t>
      </w:r>
      <w:r>
        <w:rPr>
          <w:rFonts w:ascii="Times" w:hAnsi="Times" w:eastAsia="Times"/>
          <w:b w:val="0"/>
          <w:i w:val="0"/>
          <w:color w:val="000000"/>
          <w:sz w:val="22"/>
        </w:rPr>
        <w:t>Isn’t it baffling?</w:t>
      </w:r>
    </w:p>
    <w:p>
      <w:pPr>
        <w:autoSpaceDN w:val="0"/>
        <w:autoSpaceDE w:val="0"/>
        <w:widowControl/>
        <w:spacing w:line="220" w:lineRule="exact" w:before="46" w:after="302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RIBHUVANDAS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712" w:space="0"/>
            <w:col w:w="28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712" w:space="0"/>
            <w:col w:w="28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 of </w:t>
      </w:r>
      <w:r>
        <w:rPr>
          <w:rFonts w:ascii="Times" w:hAnsi="Times" w:eastAsia="Times"/>
          <w:b w:val="0"/>
          <w:i/>
          <w:color w:val="000000"/>
          <w:sz w:val="18"/>
        </w:rPr>
        <w:t>Prachin Hindustan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666. LETTER TO Y. M. PARNERKAR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PARNERKAR,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you understand Gujarati and can read it with 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if it is not so. Have this read out to you.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wolf. The manure heap should go. The Goshala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ideal goshala. Keep the place perfectly clean. Our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drinkable. Mosquitoes and flies should easily go. The 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 good condition. The hill is in our possession.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for walks there should bring stones from there. Do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 I had made a mountain of stones in the Mahila Ashram? </w:t>
      </w:r>
      <w:r>
        <w:rPr>
          <w:rFonts w:ascii="Times" w:hAnsi="Times" w:eastAsia="Times"/>
          <w:b w:val="0"/>
          <w:i w:val="0"/>
          <w:color w:val="000000"/>
          <w:sz w:val="22"/>
        </w:rPr>
        <w:t>All of it came in useful there.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667. LETTER TO KISHORELAL G. MASHRUWALA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really good that I did not bring you along or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It was drizzling when we arrived here. It is cold and also humid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weather is cloudy. The place is crowded too. Sardar has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taken rooms for you in the mill area nearly. But of what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they? I will write to you if the weather becomes dry. Do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work. Sushila, Manilal, Narayan and others help me.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to some extent make up for your absence.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to Ramnarayan is enclosed. Please send it to his address. </w:t>
      </w:r>
      <w:r>
        <w:rPr>
          <w:rFonts w:ascii="Times" w:hAnsi="Times" w:eastAsia="Times"/>
          <w:b w:val="0"/>
          <w:i w:val="0"/>
          <w:color w:val="000000"/>
          <w:sz w:val="22"/>
        </w:rPr>
        <w:t>He must have given it to someone in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and Gomati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well.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668. LETTER TO RAMNARAYAN CHOWDHARY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RAMNARAYAN,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English part of what you have 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have to write in English? Hindustani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The English needs improvement. You must leave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 shall try to read the Hindustani also. I shall read the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Goseva Sangh also before getting it published. Show it to Parnerkar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Satis Babu and, if possible, to a veterinarian. I had a few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out to me by Sushilabehn. She has pointed out some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The treatment of the subject matter is good. You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brief all that you could say. If I want to return it shall I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Ahmedabad? I understand that you have not kept a copy.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suggest boycotting the buffalo. This you will not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writings. My view is that our preference should be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Cow.Doing this will save both. At present there is shortage of milk,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both. Preferring the cow saves both, preferring the buffalo </w:t>
      </w:r>
      <w:r>
        <w:rPr>
          <w:rFonts w:ascii="Times" w:hAnsi="Times" w:eastAsia="Times"/>
          <w:b w:val="0"/>
          <w:i w:val="0"/>
          <w:color w:val="000000"/>
          <w:sz w:val="22"/>
        </w:rPr>
        <w:t>destroys both.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of you are well.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AMNARAYANJI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669. LETTER TO VINA CHATTERJEE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think of you. I hope you are well there. Now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obligatory for you to get well and remain well.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cheerful. Sailen will be well. Abha is with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670. TELEGRAM TO DIPAK DUTT CHOWDHARY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IPAK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HOWDHARY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8/1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LIPORE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  PRESENCE      IMPOSSIBLE.        DO       BEST       YOU       CAN.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671. LETTER TO ANNE MARIE PETERSEN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23,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MARIA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half angry and half loving letter. Why are you so foolish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take in what a third party says? Kasturba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non-sectarian organization. Who was the third party who gave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only Hindus could apply? The thing has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me. It has not yet. If you have applied send me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too. You know that Aryanayakum is a Christian? Raihana </w:t>
      </w:r>
      <w:r>
        <w:rPr>
          <w:rFonts w:ascii="Times" w:hAnsi="Times" w:eastAsia="Times"/>
          <w:b w:val="0"/>
          <w:i w:val="0"/>
          <w:color w:val="000000"/>
          <w:sz w:val="22"/>
        </w:rPr>
        <w:t>Tyabji is a trustee. So much for the Trust.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independence, why should you fear the majority?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God with you and the majority have not, should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fear? And if both have God between them who should fear whom? Is </w:t>
      </w:r>
      <w:r>
        <w:rPr>
          <w:rFonts w:ascii="Times" w:hAnsi="Times" w:eastAsia="Times"/>
          <w:b w:val="0"/>
          <w:i w:val="0"/>
          <w:color w:val="000000"/>
          <w:sz w:val="22"/>
        </w:rPr>
        <w:t>there then any question of majority and minority?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pray.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16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ETERSEN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(S. I.)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former member of the Danish Mission, had founded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ashram—a school for girls—at Porto Novo.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 National Memorial Trust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950" w:val="left"/>
        </w:tabs>
        <w:autoSpaceDE w:val="0"/>
        <w:widowControl/>
        <w:spacing w:line="294" w:lineRule="exact" w:before="0" w:after="0"/>
        <w:ind w:left="1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672. LETTER TO SHYAMLAL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23, 1945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SHYAMLAL,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correspondence with Miss Petersen. Let me  know </w:t>
      </w:r>
      <w:r>
        <w:rPr>
          <w:rFonts w:ascii="Times" w:hAnsi="Times" w:eastAsia="Times"/>
          <w:b w:val="0"/>
          <w:i w:val="0"/>
          <w:color w:val="000000"/>
          <w:sz w:val="22"/>
        </w:rPr>
        <w:t>if you have some papers of hers.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AJAJWADI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Gourtesy: Pyarelal</w:t>
      </w:r>
    </w:p>
    <w:p>
      <w:pPr>
        <w:autoSpaceDN w:val="0"/>
        <w:tabs>
          <w:tab w:pos="4950" w:val="left"/>
        </w:tabs>
        <w:autoSpaceDE w:val="0"/>
        <w:widowControl/>
        <w:spacing w:line="296" w:lineRule="exact" w:before="258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673. LETTER TO RADHA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23, 1945</w:t>
      </w:r>
    </w:p>
    <w:p>
      <w:pPr>
        <w:autoSpaceDN w:val="0"/>
        <w:tabs>
          <w:tab w:pos="550" w:val="left"/>
          <w:tab w:pos="1130" w:val="left"/>
          <w:tab w:pos="239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RADHIKA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all right that you sent a telegram.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know that Santok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well. I was expecting you all.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LOT </w:t>
      </w:r>
      <w:r>
        <w:rPr>
          <w:rFonts w:ascii="Times" w:hAnsi="Times" w:eastAsia="Times"/>
          <w:b w:val="0"/>
          <w:i w:val="0"/>
          <w:color w:val="000000"/>
          <w:sz w:val="20"/>
        </w:rPr>
        <w:t>601 E,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INCENT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ATUNGA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Gourtesy: Pyarelal</w:t>
      </w:r>
    </w:p>
    <w:p>
      <w:pPr>
        <w:autoSpaceDN w:val="0"/>
        <w:tabs>
          <w:tab w:pos="4950" w:val="left"/>
        </w:tabs>
        <w:autoSpaceDE w:val="0"/>
        <w:widowControl/>
        <w:spacing w:line="296" w:lineRule="exact" w:before="258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674. LETTER TO ANAND T. HINGORANI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23, 1945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to go inward to the heart and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there. What is the use of the peace you may find with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then be lost? Stay on there, doing what you can and be at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is in Bombay at present. She will be coming today </w:t>
      </w:r>
      <w:r>
        <w:rPr>
          <w:rFonts w:ascii="Times" w:hAnsi="Times" w:eastAsia="Times"/>
          <w:b w:val="0"/>
          <w:i w:val="0"/>
          <w:color w:val="000000"/>
          <w:sz w:val="22"/>
        </w:rPr>
        <w:t>or tomorrow.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54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Hindi: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20" w:lineRule="exact" w:before="28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Maganlal Gandhi, who was married to Dipak Dutt Chowdhary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675. LETTER TO GHANSHYAM SINGH GUPTA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 SINGH,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here. I have gone through it.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go on pointing out the mistakes? I am of the opinion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whatever you can. Now Deshbandhu and Brijlal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Let us see what they do. After that you can come to 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to. I would advise you to do on your own what you feel is </w:t>
      </w:r>
      <w:r>
        <w:rPr>
          <w:rFonts w:ascii="Times" w:hAnsi="Times" w:eastAsia="Times"/>
          <w:b w:val="0"/>
          <w:i w:val="0"/>
          <w:color w:val="000000"/>
          <w:sz w:val="22"/>
        </w:rPr>
        <w:t>proper.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the above I got your letter. I have made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corrections. You may make them if you think they are proper and </w:t>
      </w:r>
      <w:r>
        <w:rPr>
          <w:rFonts w:ascii="Times" w:hAnsi="Times" w:eastAsia="Times"/>
          <w:b w:val="0"/>
          <w:i w:val="0"/>
          <w:color w:val="000000"/>
          <w:sz w:val="22"/>
        </w:rPr>
        <w:t>send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9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HANSHYAM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PEARER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(C.P.)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676. LETTER TO DR. GOPICHAND BHARGAVA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GOPICHAND,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this and tell me what is the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given any reply to Lalchandji.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HARGAVA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12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LAHORE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410" w:val="left"/>
          <w:tab w:pos="550" w:val="left"/>
          <w:tab w:pos="4950" w:val="left"/>
        </w:tabs>
        <w:autoSpaceDE w:val="0"/>
        <w:widowControl/>
        <w:spacing w:line="290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677. LETTER TO MADHAVI KUTTI AMMA NAYANAR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23,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Nanavati spoke to me about you. If you must come, do so after </w:t>
      </w:r>
      <w:r>
        <w:rPr>
          <w:rFonts w:ascii="Times" w:hAnsi="Times" w:eastAsia="Times"/>
          <w:b w:val="0"/>
          <w:i w:val="0"/>
          <w:color w:val="000000"/>
          <w:sz w:val="22"/>
        </w:rPr>
        <w:t>I return to Sevagram but please write to me first.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ADHAVI KUTTI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AYANAR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EENAKSHI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TTAPALAM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ALABAR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4282" w:space="0"/>
            <w:col w:w="22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4282" w:space="0"/>
            <w:col w:w="22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Courtesy. Pyarelal</w:t>
      </w:r>
    </w:p>
    <w:p>
      <w:pPr>
        <w:autoSpaceDN w:val="0"/>
        <w:tabs>
          <w:tab w:pos="1530" w:val="left"/>
          <w:tab w:pos="4950" w:val="left"/>
        </w:tabs>
        <w:autoSpaceDE w:val="0"/>
        <w:widowControl/>
        <w:spacing w:line="300" w:lineRule="exact" w:before="3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678. LETTER TO SUSHILA PURI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23, 1945 </w:t>
      </w:r>
      <w:r>
        <w:rPr>
          <w:rFonts w:ascii="Times" w:hAnsi="Times" w:eastAsia="Times"/>
          <w:b w:val="0"/>
          <w:i w:val="0"/>
          <w:color w:val="000000"/>
          <w:sz w:val="16"/>
        </w:rPr>
        <w:t>CHI SUSHILA PURI,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Study well, serve the people and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Mother tells you to do.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USHILA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EEP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40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ISBAT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428" w:space="0"/>
            <w:col w:w="30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428" w:space="0"/>
            <w:col w:w="30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679. LETTER TO AMRIT KAUR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24, 1945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0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two letters at the same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 tragedy you have related !!!</w:t>
      </w:r>
    </w:p>
    <w:p>
      <w:pPr>
        <w:autoSpaceDN w:val="0"/>
        <w:autoSpaceDE w:val="0"/>
        <w:widowControl/>
        <w:spacing w:line="294" w:lineRule="exact" w:before="6" w:after="2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Bose has died well.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was undoubtedly a patriot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1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1945.</w:t>
            </w:r>
          </w:p>
          <w:p>
            <w:pPr>
              <w:autoSpaceDN w:val="0"/>
              <w:autoSpaceDE w:val="0"/>
              <w:widowControl/>
              <w:spacing w:line="294" w:lineRule="exact" w:before="4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398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Subhas Chandra Bose had been reported dead in an air crash on August 23,</w:t>
            </w:r>
          </w:p>
          <w:p>
            <w:pPr>
              <w:autoSpaceDN w:val="0"/>
              <w:autoSpaceDE w:val="0"/>
              <w:widowControl/>
              <w:spacing w:line="240" w:lineRule="exact" w:before="6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misguided.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gum has caused much trouble. I blame the dentist. Do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the train you will come by.</w:t>
      </w:r>
    </w:p>
    <w:p>
      <w:pPr>
        <w:autoSpaceDN w:val="0"/>
        <w:autoSpaceDE w:val="0"/>
        <w:widowControl/>
        <w:spacing w:line="300" w:lineRule="exact" w:before="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P[yarelal] is in Bombay. S[ushila] will tell you all about him.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3698. Courtesy: Amrit Kaur. Also G.N. 6507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680. LETTER TO C. P. RAMASWAMI AIYAR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1945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The “Selection” has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>received. I suppose, it will be in due course.</w:t>
      </w:r>
    </w:p>
    <w:p>
      <w:pPr>
        <w:autoSpaceDN w:val="0"/>
        <w:autoSpaceDE w:val="0"/>
        <w:widowControl/>
        <w:spacing w:line="220" w:lineRule="exact" w:before="46" w:after="30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C. P.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AMASWAI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IYAR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HAKHIVILAS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p>
      <w:pPr>
        <w:sectPr>
          <w:type w:val="continuous"/>
          <w:pgSz w:w="9360" w:h="12960"/>
          <w:pgMar w:top="524" w:right="1410" w:bottom="356" w:left="1440" w:header="720" w:footer="720" w:gutter="0"/>
          <w:cols w:num="2" w:equalWidth="0">
            <w:col w:w="3796" w:space="0"/>
            <w:col w:w="27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0" w:bottom="356" w:left="1440" w:header="720" w:footer="720" w:gutter="0"/>
          <w:cols w:num="2" w:equalWidth="0">
            <w:col w:w="3796" w:space="0"/>
            <w:col w:w="27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681. LETTER TO LAWRENCE MCKENNER</w:t>
      </w:r>
    </w:p>
    <w:p>
      <w:pPr>
        <w:autoSpaceDN w:val="0"/>
        <w:autoSpaceDE w:val="0"/>
        <w:widowControl/>
        <w:spacing w:line="244" w:lineRule="exact" w:before="148" w:after="0"/>
        <w:ind w:left="4950" w:right="0" w:hanging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Kingdom of God is within you” is all-sufficient. Follow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action and you need nothing else. But if you will read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of Hinduism, read Swami Vivekanand’s works to be had there.</w:t>
      </w:r>
    </w:p>
    <w:p>
      <w:pPr>
        <w:autoSpaceDN w:val="0"/>
        <w:autoSpaceDE w:val="0"/>
        <w:widowControl/>
        <w:spacing w:line="220" w:lineRule="exact" w:before="46" w:after="30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AWRENCE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CKENNER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2132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AKLAND </w:t>
      </w:r>
      <w:r>
        <w:rPr>
          <w:rFonts w:ascii="Times" w:hAnsi="Times" w:eastAsia="Times"/>
          <w:b w:val="0"/>
          <w:i w:val="0"/>
          <w:color w:val="000000"/>
          <w:sz w:val="20"/>
        </w:rPr>
        <w:t>1, C</w:t>
      </w:r>
      <w:r>
        <w:rPr>
          <w:rFonts w:ascii="Times" w:hAnsi="Times" w:eastAsia="Times"/>
          <w:b w:val="0"/>
          <w:i w:val="0"/>
          <w:color w:val="000000"/>
          <w:sz w:val="16"/>
        </w:rPr>
        <w:t>ALIFORNIA</w:t>
      </w:r>
    </w:p>
    <w:p>
      <w:pPr>
        <w:sectPr>
          <w:type w:val="continuous"/>
          <w:pgSz w:w="9360" w:h="12960"/>
          <w:pgMar w:top="524" w:right="1410" w:bottom="356" w:left="1440" w:header="720" w:footer="720" w:gutter="0"/>
          <w:cols w:num="2" w:equalWidth="0">
            <w:col w:w="3716" w:space="0"/>
            <w:col w:w="27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0" w:bottom="356" w:left="1440" w:header="720" w:footer="720" w:gutter="0"/>
          <w:cols w:num="2" w:equalWidth="0">
            <w:col w:w="3716" w:space="0"/>
            <w:col w:w="27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type w:val="continuous"/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682. LETTER TO GROVER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GROVER,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for keeping your wire unanswered so long.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blame my hesitation and preoccupation for the delay.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answer but I cannot give it just now at least.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not in a hurry to know my views. I therefore return your </w:t>
      </w:r>
      <w:r>
        <w:rPr>
          <w:rFonts w:ascii="Times" w:hAnsi="Times" w:eastAsia="Times"/>
          <w:b w:val="0"/>
          <w:i w:val="0"/>
          <w:color w:val="000000"/>
          <w:sz w:val="22"/>
        </w:rPr>
        <w:t>prepaid slip to enable you to collect the unused deposit.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683. LETTER TO AMRITLAL T. NANAVATI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yesterday. I showed it to Kaka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you. Vanamala is here and she says she is also an examiner. </w:t>
      </w:r>
      <w:r>
        <w:rPr>
          <w:rFonts w:ascii="Times" w:hAnsi="Times" w:eastAsia="Times"/>
          <w:b w:val="0"/>
          <w:i w:val="0"/>
          <w:color w:val="000000"/>
          <w:sz w:val="22"/>
        </w:rPr>
        <w:t>This time there are a good number of candidates.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going to Bengal is uncertain. My stay here will be for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months. I have written to the widow of Nayar that she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Sevagram when I go there. I shall have to go to Madras in </w:t>
      </w:r>
      <w:r>
        <w:rPr>
          <w:rFonts w:ascii="Times" w:hAnsi="Times" w:eastAsia="Times"/>
          <w:b w:val="0"/>
          <w:i w:val="0"/>
          <w:color w:val="000000"/>
          <w:sz w:val="22"/>
        </w:rPr>
        <w:t>December.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and Maganlal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MRITLAL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ANAVATI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UJARAT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IDYAPITH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HMEDABAD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B.B.&amp; C.I.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684. LETTER TO MESSRS BACHHARAJ &amp; CO., LTD.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6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find enclosed herein the following two cheques: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253"/>
        <w:gridCol w:w="3253"/>
      </w:tblGrid>
      <w:tr>
        <w:trPr>
          <w:trHeight w:hRule="exact" w:val="117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288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(2)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No. KC 72666 for Rs. 500 (Rs. five hundred)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Bank of India, Ltd., Kalbadevi Branch.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 HO 783627 on the Central Bank of India, Ltd.,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101 (Rs. one hundred one).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two cheques are to be credited to Sevagram account. </w:t>
      </w:r>
      <w:r>
        <w:rPr>
          <w:rFonts w:ascii="Times" w:hAnsi="Times" w:eastAsia="Times"/>
          <w:b w:val="0"/>
          <w:i w:val="0"/>
          <w:color w:val="000000"/>
          <w:sz w:val="22"/>
        </w:rPr>
        <w:t>Please acknowledge receipt of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Encls. 2 cheques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truly,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ACHHRAJ </w:t>
      </w:r>
      <w:r>
        <w:rPr>
          <w:rFonts w:ascii="Times" w:hAnsi="Times" w:eastAsia="Times"/>
          <w:b w:val="0"/>
          <w:i w:val="0"/>
          <w:color w:val="000000"/>
          <w:sz w:val="22"/>
        </w:rPr>
        <w:t>&amp; 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2"/>
        </w:rPr>
        <w:t>., L</w:t>
      </w:r>
      <w:r>
        <w:rPr>
          <w:rFonts w:ascii="Times" w:hAnsi="Times" w:eastAsia="Times"/>
          <w:b w:val="0"/>
          <w:i w:val="0"/>
          <w:color w:val="000000"/>
          <w:sz w:val="18"/>
        </w:rPr>
        <w:t>TD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51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2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685. LETTER TO CHIMANLAL N. SHAH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 is in the hands of God, and He will do what He pleases.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she has both typhoid and malaria. If she is destined to live, she </w:t>
      </w:r>
      <w:r>
        <w:rPr>
          <w:rFonts w:ascii="Times" w:hAnsi="Times" w:eastAsia="Times"/>
          <w:b w:val="0"/>
          <w:i w:val="0"/>
          <w:color w:val="000000"/>
          <w:sz w:val="22"/>
        </w:rPr>
        <w:t>will survive.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Kelkar’s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is enclosed. Provide for the expenses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 patients, as he says, in excess of the amount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sanctioned for him. Can pay...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for three months.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doctor may go to Akola.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10640</w:t>
      </w:r>
    </w:p>
    <w:p>
      <w:pPr>
        <w:autoSpaceDN w:val="0"/>
        <w:autoSpaceDE w:val="0"/>
        <w:widowControl/>
        <w:spacing w:line="220" w:lineRule="exact" w:before="26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S. Kelkar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illegible here.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686. LETTER TO M. S. KELKAR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KELKAR,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of the 22nd arrived today. About the bicycle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If some friend sends you one you may take it.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to the Ashram the expense you have mentioned on the two </w:t>
      </w:r>
      <w:r>
        <w:rPr>
          <w:rFonts w:ascii="Times" w:hAnsi="Times" w:eastAsia="Times"/>
          <w:b w:val="0"/>
          <w:i w:val="0"/>
          <w:color w:val="000000"/>
          <w:sz w:val="22"/>
        </w:rPr>
        <w:t>patients. The decision you have taken to go to Akola now is right.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ELKAR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INOBA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ALWADI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687. LETTER TO KRISHNAVARMA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Give Mama full liberty. Tell him: “Bapu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you but will not restrain you. You may leave at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risk. Do not expect to come back. May God help you.” You did </w:t>
      </w:r>
      <w:r>
        <w:rPr>
          <w:rFonts w:ascii="Times" w:hAnsi="Times" w:eastAsia="Times"/>
          <w:b w:val="0"/>
          <w:i w:val="0"/>
          <w:color w:val="000000"/>
          <w:sz w:val="22"/>
        </w:rPr>
        <w:t>much for Mama. Now I do not want you to carry that burden.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the prohibitory order concerning Kamrej but if </w:t>
      </w:r>
      <w:r>
        <w:rPr>
          <w:rFonts w:ascii="Times" w:hAnsi="Times" w:eastAsia="Times"/>
          <w:b w:val="0"/>
          <w:i w:val="0"/>
          <w:color w:val="000000"/>
          <w:sz w:val="22"/>
        </w:rPr>
        <w:t>it is what you say, I would certainly not like it.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RISHNAVARMA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OSPITAL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ALAD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688. LETTER TO LAKSHMI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LAKSHMI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Balasundarambehn writes to say that you have given birth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son. May you both live long and serve the country. Only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a little girl who used to cheat me. Now you have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mother. What a miracle!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6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ATYAMURTHI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ARIPAD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OTTAYAM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 S.I.,)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689. LETTER TO RANGANAYAKI DEVI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RANGANAYAKI,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God willing I shall be going to Madras in </w:t>
      </w:r>
      <w:r>
        <w:rPr>
          <w:rFonts w:ascii="Times" w:hAnsi="Times" w:eastAsia="Times"/>
          <w:b w:val="0"/>
          <w:i w:val="0"/>
          <w:color w:val="000000"/>
          <w:sz w:val="22"/>
        </w:rPr>
        <w:t>December. We shall meet then.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is doing work of service in Bengal. I am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here with the Sardar.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4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ANGANAYAKI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HRIRANGAM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RICHI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S. Satyamurthi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690. LETTER TO NAWAB SAHEB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NAWAB SAHEB,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we could not meet early. How nice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if we could have discussed things of common interest! Let me </w:t>
      </w:r>
      <w:r>
        <w:rPr>
          <w:rFonts w:ascii="Times" w:hAnsi="Times" w:eastAsia="Times"/>
          <w:b w:val="0"/>
          <w:i w:val="0"/>
          <w:color w:val="000000"/>
          <w:sz w:val="22"/>
        </w:rPr>
        <w:t>hope it would be still possible.</w:t>
      </w:r>
    </w:p>
    <w:p>
      <w:pPr>
        <w:autoSpaceDN w:val="0"/>
        <w:autoSpaceDE w:val="0"/>
        <w:widowControl/>
        <w:spacing w:line="220" w:lineRule="exact" w:before="4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)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HUAIB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URESHI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807" w:space="0"/>
            <w:col w:w="27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807" w:space="0"/>
            <w:col w:w="27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1250" w:val="left"/>
          <w:tab w:pos="4950" w:val="left"/>
        </w:tabs>
        <w:autoSpaceDE w:val="0"/>
        <w:widowControl/>
        <w:spacing w:line="300" w:lineRule="exact" w:before="3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691. LETTER TO DR. B. N. SARDESAI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25, 1945 </w:t>
      </w:r>
      <w:r>
        <w:rPr>
          <w:rFonts w:ascii="Times" w:hAnsi="Times" w:eastAsia="Times"/>
          <w:b w:val="0"/>
          <w:i w:val="0"/>
          <w:color w:val="000000"/>
          <w:sz w:val="16"/>
        </w:rPr>
        <w:t>BHAI SARDESAI,</w:t>
      </w:r>
    </w:p>
    <w:p>
      <w:pPr>
        <w:autoSpaceDN w:val="0"/>
        <w:tabs>
          <w:tab w:pos="5690" w:val="left"/>
        </w:tabs>
        <w:autoSpaceDE w:val="0"/>
        <w:widowControl/>
        <w:spacing w:line="266" w:lineRule="exact" w:before="32" w:after="302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books you have sent.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B. N.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RIENTAL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GENCY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- 2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676" w:space="0"/>
            <w:col w:w="28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676" w:space="0"/>
            <w:col w:w="28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692. LETTER TO RAMNARAYAN CHOWDHARY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RAMNARAYAN,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my letter. I sent it to the Ashram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have your address here. I am sending this with Kakasaheb’s </w:t>
      </w:r>
      <w:r>
        <w:rPr>
          <w:rFonts w:ascii="Times" w:hAnsi="Times" w:eastAsia="Times"/>
          <w:b w:val="0"/>
          <w:i w:val="0"/>
          <w:color w:val="000000"/>
          <w:sz w:val="22"/>
        </w:rPr>
        <w:t>son Chi. Bal. He is also-bringing your essay.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everything. The scheme about 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did not appeal to me. Even if we do something on those lines,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itwill remain only on paper. We want to have a perfect Goshala. The </w:t>
      </w:r>
      <w:r>
        <w:rPr>
          <w:rFonts w:ascii="Times" w:hAnsi="Times" w:eastAsia="Times"/>
          <w:b w:val="0"/>
          <w:i w:val="0"/>
          <w:color w:val="000000"/>
          <w:sz w:val="22"/>
        </w:rPr>
        <w:t>tannery should function with it. Today we do not have a single worker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calibre. There is a very big Goshala near Ahmedabad. At one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to be handed over to us. There is one in the city. It is known as </w:t>
      </w:r>
      <w:r>
        <w:rPr>
          <w:rFonts w:ascii="Times" w:hAnsi="Times" w:eastAsia="Times"/>
          <w:b w:val="0"/>
          <w:i/>
          <w:color w:val="000000"/>
          <w:sz w:val="22"/>
        </w:rPr>
        <w:t>Pinjrapole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Go and see it. Learn tanning also when you are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lots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 there. I have sent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Gram </w:t>
      </w:r>
      <w:r>
        <w:rPr>
          <w:rFonts w:ascii="Times" w:hAnsi="Times" w:eastAsia="Times"/>
          <w:b w:val="0"/>
          <w:i/>
          <w:color w:val="000000"/>
          <w:sz w:val="22"/>
        </w:rPr>
        <w:t>Udyog Patrika</w:t>
      </w:r>
      <w:r>
        <w:rPr>
          <w:rFonts w:ascii="Times" w:hAnsi="Times" w:eastAsia="Times"/>
          <w:b w:val="0"/>
          <w:i w:val="0"/>
          <w:color w:val="000000"/>
          <w:sz w:val="22"/>
        </w:rPr>
        <w:t>. Read it.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693. LETTER TO DR. SYED MAHMUD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MAHMUD,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You are doing good work. Mahboob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rendering service silently. Why is Syed not improving? Habib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only for his party. He is an honest man. Hence, wherever he is, </w:t>
      </w:r>
      <w:r>
        <w:rPr>
          <w:rFonts w:ascii="Times" w:hAnsi="Times" w:eastAsia="Times"/>
          <w:b w:val="0"/>
          <w:i w:val="0"/>
          <w:color w:val="000000"/>
          <w:sz w:val="22"/>
        </w:rPr>
        <w:t>he will always do good work.</w:t>
      </w:r>
    </w:p>
    <w:p>
      <w:pPr>
        <w:autoSpaceDN w:val="0"/>
        <w:autoSpaceDE w:val="0"/>
        <w:widowControl/>
        <w:spacing w:line="260" w:lineRule="exact" w:before="40" w:after="2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Ramzan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for you. As I understand it, fasting is forbidden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illness. I do not know what Kripalani has written. I guess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something about resignation. Send in the resignation, or, after </w:t>
      </w:r>
      <w:r>
        <w:rPr>
          <w:rFonts w:ascii="Times" w:hAnsi="Times" w:eastAsia="Times"/>
          <w:b w:val="0"/>
          <w:i w:val="0"/>
          <w:color w:val="000000"/>
          <w:sz w:val="22"/>
        </w:rPr>
        <w:t>seeing the letter, do what you think proper.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8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good.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Begum Saheba must be well. Your Nagari handwriting is very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854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AHMUD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HHAPRA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IHAR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5094. Also Pyarelal Papers</w:t>
      </w:r>
    </w:p>
    <w:p>
      <w:pPr>
        <w:autoSpaceDN w:val="0"/>
        <w:autoSpaceDE w:val="0"/>
        <w:widowControl/>
        <w:spacing w:line="240" w:lineRule="exact" w:before="1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“How to do it?”, 20-8-1945.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ninth month of the Hijri year in which Muslims observe fast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is from Pyarelal Papers.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694. LETTER TO C. RAJAGOPALACHARI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person as well-informed and able as you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Dr. Ambedkar’s indictment of the Congress on the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therefore make time and send your answer to Bapa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>you can. 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695. LETTER TO J. C. KUMARAPPA</w:t>
      </w:r>
    </w:p>
    <w:p>
      <w:pPr>
        <w:autoSpaceDN w:val="0"/>
        <w:autoSpaceDE w:val="0"/>
        <w:widowControl/>
        <w:spacing w:line="220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26, 1945</w:t>
      </w:r>
    </w:p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Of course you can have ‘D. D. D. V. I.’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proved your title to the two degrees far more than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university equivalents. Why should they have the monopoly?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getting on. My article should considerably lighten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work which sends up b.p. The other will put it in its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J. C.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UMARAPPA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“D.D.D.V.I”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AGANWADI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10179</w:t>
      </w:r>
    </w:p>
    <w:p>
      <w:pPr>
        <w:autoSpaceDN w:val="0"/>
        <w:autoSpaceDE w:val="0"/>
        <w:widowControl/>
        <w:spacing w:line="220" w:lineRule="exact" w:before="14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book </w:t>
      </w:r>
      <w:r>
        <w:rPr>
          <w:rFonts w:ascii="Times" w:hAnsi="Times" w:eastAsia="Times"/>
          <w:b w:val="0"/>
          <w:i/>
          <w:color w:val="000000"/>
          <w:sz w:val="18"/>
        </w:rPr>
        <w:t>What Congress and Gandhi Have Done to the Untouchables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R. Ambedkar had refuted the Congress claim to represent the untouchables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asserted that the Harijan Sevak Sangh was a political charity which planned “to kill </w:t>
      </w:r>
      <w:r>
        <w:rPr>
          <w:rFonts w:ascii="Times" w:hAnsi="Times" w:eastAsia="Times"/>
          <w:b w:val="0"/>
          <w:i w:val="0"/>
          <w:color w:val="000000"/>
          <w:sz w:val="18"/>
        </w:rPr>
        <w:t>the untouchables by kindness”.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696. LETTER TO RAMDAS GANDHI</w:t>
      </w:r>
    </w:p>
    <w:p>
      <w:pPr>
        <w:autoSpaceDN w:val="0"/>
        <w:autoSpaceDE w:val="0"/>
        <w:widowControl/>
        <w:spacing w:line="27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am happy to know that you are well.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in Hindustani and learn the Nagari and the Urdu </w:t>
      </w:r>
      <w:r>
        <w:rPr>
          <w:rFonts w:ascii="Times" w:hAnsi="Times" w:eastAsia="Times"/>
          <w:b w:val="0"/>
          <w:i w:val="0"/>
          <w:color w:val="000000"/>
          <w:sz w:val="22"/>
        </w:rPr>
        <w:t>scripts equally well.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697. TELEGRAM TO AMIYANATH BOSE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56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312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APPROACHED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SUSPICION.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SHARE      SUSPICION      ANNOUNCE      AND      AVOID      CEREMONY.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698. LETTER TO BHATNAGAR</w:t>
      </w:r>
    </w:p>
    <w:p>
      <w:pPr>
        <w:autoSpaceDN w:val="0"/>
        <w:autoSpaceDE w:val="0"/>
        <w:widowControl/>
        <w:spacing w:line="266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BHATNAGAR,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see I am in Poona and shall be for some time.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Sevagram and meet Shri Ramachandran of Talimi Sangh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him this. If the work there pleases you and if you suit him, he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you. Show him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hate the world.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HATNAGAR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ASTER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dated August 26 which read: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“Kindly advise us about uncle’s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18"/>
        </w:rPr>
        <w:t>ceremony and observance of period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mourning.”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about the death of Sabhas Chandra Bose.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Amrit Kaur”, 24-8-1945.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26" w:right="141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699. LETTER TO BHAGWANJI A.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your 20 points today. You have apologized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thrice. But you were pardoned even without your asking.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lawyer’s maxim: Do not give judgment till you have examined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evidence. Your words have no effect on me as you have formed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jumping to conclusions without examining things.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is true of your last letter. This postcard needs no reply.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sure, God is.</w:t>
      </w:r>
    </w:p>
    <w:p>
      <w:pPr>
        <w:autoSpaceDN w:val="0"/>
        <w:autoSpaceDE w:val="0"/>
        <w:widowControl/>
        <w:spacing w:line="220" w:lineRule="exact" w:before="46" w:after="30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Remembrance of God from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NUPCHAND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 w:num="2" w:equalWidth="0">
            <w:col w:w="4032" w:space="0"/>
            <w:col w:w="24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4" w:bottom="358" w:left="1440" w:header="720" w:footer="720" w:gutter="0"/>
          <w:cols w:num="2" w:equalWidth="0">
            <w:col w:w="4032" w:space="0"/>
            <w:col w:w="2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1790" w:val="left"/>
          <w:tab w:pos="4950" w:val="left"/>
        </w:tabs>
        <w:autoSpaceDE w:val="0"/>
        <w:widowControl/>
        <w:spacing w:line="300" w:lineRule="exact" w:before="3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700. LETTER TO ADAM ALI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27, 1945 </w:t>
      </w:r>
      <w:r>
        <w:rPr>
          <w:rFonts w:ascii="Times" w:hAnsi="Times" w:eastAsia="Times"/>
          <w:b w:val="0"/>
          <w:i w:val="0"/>
          <w:color w:val="000000"/>
          <w:sz w:val="16"/>
        </w:rPr>
        <w:t>BHAI ADAM ALI,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the pictures. Thanks. The picture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is an advertisement, but that of the Buddha is good.</w:t>
      </w:r>
    </w:p>
    <w:p>
      <w:pPr>
        <w:autoSpaceDN w:val="0"/>
        <w:autoSpaceDE w:val="0"/>
        <w:widowControl/>
        <w:spacing w:line="220" w:lineRule="exact" w:before="46" w:after="302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AUDBHAI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21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ERIYA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 G.T.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 w:num="2" w:equalWidth="0">
            <w:col w:w="3707" w:space="0"/>
            <w:col w:w="28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4" w:bottom="358" w:left="1440" w:header="720" w:footer="720" w:gutter="0"/>
          <w:cols w:num="2" w:equalWidth="0">
            <w:col w:w="3707" w:space="0"/>
            <w:col w:w="28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701. LETTER TO KANJI J. DESAI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KANJI,</w:t>
      </w:r>
    </w:p>
    <w:p>
      <w:pPr>
        <w:autoSpaceDN w:val="0"/>
        <w:autoSpaceDE w:val="0"/>
        <w:widowControl/>
        <w:spacing w:line="260" w:lineRule="exact" w:before="38" w:after="308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Come on any day except Monday. I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If it is not very inconvenient you may come alone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>see me and if it is necessary bring Pushpa later.</w:t>
      </w:r>
    </w:p>
    <w:p>
      <w:pPr>
        <w:sectPr>
          <w:pgSz w:w="9360" w:h="12960"/>
          <w:pgMar w:top="726" w:right="135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ETHABHAI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AJDA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HAWL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ANUMAN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26" w:right="1350" w:bottom="356" w:left="1440" w:header="720" w:footer="720" w:gutter="0"/>
          <w:cols w:num="2" w:equalWidth="0">
            <w:col w:w="4017" w:space="0"/>
            <w:col w:w="25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94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50" w:bottom="356" w:left="1440" w:header="720" w:footer="720" w:gutter="0"/>
          <w:cols w:num="2" w:equalWidth="0">
            <w:col w:w="4017" w:space="0"/>
            <w:col w:w="25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702. LETTER TO KISHORELAL G. MASHRUWALA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weather is still moist. The house is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 and it is possible to find something there. But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call you here till the weather completely clears.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fall out of the frying pan into the fire. Still I will call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completely stops raining here and that too in the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air will do good to both of you. I do not want to take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here. Valji comes daily. His competent son is also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render some service but I have not entrusted him with any work.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work which can be given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Parnerkar.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done what you could. It seems that your recom-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mendations cannot be implemented now. Everyone has land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how can they be removed? Moreover, can those who are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stay at a distance? Why should they be servants?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shame and sorrow that they are retained as servants.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Thenumber of those who are retained as servants will not be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staying in different places. Only the attitude of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changed. If that happens the question of staying separately </w:t>
      </w:r>
      <w:r>
        <w:rPr>
          <w:rFonts w:ascii="Times" w:hAnsi="Times" w:eastAsia="Times"/>
          <w:b w:val="0"/>
          <w:i w:val="0"/>
          <w:color w:val="000000"/>
          <w:sz w:val="22"/>
        </w:rPr>
        <w:t>or in different places should not arise. Yes, one thing is certain. It will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type w:val="continuous"/>
          <w:pgSz w:w="9360" w:h="12960"/>
          <w:pgMar w:top="726" w:right="135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 long time before people’s nature changes. In the mean time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scramble for servants and that will do good to no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I have understood your recommendations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in future but not to the organizations which are functioning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There was and is a purpose in merging all the organizations,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whatever has happened was only a drifting of the current.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let me know if there is a flaw in the argument. If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cannot be changed I want to understand the whole 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both of you are keeping good health.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arrived. Manu has run away. She is with her sister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Let us see what happens. There is no change in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703. LETTER TO BRIJ BIHARI AVASTHI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AVASTHI,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Forget me so far as giving of messages, etc., is concerned.</w:t>
      </w:r>
    </w:p>
    <w:p>
      <w:pPr>
        <w:autoSpaceDN w:val="0"/>
        <w:autoSpaceDE w:val="0"/>
        <w:widowControl/>
        <w:spacing w:line="220" w:lineRule="exact" w:before="46" w:after="302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RIJBIHARI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VASTHI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AMITI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532" w:space="0"/>
            <w:col w:w="29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532" w:space="0"/>
            <w:col w:w="29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704. NOTE TO DEVPRAKASH NAYYAR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entire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a report it is excellent.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correct it as I do not know what took place. If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report it ought to contain nothing but the truth. What I said </w:t>
      </w:r>
      <w:r>
        <w:rPr>
          <w:rFonts w:ascii="Times" w:hAnsi="Times" w:eastAsia="Times"/>
          <w:b w:val="0"/>
          <w:i w:val="0"/>
          <w:color w:val="000000"/>
          <w:sz w:val="22"/>
        </w:rPr>
        <w:t>during my talk does not apply to the report.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Adult Education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given the report in Hindustani and in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 if not in the Nagari script. You should use English only where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necessary. It was unnecessary to have the report in English.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to do this if all the members are to learn Hindustani.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Documents relating to Gandhiji.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705. LETTER TO HOSHIARI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HOSHIARI,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know that you and Gajraj are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You will certainly get rid of constipation if you drink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>water.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is all right here.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706. LETTER TO SHRIKRISHNADAS JAJU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JAJUJI,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written about the Punjab branch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>Appoint Sohanlalji.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8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970" w:val="left"/>
          <w:tab w:pos="4950" w:val="left"/>
        </w:tabs>
        <w:autoSpaceDE w:val="0"/>
        <w:widowControl/>
        <w:spacing w:line="290" w:lineRule="exact" w:before="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707. LETTER TO LAVANYAPRABHA DUTT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27,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my visit to Bengal. I am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>what I should do.</w:t>
      </w:r>
    </w:p>
    <w:p>
      <w:pPr>
        <w:autoSpaceDN w:val="0"/>
        <w:autoSpaceDE w:val="0"/>
        <w:widowControl/>
        <w:spacing w:line="220" w:lineRule="exact" w:before="46" w:after="302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AVANYAPRABHA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B. P. 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 C.</w:t>
      </w: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UBURBAN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HAWANIPUR POST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836" w:space="0"/>
            <w:col w:w="26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836" w:space="0"/>
            <w:col w:w="26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708. LETTER TO P. C. GHOSH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1945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PROFULLA,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(1) Read this. Is it all right? What has to be done?</w:t>
      </w:r>
    </w:p>
    <w:p>
      <w:pPr>
        <w:autoSpaceDN w:val="0"/>
        <w:autoSpaceDE w:val="0"/>
        <w:widowControl/>
        <w:spacing w:line="300" w:lineRule="exact" w:before="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Should I visit Calcutta only in November and not before? </w:t>
      </w:r>
      <w:r>
        <w:rPr>
          <w:rFonts w:ascii="Times" w:hAnsi="Times" w:eastAsia="Times"/>
          <w:b w:val="0"/>
          <w:i w:val="0"/>
          <w:color w:val="000000"/>
          <w:sz w:val="22"/>
        </w:rPr>
        <w:t>(3) How is your health?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What about Amtul Salaam?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2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go to Madras on December 11. So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to go to Calcutta only after November 15, then it can be only in </w:t>
      </w:r>
      <w:r>
        <w:rPr>
          <w:rFonts w:ascii="Times" w:hAnsi="Times" w:eastAsia="Times"/>
          <w:b w:val="0"/>
          <w:i w:val="0"/>
          <w:color w:val="000000"/>
          <w:sz w:val="22"/>
        </w:rPr>
        <w:t>January. Let us see what happens. I will not go in October.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ROFULLA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14/8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ARIAHAT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ALLYGUNJE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870" w:val="left"/>
          <w:tab w:pos="4950" w:val="left"/>
        </w:tabs>
        <w:autoSpaceDE w:val="0"/>
        <w:widowControl/>
        <w:spacing w:line="298" w:lineRule="exact" w:before="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709. LETTER TO PARASRAM TAHILRAMANI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27, 1945 </w:t>
      </w:r>
      <w:r>
        <w:rPr>
          <w:rFonts w:ascii="Times" w:hAnsi="Times" w:eastAsia="Times"/>
          <w:b w:val="0"/>
          <w:i w:val="0"/>
          <w:color w:val="000000"/>
          <w:sz w:val="16"/>
        </w:rPr>
        <w:t>BHAI PARASRAM,</w:t>
      </w:r>
    </w:p>
    <w:p>
      <w:pPr>
        <w:sectPr>
          <w:pgSz w:w="9360" w:h="12960"/>
          <w:pgMar w:top="526" w:right="1416" w:bottom="356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health is good.</w:t>
      </w:r>
    </w:p>
    <w:p>
      <w:pPr>
        <w:sectPr>
          <w:type w:val="continuous"/>
          <w:pgSz w:w="9360" w:h="12960"/>
          <w:pgMar w:top="526" w:right="1416" w:bottom="356" w:left="1440" w:header="720" w:footer="720" w:gutter="0"/>
          <w:cols w:num="2" w:equalWidth="0">
            <w:col w:w="2224" w:space="0"/>
            <w:col w:w="4280" w:space="0"/>
          </w:cols>
          <w:docGrid w:linePitch="360"/>
        </w:sectPr>
      </w:pPr>
    </w:p>
    <w:p>
      <w:pPr>
        <w:autoSpaceDN w:val="0"/>
        <w:autoSpaceDE w:val="0"/>
        <w:widowControl/>
        <w:spacing w:line="410" w:lineRule="exact" w:before="0" w:after="42"/>
        <w:ind w:left="3106" w:right="0" w:hanging="31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try to do all that I can. Hope your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type w:val="nextColumn"/>
          <w:pgSz w:w="9360" w:h="12960"/>
          <w:pgMar w:top="526" w:right="1416" w:bottom="356" w:left="1440" w:header="720" w:footer="720" w:gutter="0"/>
          <w:cols w:num="2" w:equalWidth="0">
            <w:col w:w="2224" w:space="0"/>
            <w:col w:w="42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2"/>
        <w:gridCol w:w="3252"/>
      </w:tblGrid>
      <w:tr>
        <w:trPr>
          <w:trHeight w:hRule="exact" w:val="109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6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ARASRAM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AHILRAMANI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S. P. C. 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ARACHI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710. LETTER TO GHANSHYAM SINGH GUPTA</w:t>
      </w:r>
    </w:p>
    <w:p>
      <w:pPr>
        <w:autoSpaceDN w:val="0"/>
        <w:autoSpaceDE w:val="0"/>
        <w:widowControl/>
        <w:spacing w:line="27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 SINGH.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to be removed in six months, then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 to postpone the satyagraha.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2"/>
        <w:gridCol w:w="3252"/>
      </w:tblGrid>
      <w:tr>
        <w:trPr>
          <w:trHeight w:hRule="exact" w:val="1114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HANSHYAM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PEAKER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RUG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29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Seeking Gandhiji’s help in getting the satyagraha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Satyartha Prakash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postponed during the period of elections;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type w:val="continuous"/>
          <w:pgSz w:w="9360" w:h="12960"/>
          <w:pgMar w:top="526" w:right="141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711. LETTER TO T. PRAKASAM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PRAKASAM,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students performed a good play.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they will display in real life what they have depicted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play. Let us see how much Sardar benefits.</w:t>
      </w:r>
    </w:p>
    <w:p>
      <w:pPr>
        <w:autoSpaceDN w:val="0"/>
        <w:autoSpaceDE w:val="0"/>
        <w:widowControl/>
        <w:spacing w:line="220" w:lineRule="exact" w:before="46" w:after="302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AJABAHADUR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UDALIAR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T. N</w:t>
      </w:r>
      <w:r>
        <w:rPr>
          <w:rFonts w:ascii="Times" w:hAnsi="Times" w:eastAsia="Times"/>
          <w:b w:val="0"/>
          <w:i w:val="0"/>
          <w:color w:val="000000"/>
          <w:sz w:val="16"/>
        </w:rPr>
        <w:t>AGAR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4188" w:space="0"/>
            <w:col w:w="232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4188" w:space="0"/>
            <w:col w:w="23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712. LETTER TO VINAYAK RAO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VINAYAK RAO,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Whatever I do or have done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impelled by a feeling of dharma. There is no room for gratitude in it. </w:t>
      </w:r>
      <w:r>
        <w:rPr>
          <w:rFonts w:ascii="Times" w:hAnsi="Times" w:eastAsia="Times"/>
          <w:b w:val="0"/>
          <w:i w:val="0"/>
          <w:color w:val="000000"/>
          <w:sz w:val="22"/>
        </w:rPr>
        <w:t>Please let me know whatever may be the outcome.</w:t>
      </w:r>
    </w:p>
    <w:p>
      <w:pPr>
        <w:autoSpaceDN w:val="0"/>
        <w:autoSpaceDE w:val="0"/>
        <w:widowControl/>
        <w:spacing w:line="220" w:lineRule="exact" w:before="46" w:after="302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INAYAK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AMBAGH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847" w:space="0"/>
            <w:col w:w="26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847" w:space="0"/>
            <w:col w:w="26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713. LETTER TO CHIMANLAL N. SHAH.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you quite a lot of work. Take care of your health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do. See that Shakaribehn also does not lose her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overwork. See about Anna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Kamala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two work </w:t>
      </w:r>
      <w:r>
        <w:rPr>
          <w:rFonts w:ascii="Times" w:hAnsi="Times" w:eastAsia="Times"/>
          <w:b w:val="0"/>
          <w:i w:val="0"/>
          <w:color w:val="000000"/>
          <w:sz w:val="22"/>
        </w:rPr>
        <w:t>sincerely, they can do very good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Govinda Reddi that I had no time for talk with him.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tell you definitely when I shall return.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714. LETTER TO A. PARTHASARATHY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PARTHASARATHY,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30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you should put all your questions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Working Committee.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ARTHASARATHY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ODURU</w:t>
      </w:r>
      <w:r>
        <w:rPr>
          <w:rFonts w:ascii="Times" w:hAnsi="Times" w:eastAsia="Times"/>
          <w:b w:val="0"/>
          <w:i w:val="0"/>
          <w:color w:val="000000"/>
          <w:sz w:val="20"/>
        </w:rPr>
        <w:t>, 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UDAPPAH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sectPr>
          <w:type w:val="continuous"/>
          <w:pgSz w:w="9360" w:h="12960"/>
          <w:pgMar w:top="726" w:right="1414" w:bottom="356" w:left="1440" w:header="720" w:footer="720" w:gutter="0"/>
          <w:cols w:num="2" w:equalWidth="0">
            <w:col w:w="3797" w:space="0"/>
            <w:col w:w="27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4" w:bottom="356" w:left="1440" w:header="720" w:footer="720" w:gutter="0"/>
          <w:cols w:num="2" w:equalWidth="0">
            <w:col w:w="3797" w:space="0"/>
            <w:col w:w="27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Harihar Sharma and his wife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type w:val="continuous"/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715. LETTER TO GORDHANDAS CHOKHAWALA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28/29,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GORDHANDAS,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made me very happy. NOW Babudi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very careful about her diet. She will gain strength speedily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make a mistake. Since the poison has passed out of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all the other diseases should go. Shakaribehn’s joy will be limitless.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6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ORDHANDAS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HOKHAWALA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URAT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716. MESSAGE TO AMERICA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my disinclination to answer the question like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me by Mr. Emanuel Celler, I feel that I shall be wanting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courtesy, if I do not meet Mr. Celler’s wishes. The best way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to assist India’s struggle for independence is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so as not to be misled by the untruth that is being spread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Agency at a great cost about India. Americans have to get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way of her struggle. For the rest, India has to fight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of independence which she is trying to secure by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technique.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30-8-1945</w:t>
      </w:r>
    </w:p>
    <w:p>
      <w:pPr>
        <w:autoSpaceDN w:val="0"/>
        <w:autoSpaceDE w:val="0"/>
        <w:widowControl/>
        <w:spacing w:line="220" w:lineRule="exact" w:before="18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conveyed to Emanuel Celler, member of the United States House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Representatives, through D. F. Karaka, special correspondent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New York. Emanuel Celler had asked how “we in the United States can </w:t>
      </w:r>
      <w:r>
        <w:rPr>
          <w:rFonts w:ascii="Times" w:hAnsi="Times" w:eastAsia="Times"/>
          <w:b w:val="0"/>
          <w:i w:val="0"/>
          <w:color w:val="000000"/>
          <w:sz w:val="18"/>
        </w:rPr>
        <w:t>aid in hastening the attainment of India’s independence”.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“Wednesday” which was August 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717. LETTER TO J. C. KUMARAPPA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88" w:lineRule="exact" w:before="0" w:after="24"/>
        <w:ind w:left="550" w:right="864" w:hanging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KUMARAPPA,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signed both and passed on as suggested by you.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2"/>
        <w:gridCol w:w="3282"/>
      </w:tblGrid>
      <w:tr>
        <w:trPr>
          <w:trHeight w:hRule="exact" w:val="1118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J. C.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UMARAPPA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AGANWADI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C. P.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10180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718. LETTER TO MAURICE FRYDMAN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7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to be said to you! You are a law unto yourself,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changing. Promises are as easily made as broken. This is all bad.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Sushila Nayyar’s letter to the addressee dated </w:t>
      </w:r>
      <w:r>
        <w:rPr>
          <w:rFonts w:ascii="Times" w:hAnsi="Times" w:eastAsia="Times"/>
          <w:b w:val="0"/>
          <w:i w:val="0"/>
          <w:color w:val="000000"/>
          <w:sz w:val="18"/>
        </w:rPr>
        <w:t>August 29.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726" w:right="135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719. LETTER TO CHANDRAKANT KOTAI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CHANDRAKANT,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Science is certainly necessary.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giving support to all its branches. The Charkha Sangh is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use of it. Science is a wide term. What is one to do if scientists </w:t>
      </w:r>
      <w:r>
        <w:rPr>
          <w:rFonts w:ascii="Times" w:hAnsi="Times" w:eastAsia="Times"/>
          <w:b w:val="0"/>
          <w:i w:val="0"/>
          <w:color w:val="000000"/>
          <w:sz w:val="22"/>
        </w:rPr>
        <w:t>ignore the science of the charkha?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3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HANDRAKANT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HUWAN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43, 3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HITTARANJAN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VENUE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720. LETTER TO JAYANT SANGHAVI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JAYANT SANGHAVI,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 signed by you and others. I would suggest you </w:t>
      </w:r>
      <w:r>
        <w:rPr>
          <w:rFonts w:ascii="Times" w:hAnsi="Times" w:eastAsia="Times"/>
          <w:b w:val="0"/>
          <w:i w:val="0"/>
          <w:color w:val="000000"/>
          <w:sz w:val="22"/>
        </w:rPr>
        <w:t>all read my writings and you will easily get the reply.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IRALAL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ARIKH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AYDHUNI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-3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721.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Yes, let Krishnachandra be the manager.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Everybody, however, should know that the set-up remains unchanged. </w:t>
      </w:r>
      <w:r>
        <w:rPr>
          <w:rFonts w:ascii="Times" w:hAnsi="Times" w:eastAsia="Times"/>
          <w:b w:val="0"/>
          <w:i w:val="0"/>
          <w:color w:val="000000"/>
          <w:sz w:val="22"/>
        </w:rPr>
        <w:t>Viceroys and other officers change but the set-up remains the same.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understand it. Though they have demoniacal characteristics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still remain united. What would be our characteristics?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Kanchan is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farm.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Think over and decide these points before the taking over of the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which place will you buy the bullocks?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will be the farm-supervisor?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we pay the labourers more than the market-rate?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8440. Also C.W. 5593.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722. LETTER TO V. L. MEHTA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VAIKUNTH,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Bharat Bank good? I am scared of a new bank. However,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trust in it you should obtain other signatures. I am signing </w:t>
      </w:r>
      <w:r>
        <w:rPr>
          <w:rFonts w:ascii="Times" w:hAnsi="Times" w:eastAsia="Times"/>
          <w:b w:val="0"/>
          <w:i w:val="0"/>
          <w:color w:val="000000"/>
          <w:sz w:val="22"/>
        </w:rPr>
        <w:t>this because of my faith in you.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723. LETTER TO KANCHAN M. SHAH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getting along? Do not lose heart. Make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>strong.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is different from that of the other women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requires a different approach.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give any time to study?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8264. Also C.W. 6988.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724. LETTER TO GANGARAM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GANGARAM,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at great length. Find out everything from my </w:t>
      </w:r>
      <w:r>
        <w:rPr>
          <w:rFonts w:ascii="Times" w:hAnsi="Times" w:eastAsia="Times"/>
          <w:b w:val="0"/>
          <w:i w:val="0"/>
          <w:color w:val="000000"/>
          <w:sz w:val="22"/>
        </w:rPr>
        <w:t>articles.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Hindi; G.N. 231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725.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to be the manager from the 1st. It is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whether the manager lives or dies, changes or </w:t>
      </w:r>
      <w:r>
        <w:rPr>
          <w:rFonts w:ascii="Times" w:hAnsi="Times" w:eastAsia="Times"/>
          <w:b w:val="0"/>
          <w:i w:val="0"/>
          <w:color w:val="000000"/>
          <w:sz w:val="22"/>
        </w:rPr>
        <w:t>continues, the management remains the same.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manner of eating different in any way? If it is,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it. Even the manner of eating affects one’s digestion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culture. One man swallows food like birds, another gobbles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We are neither animals nor birds. Human beings chew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eat. In fact, it looks bad if one eats in a careless manner or makes a </w:t>
      </w:r>
      <w:r>
        <w:rPr>
          <w:rFonts w:ascii="Times" w:hAnsi="Times" w:eastAsia="Times"/>
          <w:b w:val="0"/>
          <w:i w:val="0"/>
          <w:color w:val="000000"/>
          <w:sz w:val="22"/>
        </w:rPr>
        <w:t>sound while others are eating. Think about 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726. LETTER TO GHALIB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GHALIB,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know about Zohra. Please give her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had received Dr. Abdul Huq’s reply immediately. I had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 me thinking that Zohra would come here. I saw Shuaib Qureshi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before yesterday and talked to him. He said it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persuade Dr. Huq if all of you could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in the women’s wing of Dar-us-salaam. Can this be done? </w:t>
      </w:r>
      <w:r>
        <w:rPr>
          <w:rFonts w:ascii="Times" w:hAnsi="Times" w:eastAsia="Times"/>
          <w:b w:val="0"/>
          <w:i w:val="0"/>
          <w:color w:val="000000"/>
          <w:sz w:val="22"/>
        </w:rPr>
        <w:t>A copy of Dr. Huq’s letter is enclosed.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54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HALIB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AHEB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727. LETTER TO ZOHRA ANSARI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ZOHRA,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fell ill and went away without seeing me. Did you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letter? You did not inform me about it. Why are you so scared?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be brave.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728. LETTER TO KISHANDAS BEGRAJ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KISHANDAS,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do not understand a joke.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journalists deserve to be shot. The beauty of it is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was shot nor did anyone imagine he would be shot. They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remarks in good humour. The cameraman handed [the camera]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old man like me and then took it back. I took it from him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deliberately. I did well in doing so. Both gestures were non-violent.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3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EGRAJ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SIATIC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NSURANCE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18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AHATMA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ARACHI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729. LETTER TO PARACHURE SHASTRI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SHASTRIJI,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not go anywhere. Stay in Dattapur and </w:t>
      </w:r>
      <w:r>
        <w:rPr>
          <w:rFonts w:ascii="Times" w:hAnsi="Times" w:eastAsia="Times"/>
          <w:b w:val="0"/>
          <w:i w:val="0"/>
          <w:color w:val="000000"/>
          <w:sz w:val="22"/>
        </w:rPr>
        <w:t>end your life there. You are rendering service there.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ARACHURE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HASTRI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ATTAPUR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730. LETTER TO S. NIJALINGAPPA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NIJALINGAPPA,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the Working Committee and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Conference are functioning. Do you think I should say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something? This question deserves consideration. Write to both.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731. LETTER TO Y. M. PARNERKAR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PARNERKAR,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your letter is long. The subject matter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that much.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done if you can’t sit together and make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minds? What will you do if I die? Will you all be separated from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other? The Goshala, the Talimi Sangh, the Charkha Sangh and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are together because they were all conceived by one man—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two exist separately merely by chance. They could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havebeen located at one place. As far as the site is concerned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the Goshala should coexist. This has to be thought over.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liked your letter and so sent it to the Ashram. Do think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you can. But if it is not possible leave it. It can’t be solved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more time to it. We must know the subject is beyond our 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to devote too much time to it. We have first hand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of this in arithmetic.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54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EVAGRAM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732. LETTER TO PUSHPA K.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definitely not write to Rajani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Your father and his relatives have just left me, and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you. It is nine o’clock at night. If you wish, I will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Rajani. If you want me to write, send me his address. I showed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your father. He does not trust Rajani. He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Vrajlal. He says the latter is ready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desire otherwise. He will not act against your will. Nor will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your prayers and worship. Manibehn has also seen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Vrajlal to this effect. If this is true, such a marriage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an obstacle to you in your striving for a vision of Krishna.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Vrajlal will be happy and so will be your parents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well-wishers. I tell you on the basis of my own experience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harm in agreeing to the proposed marriage. Only,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genuine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Reply to me immediately.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733. NOTE TO SHRIKRISHNA NATH SHARMA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29,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situation in Assam. I am extremely busy these days.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 give you any time? Discuss everything with Kakasaheb.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8236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order to acquaint Gandhiji with the situation in Assam, had </w:t>
      </w:r>
      <w:r>
        <w:rPr>
          <w:rFonts w:ascii="Times" w:hAnsi="Times" w:eastAsia="Times"/>
          <w:b w:val="0"/>
          <w:i w:val="0"/>
          <w:color w:val="000000"/>
          <w:sz w:val="18"/>
        </w:rPr>
        <w:t>requested him to spare fifteen to twenty minutes of his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is written on the addressee’s letter dated August 29, 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6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APPENDICES</w:t>
      </w:r>
    </w:p>
    <w:p>
      <w:pPr>
        <w:autoSpaceDN w:val="0"/>
        <w:autoSpaceDE w:val="0"/>
        <w:widowControl/>
        <w:spacing w:line="266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</w:t>
      </w:r>
      <w:r>
        <w:rPr>
          <w:rFonts w:ascii="Times" w:hAnsi="Times" w:eastAsia="Times"/>
          <w:b w:val="0"/>
          <w:i w:val="0"/>
          <w:color w:val="000000"/>
          <w:sz w:val="16"/>
        </w:rPr>
        <w:t>IX I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JAIRAMDAS DAULATRAM TO ANAND T. HINGORANI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58" w:lineRule="exact" w:before="118" w:after="0"/>
        <w:ind w:left="541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ANCHGANI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June 10, 1945</w:t>
      </w:r>
    </w:p>
    <w:p>
      <w:pPr>
        <w:autoSpaceDN w:val="0"/>
        <w:autoSpaceDE w:val="0"/>
        <w:widowControl/>
        <w:spacing w:line="188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BROTHER,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must have received my letter sent from here. Your letter of the 3rd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Bapu was received by him today. There is a great pressure of work on </w:t>
      </w:r>
      <w:r>
        <w:rPr>
          <w:rFonts w:ascii="Times" w:hAnsi="Times" w:eastAsia="Times"/>
          <w:b w:val="0"/>
          <w:i w:val="0"/>
          <w:color w:val="000000"/>
          <w:sz w:val="18"/>
        </w:rPr>
        <w:t>him, so he has asked me to reply to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said that he had also received your earlier letter, but owing to rush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he could not send a reply. After coming here I am better able to realize what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tremendous burden of work rests on him and how he can deal with it only bit by bit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his reduced capacity. There is no quick disposal of work as before. Besides, </w:t>
      </w:r>
      <w:r>
        <w:rPr>
          <w:rFonts w:ascii="Times" w:hAnsi="Times" w:eastAsia="Times"/>
          <w:b w:val="0"/>
          <w:i w:val="0"/>
          <w:color w:val="000000"/>
          <w:sz w:val="18"/>
        </w:rPr>
        <w:t>the present happenings in the country also take up much of his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“Daily Thoughts”, Bapu inquired whether they would be published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Hindi only or there would also be English rendering simultaneously.If there is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English translation, then he will like to see it himself and this task he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shoulder at present. I do not exactly remember what we had decided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 please write to me by return of post.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it is only the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edition, then there will be no difficulty in Bapu’s writing a preface to it. Perhaps it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easier for him to find time for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questions you had sent to Bapu in respect of your book “To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Statesmen of the World”, Bapu says that he would have gladly answered them, but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present moment his mind is not disposed to undertake that burden either. You </w:t>
      </w:r>
      <w:r>
        <w:rPr>
          <w:rFonts w:ascii="Times" w:hAnsi="Times" w:eastAsia="Times"/>
          <w:b w:val="0"/>
          <w:i w:val="0"/>
          <w:color w:val="000000"/>
          <w:sz w:val="18"/>
        </w:rPr>
        <w:t>will, therefore, have to do without his answer to your questions.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spoken to Bapu regarding the Navajivan and the “Gandhi Series”.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me that since Naraharibhai was here, I should personally hear what he has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say. I had, therefore, a brief talk with him last evening and will have further </w:t>
      </w:r>
      <w:r>
        <w:rPr>
          <w:rFonts w:ascii="Times" w:hAnsi="Times" w:eastAsia="Times"/>
          <w:b w:val="0"/>
          <w:i w:val="0"/>
          <w:color w:val="000000"/>
          <w:sz w:val="18"/>
        </w:rPr>
        <w:t>discussion with him again today. Then we shall see where the matter stands.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 got enough supply of paper for bringing out your new book “To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Statesmen”? I learn that the Government is increasing the paper quota. How far is it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Anand T. Hingorani”, 10-6-1945.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11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true? Do write all the news about yourself. How about Hassa?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enclosing herewith a few lines from Bapu.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loves.</w:t>
      </w:r>
    </w:p>
    <w:p>
      <w:pPr>
        <w:autoSpaceDN w:val="0"/>
        <w:autoSpaceDE w:val="0"/>
        <w:widowControl/>
        <w:spacing w:line="248" w:lineRule="exact" w:before="1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Sindhi: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SPEECH BROADCAST BY THE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9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June 14, 1945</w:t>
      </w:r>
    </w:p>
    <w:p>
      <w:pPr>
        <w:autoSpaceDN w:val="0"/>
        <w:autoSpaceDE w:val="0"/>
        <w:widowControl/>
        <w:spacing w:line="260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authorized by His Majesty’s Government to place before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leaders proposals designed to ease the present political situation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India towards her goal of full self-government. These proposals are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moment being explained to Parliament by the Secretary of State for India.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in this broadcast is to explain to you the proposals, the ideas underlying </w:t>
      </w:r>
      <w:r>
        <w:rPr>
          <w:rFonts w:ascii="Times" w:hAnsi="Times" w:eastAsia="Times"/>
          <w:b w:val="0"/>
          <w:i w:val="0"/>
          <w:color w:val="000000"/>
          <w:sz w:val="18"/>
        </w:rPr>
        <w:t>them, and the method by which I hope to put them into effect.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not an attempt to obtain or impose a constitutional settlement.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had hoped that the leaders of the Indian parties would agree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themselves on a settlement of the communal issue, which is the main </w:t>
      </w:r>
      <w:r>
        <w:rPr>
          <w:rFonts w:ascii="Times" w:hAnsi="Times" w:eastAsia="Times"/>
          <w:b w:val="0"/>
          <w:i w:val="0"/>
          <w:color w:val="000000"/>
          <w:sz w:val="18"/>
        </w:rPr>
        <w:t>stumbling-block; but this hope has not been fulfilled.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mean time, India has great opportunities to be taken and great problems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solved, which require a common effort by the leading men of all parties. 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propose, with the full support of His Majesty’s Government, to invite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leaders, both of Central and Provincial politics, to take counsel with me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to the formation of a new Executive Council more representative of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opinion. The proposed new Council would represent the main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would include equal proportions of caste Hindus and Muslims. It would work,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formed, under the existing Constitution. But it would be an entirely Indian Council,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for the Viceroy and the Commander-in-Chief, who would retain his position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Member. It is also proposed that the portfolio of External Affairs,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hitherto been held by the Viceroy, should be placed in charge of an Indian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>Council, so far as the interests of British India are concerned.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further step proposed by His Majesty’s Government is the appointment of a</w:t>
      </w:r>
    </w:p>
    <w:p>
      <w:pPr>
        <w:autoSpaceDN w:val="0"/>
        <w:autoSpaceDE w:val="0"/>
        <w:widowControl/>
        <w:spacing w:line="220" w:lineRule="exact" w:before="3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Private Secretary to Viceroy”, 14-6-1945; “Telegram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Wavell”, 15-6-1945; “Statement to the press”, 15-6-1945 and “Interview to </w:t>
      </w:r>
      <w:r>
        <w:rPr>
          <w:rFonts w:ascii="Times" w:hAnsi="Times" w:eastAsia="Times"/>
          <w:b w:val="0"/>
          <w:i w:val="0"/>
          <w:color w:val="000000"/>
          <w:sz w:val="18"/>
        </w:rPr>
        <w:t>associated Press of India”, 30-6-1945.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High Commissioner in India, as in the Dominions, to represent Great </w:t>
      </w:r>
      <w:r>
        <w:rPr>
          <w:rFonts w:ascii="Times" w:hAnsi="Times" w:eastAsia="Times"/>
          <w:b w:val="0"/>
          <w:i w:val="0"/>
          <w:color w:val="000000"/>
          <w:sz w:val="18"/>
        </w:rPr>
        <w:t>Britains’ commercial and other such interests in India.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new Executive Council will, you realize, represent a definite advance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road to self-government. It will be almost entirely Indian, and the Finance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Members will for the first time be Indians, while an Indian will also be charged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management of India’s Foreign Affairs. Moreover, Members will now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selected by the Governor-General after consultations with political leaders;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appointment will of course be subject to the approval of His Majesty the </w:t>
      </w:r>
      <w:r>
        <w:rPr>
          <w:rFonts w:ascii="Times" w:hAnsi="Times" w:eastAsia="Times"/>
          <w:b w:val="0"/>
          <w:i w:val="0"/>
          <w:color w:val="000000"/>
          <w:sz w:val="18"/>
        </w:rPr>
        <w:t>King-Emperor.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council will work within the framework of the present constitution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can be no question of the Governor-General agreeing not to exercise his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constitutional power of control; but it will of course not be exercised unreasonably.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should make it clear that the formation of this interim Government will in no way </w:t>
      </w:r>
      <w:r>
        <w:rPr>
          <w:rFonts w:ascii="Times" w:hAnsi="Times" w:eastAsia="Times"/>
          <w:b w:val="0"/>
          <w:i w:val="0"/>
          <w:color w:val="000000"/>
          <w:sz w:val="18"/>
        </w:rPr>
        <w:t>prejudice the final constitutional settlement.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main task for this new Executive Council would be: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First, to prosecute the war against Japan with the utmost energy till Japan is </w:t>
      </w:r>
      <w:r>
        <w:rPr>
          <w:rFonts w:ascii="Times" w:hAnsi="Times" w:eastAsia="Times"/>
          <w:b w:val="0"/>
          <w:i w:val="0"/>
          <w:color w:val="000000"/>
          <w:sz w:val="18"/>
        </w:rPr>
        <w:t>utterly defeated.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to carry on the Government of British India, with all the manifold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tasks of post-war development in front of it, until a new permanent constitution can </w:t>
      </w:r>
      <w:r>
        <w:rPr>
          <w:rFonts w:ascii="Times" w:hAnsi="Times" w:eastAsia="Times"/>
          <w:b w:val="0"/>
          <w:i w:val="0"/>
          <w:color w:val="000000"/>
          <w:sz w:val="18"/>
        </w:rPr>
        <w:t>be agreed upon and come into force.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Thirdly, to consider, when the Members of the Government think it possible,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means by which such agreement can be achieved. The third task is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important. I want to make it quite clear that neither I nor His Majesty’s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lost sight of the need for a long-term solution, and that the present proposals </w:t>
      </w:r>
      <w:r>
        <w:rPr>
          <w:rFonts w:ascii="Times" w:hAnsi="Times" w:eastAsia="Times"/>
          <w:b w:val="0"/>
          <w:i w:val="0"/>
          <w:color w:val="000000"/>
          <w:sz w:val="18"/>
        </w:rPr>
        <w:t>are intended to make a long-term solution easier.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considered the best means of forming such a Council; and have decided </w:t>
      </w:r>
      <w:r>
        <w:rPr>
          <w:rFonts w:ascii="Times" w:hAnsi="Times" w:eastAsia="Times"/>
          <w:b w:val="0"/>
          <w:i w:val="0"/>
          <w:color w:val="000000"/>
          <w:sz w:val="18"/>
        </w:rPr>
        <w:t>to invite the following to Viceregal Lodge to advise me: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now holding office as Premier in a Provincial Government; or,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now under Section 93 Government, those who last held the office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Premier.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Leader of the Congress Party and the Deputy Leader of the Muslim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Central Assembly; the leader of the Congress Party and the Muslim League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Council of State; also the leader of the Nationalist Party and the European Group </w:t>
      </w:r>
      <w:r>
        <w:rPr>
          <w:rFonts w:ascii="Times" w:hAnsi="Times" w:eastAsia="Times"/>
          <w:b w:val="0"/>
          <w:i w:val="0"/>
          <w:color w:val="000000"/>
          <w:sz w:val="18"/>
        </w:rPr>
        <w:t>in the Assembly.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and Mr. Jinnah as the recognized leaders of the two main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parties.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Rao Bahadur N. Siva Raj to represent the Scheduled Classes.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Master Tara Singh to represent the Sikhs.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5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Invitations to these gentlemen are being handed to them today and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to assemble the conference on 25th June at Simla where we shall be cooler </w:t>
      </w:r>
      <w:r>
        <w:rPr>
          <w:rFonts w:ascii="Times" w:hAnsi="Times" w:eastAsia="Times"/>
          <w:b w:val="0"/>
          <w:i w:val="0"/>
          <w:color w:val="000000"/>
          <w:sz w:val="18"/>
        </w:rPr>
        <w:t>than at Delhi.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trust that all those invited will attend the conference and give me their help.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me and on them will lie a heavy responsibility in this fresh attempt to make </w:t>
      </w:r>
      <w:r>
        <w:rPr>
          <w:rFonts w:ascii="Times" w:hAnsi="Times" w:eastAsia="Times"/>
          <w:b w:val="0"/>
          <w:i w:val="0"/>
          <w:color w:val="000000"/>
          <w:sz w:val="18"/>
        </w:rPr>
        <w:t>progress towards a final settlement of India’s future.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meeting is successful, I hope that we shall be able to agree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formation of the new Executive Council at the Centre. I also hope that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for Ministries to re-assume office and again undertake the tasks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the provinces now administered under Section 93 of the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>Act and that these Ministries will be coalitions.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meeting should unfortunately fail, we must carry on as at present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parties are ready to come together. The existing Executive Council,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such valuable work for India will continue it if other arrangements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>agreed.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have every hope that the meeting will succeed, if the party leaders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 the problem with the sincere intention of working with me and with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other. I can assure them that there is behind this proposal a most genuine desire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 of all responsible leaders in the United Kingdom and of the British people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whole to help India towards her goal. I believe that this is more than a step towards </w:t>
      </w:r>
      <w:r>
        <w:rPr>
          <w:rFonts w:ascii="Times" w:hAnsi="Times" w:eastAsia="Times"/>
          <w:b w:val="0"/>
          <w:i w:val="0"/>
          <w:color w:val="000000"/>
          <w:sz w:val="18"/>
        </w:rPr>
        <w:t>that goal, it is a considerable stride forward, and a stride on the right path.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should make it clear that these proposals affect British India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do not make any alteration in the relations of the Princes with the Crown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approval of His Majesty’s Government, and after consultation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Council, orders have been given for the immediate release of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of Congress who are still in detention. I propose to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 decision about the others still under detention as the result of the 1942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disturbances to the new Central Government, if formed, and to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appropriate time for fresh elections for the Central and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legislatures will be discussed at the conference.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I would ask you all to help in creating the atmosphere of goodwill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mutual confidence that is essential if we are to make progress. The destiny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country and of the many millions who live in it depends on the wisdom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understanding of the leaders, both of action and of thought, British and Indian, </w:t>
      </w:r>
      <w:r>
        <w:rPr>
          <w:rFonts w:ascii="Times" w:hAnsi="Times" w:eastAsia="Times"/>
          <w:b w:val="0"/>
          <w:i w:val="0"/>
          <w:color w:val="000000"/>
          <w:sz w:val="18"/>
        </w:rPr>
        <w:t>at this critical moment of India’s history.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military reputation never stood higher in the world than it does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present; thanks to the exploits of her sons drawn from all parts of the country. Her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representatives at international conference have won high regard for their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statesmanlike attitude. Sympathy for India’s aspirations and progress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prosperity was never greater or more widespread. We have thus great assets if we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them wisely. But it will not be easy, it will not be quick; there is very much to do,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many pitfalls and dangers. There is on all sides something to forgive and </w:t>
      </w:r>
      <w:r>
        <w:rPr>
          <w:rFonts w:ascii="Times" w:hAnsi="Times" w:eastAsia="Times"/>
          <w:b w:val="0"/>
          <w:i w:val="0"/>
          <w:color w:val="000000"/>
          <w:sz w:val="18"/>
        </w:rPr>
        <w:t>forget.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believe in the future of India,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and as far as in me lies will further her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greatness. </w:t>
      </w:r>
      <w:r>
        <w:rPr>
          <w:rFonts w:ascii="Times" w:hAnsi="Times" w:eastAsia="Times"/>
          <w:b w:val="0"/>
          <w:i w:val="0"/>
          <w:color w:val="000000"/>
          <w:sz w:val="18"/>
        </w:rPr>
        <w:t>I ask you all for your co-operation and goodwill.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A. I. C. C. File No. 1439, 1945.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66" w:lineRule="exact" w:before="400" w:after="4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56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Immediate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6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TELEGRAM FROM LORD WAVELL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tabs>
          <w:tab w:pos="5350" w:val="left"/>
        </w:tabs>
        <w:autoSpaceDE w:val="0"/>
        <w:widowControl/>
        <w:spacing w:line="256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June 16, 1945 </w:t>
      </w: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ANCHGANI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thanks for your telegram of 15th June. I have also seen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in today’s newspapers. As regards your attendance at the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await your letter referred to in your telegram of 16th June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just received. I assure you, term “caste Hindus” was not used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offensiveintention. Meaning is that there should be equality between Muslims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other than members of scheduled castes. Subject to this, exact composition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would of course have to be decided after discussion at conference. On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independence I invite your attention to Secretary of State’s speech in Parliament </w:t>
      </w:r>
      <w:r>
        <w:rPr>
          <w:rFonts w:ascii="Times" w:hAnsi="Times" w:eastAsia="Times"/>
          <w:b w:val="0"/>
          <w:i w:val="0"/>
          <w:color w:val="000000"/>
          <w:sz w:val="18"/>
        </w:rPr>
        <w:t>on 14th June as published in Indian Press. Following is the relevant passage: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offer of March 1942 stands in its entirety. That offer is based on two 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principles. First, no limit is set to India’s freedom to decide her own destiny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free partner in the Commonwealth or even without it. Second, that this can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achieved under a constitution or constitutions framed by Indians to which the main </w:t>
      </w:r>
      <w:r>
        <w:rPr>
          <w:rFonts w:ascii="Times" w:hAnsi="Times" w:eastAsia="Times"/>
          <w:b w:val="0"/>
          <w:i w:val="0"/>
          <w:color w:val="000000"/>
          <w:sz w:val="18"/>
        </w:rPr>
        <w:t>elements are consenting parties.</w:t>
      </w:r>
    </w:p>
    <w:p>
      <w:pPr>
        <w:autoSpaceDN w:val="0"/>
        <w:autoSpaceDE w:val="0"/>
        <w:widowControl/>
        <w:spacing w:line="22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not be practicable to modify the terms of my broadcast. It is only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 statement of the proposals approved by His Majesty’s Government and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is to deal at the conference itself with any points requiring clarification.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think it advisable to enter into detailed discussions before the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hope, as you do yourself, will be held in a friendly atmosphere and without </w:t>
      </w:r>
      <w:r>
        <w:rPr>
          <w:rFonts w:ascii="Times" w:hAnsi="Times" w:eastAsia="Times"/>
          <w:b w:val="0"/>
          <w:i w:val="0"/>
          <w:color w:val="000000"/>
          <w:sz w:val="18"/>
        </w:rPr>
        <w:t>party bitterness. As you suggest I am releasing our telegrams to the Press.</w:t>
      </w:r>
    </w:p>
    <w:p>
      <w:pPr>
        <w:autoSpaceDN w:val="0"/>
        <w:tabs>
          <w:tab w:pos="585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ICEROY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Lord Wavell”, 15-6-1945 and “Interview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18-6-1945.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44" w:right="140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IV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DESAI-LIAQAT PACT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and the League agree that they will join in forming an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the Centre. The composition of such Government will be on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lines: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    An equal number of persons nominated by the Congress and the League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Central Executive (the persons nominated need not be members of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Legislature),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   representatives of minorities (in particular the Scheduled Castes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Sikhs),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(c)    the Commander-in-Chief.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will be formed and will function within the framework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Government of India Act. It is, however, understood that, if the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get a particular measure passed by the Legislative Assembly, they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 the same by resort to any of the reserve powers of the Governor-General or </w:t>
      </w:r>
      <w:r>
        <w:rPr>
          <w:rFonts w:ascii="Times" w:hAnsi="Times" w:eastAsia="Times"/>
          <w:b w:val="0"/>
          <w:i w:val="0"/>
          <w:color w:val="000000"/>
          <w:sz w:val="18"/>
        </w:rPr>
        <w:t>the Viceroy. This will make them sufficiently independent of the Governor-General.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agreed between the Congress and the League that, if such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is formed, their first step would be to release the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members of the Congress.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steps by which efforts would be made to achieve this end are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>indicated to take the following course: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basis of the above understanding some way should he found to get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 to make a proposal or a suggestion that he desires an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be formed in the Centre on the agreement between the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League and when the Governor-General invites Mr. Jinnah and Mr. Desai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jointly or separately, the above proposal would be made declaring that they are </w:t>
      </w:r>
      <w:r>
        <w:rPr>
          <w:rFonts w:ascii="Times" w:hAnsi="Times" w:eastAsia="Times"/>
          <w:b w:val="0"/>
          <w:i w:val="0"/>
          <w:color w:val="000000"/>
          <w:sz w:val="18"/>
        </w:rPr>
        <w:t>prepared to join in forming the 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step would be to get the withdrawal of Section 93 in the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>and to form as soon as possible Provincial Governments on the lines of a coalition.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A. I. C. C. File No. 1814, 1945.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15-6-1945  and “Interview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18-6-1945.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34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TELEGRAM FROM LORD WAVELL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June 18, 1945</w:t>
      </w:r>
    </w:p>
    <w:p>
      <w:pPr>
        <w:autoSpaceDN w:val="0"/>
        <w:tabs>
          <w:tab w:pos="910" w:val="left"/>
          <w:tab w:pos="1590" w:val="left"/>
          <w:tab w:pos="2210" w:val="left"/>
          <w:tab w:pos="2990" w:val="left"/>
          <w:tab w:pos="3690" w:val="left"/>
          <w:tab w:pos="4970" w:val="left"/>
          <w:tab w:pos="5490" w:val="left"/>
        </w:tabs>
        <w:autoSpaceDE w:val="0"/>
        <w:widowControl/>
        <w:spacing w:line="21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YESTERDAY. </w:t>
      </w:r>
    </w:p>
    <w:p>
      <w:pPr>
        <w:autoSpaceDN w:val="0"/>
        <w:tabs>
          <w:tab w:pos="330" w:val="left"/>
          <w:tab w:pos="1110" w:val="left"/>
          <w:tab w:pos="2210" w:val="left"/>
          <w:tab w:pos="2930" w:val="left"/>
          <w:tab w:pos="3810" w:val="left"/>
          <w:tab w:pos="4550" w:val="left"/>
          <w:tab w:pos="5490" w:val="left"/>
          <w:tab w:pos="62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MAULANA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KALAM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</w:p>
    <w:p>
      <w:pPr>
        <w:autoSpaceDN w:val="0"/>
        <w:tabs>
          <w:tab w:pos="1250" w:val="left"/>
          <w:tab w:pos="1710" w:val="left"/>
          <w:tab w:pos="2410" w:val="left"/>
          <w:tab w:pos="2890" w:val="left"/>
          <w:tab w:pos="3930" w:val="left"/>
          <w:tab w:pos="4570" w:val="left"/>
          <w:tab w:pos="53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INVITATION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ACCORDINGLY </w:t>
      </w:r>
    </w:p>
    <w:p>
      <w:pPr>
        <w:autoSpaceDN w:val="0"/>
        <w:tabs>
          <w:tab w:pos="1450" w:val="left"/>
          <w:tab w:pos="1910" w:val="left"/>
          <w:tab w:pos="2430" w:val="left"/>
          <w:tab w:pos="3050" w:val="left"/>
          <w:tab w:pos="3570" w:val="left"/>
          <w:tab w:pos="4770" w:val="left"/>
          <w:tab w:pos="5190" w:val="left"/>
          <w:tab w:pos="57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TELEGRAPHED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CALCUTTA.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AMERY’S</w:t>
      </w:r>
    </w:p>
    <w:p>
      <w:pPr>
        <w:autoSpaceDN w:val="0"/>
        <w:tabs>
          <w:tab w:pos="1250" w:val="left"/>
          <w:tab w:pos="1710" w:val="left"/>
          <w:tab w:pos="3030" w:val="left"/>
          <w:tab w:pos="3670" w:val="left"/>
          <w:tab w:pos="4230" w:val="left"/>
          <w:tab w:pos="54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BROADCAST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CONSTITUTE</w:t>
      </w:r>
    </w:p>
    <w:p>
      <w:pPr>
        <w:autoSpaceDN w:val="0"/>
        <w:tabs>
          <w:tab w:pos="790" w:val="left"/>
          <w:tab w:pos="1270" w:val="left"/>
          <w:tab w:pos="2450" w:val="left"/>
          <w:tab w:pos="2950" w:val="left"/>
          <w:tab w:pos="3550" w:val="left"/>
          <w:tab w:pos="4870" w:val="left"/>
          <w:tab w:pos="571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STILL</w:t>
      </w:r>
    </w:p>
    <w:p>
      <w:pPr>
        <w:autoSpaceDN w:val="0"/>
        <w:tabs>
          <w:tab w:pos="750" w:val="left"/>
          <w:tab w:pos="1490" w:val="left"/>
          <w:tab w:pos="2630" w:val="left"/>
          <w:tab w:pos="3170" w:val="left"/>
          <w:tab w:pos="4010" w:val="left"/>
          <w:tab w:pos="4590" w:val="left"/>
          <w:tab w:pos="5350" w:val="left"/>
          <w:tab w:pos="57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ASSEMBLE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25TH.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CLEARLY</w:t>
      </w:r>
    </w:p>
    <w:p>
      <w:pPr>
        <w:autoSpaceDN w:val="0"/>
        <w:tabs>
          <w:tab w:pos="1010" w:val="left"/>
          <w:tab w:pos="2010" w:val="left"/>
          <w:tab w:pos="2590" w:val="left"/>
          <w:tab w:pos="3870" w:val="left"/>
          <w:tab w:pos="4550" w:val="left"/>
          <w:tab w:pos="4930" w:val="left"/>
          <w:tab w:pos="57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BROADCAST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ALREADY</w:t>
      </w:r>
    </w:p>
    <w:p>
      <w:pPr>
        <w:autoSpaceDN w:val="0"/>
        <w:tabs>
          <w:tab w:pos="730" w:val="left"/>
          <w:tab w:pos="1370" w:val="left"/>
          <w:tab w:pos="1710" w:val="left"/>
          <w:tab w:pos="2230" w:val="left"/>
          <w:tab w:pos="2870" w:val="left"/>
          <w:tab w:pos="3690" w:val="left"/>
          <w:tab w:pos="4150" w:val="left"/>
          <w:tab w:pos="5330" w:val="left"/>
          <w:tab w:pos="58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DISCUSS</w:t>
      </w:r>
    </w:p>
    <w:p>
      <w:pPr>
        <w:autoSpaceDN w:val="0"/>
        <w:tabs>
          <w:tab w:pos="610" w:val="left"/>
          <w:tab w:pos="1650" w:val="left"/>
          <w:tab w:pos="2610" w:val="left"/>
          <w:tab w:pos="3290" w:val="left"/>
          <w:tab w:pos="4750" w:val="left"/>
          <w:tab w:pos="559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DETAILS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150" w:val="left"/>
          <w:tab w:pos="1830" w:val="left"/>
          <w:tab w:pos="2930" w:val="left"/>
          <w:tab w:pos="4370" w:val="left"/>
          <w:tab w:pos="4970" w:val="left"/>
          <w:tab w:pos="62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CONCERNED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</w:p>
    <w:p>
      <w:pPr>
        <w:autoSpaceDN w:val="0"/>
        <w:tabs>
          <w:tab w:pos="1090" w:val="left"/>
          <w:tab w:pos="1570" w:val="left"/>
          <w:tab w:pos="2430" w:val="left"/>
          <w:tab w:pos="2910" w:val="left"/>
          <w:tab w:pos="3730" w:val="left"/>
          <w:tab w:pos="4310" w:val="left"/>
          <w:tab w:pos="545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810" w:val="left"/>
          <w:tab w:pos="2090" w:val="left"/>
          <w:tab w:pos="3270" w:val="left"/>
          <w:tab w:pos="3770" w:val="left"/>
          <w:tab w:pos="4930" w:val="left"/>
          <w:tab w:pos="56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PROPOSALS</w:t>
      </w:r>
    </w:p>
    <w:p>
      <w:pPr>
        <w:autoSpaceDN w:val="0"/>
        <w:tabs>
          <w:tab w:pos="570" w:val="left"/>
          <w:tab w:pos="1410" w:val="left"/>
          <w:tab w:pos="2590" w:val="left"/>
          <w:tab w:pos="3050" w:val="left"/>
          <w:tab w:pos="3610" w:val="left"/>
          <w:tab w:pos="4890" w:val="left"/>
          <w:tab w:pos="5490" w:val="left"/>
          <w:tab w:pos="5890" w:val="left"/>
          <w:tab w:pos="62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DISCUSSING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690" w:val="left"/>
          <w:tab w:pos="1770" w:val="left"/>
          <w:tab w:pos="2470" w:val="left"/>
          <w:tab w:pos="2970" w:val="left"/>
          <w:tab w:pos="3910" w:val="left"/>
          <w:tab w:pos="4590" w:val="left"/>
          <w:tab w:pos="5050" w:val="left"/>
          <w:tab w:pos="57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HELPFUL.</w:t>
      </w:r>
    </w:p>
    <w:p>
      <w:pPr>
        <w:autoSpaceDN w:val="0"/>
        <w:tabs>
          <w:tab w:pos="410" w:val="left"/>
          <w:tab w:pos="750" w:val="left"/>
          <w:tab w:pos="1470" w:val="left"/>
          <w:tab w:pos="2270" w:val="left"/>
          <w:tab w:pos="2870" w:val="left"/>
          <w:tab w:pos="4190" w:val="left"/>
          <w:tab w:pos="5130" w:val="left"/>
          <w:tab w:pos="62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ASSEMBLE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590" w:val="left"/>
          <w:tab w:pos="1270" w:val="left"/>
          <w:tab w:pos="1690" w:val="left"/>
          <w:tab w:pos="2330" w:val="left"/>
          <w:tab w:pos="2990" w:val="left"/>
          <w:tab w:pos="3690" w:val="left"/>
          <w:tab w:pos="4410" w:val="left"/>
          <w:tab w:pos="5050" w:val="left"/>
          <w:tab w:pos="58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25TH.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BEFORE</w:t>
      </w:r>
    </w:p>
    <w:p>
      <w:pPr>
        <w:autoSpaceDN w:val="0"/>
        <w:tabs>
          <w:tab w:pos="450" w:val="left"/>
          <w:tab w:pos="1310" w:val="left"/>
          <w:tab w:pos="2010" w:val="left"/>
          <w:tab w:pos="2630" w:val="left"/>
          <w:tab w:pos="3630" w:val="left"/>
          <w:tab w:pos="4150" w:val="left"/>
          <w:tab w:pos="5290" w:val="left"/>
          <w:tab w:pos="57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BEGINS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IMPROVE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PROSPECTS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SUCCESS.</w:t>
      </w:r>
    </w:p>
    <w:p>
      <w:pPr>
        <w:autoSpaceDN w:val="0"/>
        <w:tabs>
          <w:tab w:pos="430" w:val="left"/>
          <w:tab w:pos="790" w:val="left"/>
          <w:tab w:pos="1350" w:val="left"/>
          <w:tab w:pos="2550" w:val="left"/>
          <w:tab w:pos="3330" w:val="left"/>
          <w:tab w:pos="4250" w:val="left"/>
          <w:tab w:pos="4770" w:val="left"/>
          <w:tab w:pos="5470" w:val="left"/>
          <w:tab w:pos="62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RELEASING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16TH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JUNE,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MY</w:t>
      </w:r>
    </w:p>
    <w:p>
      <w:pPr>
        <w:autoSpaceDN w:val="0"/>
        <w:tabs>
          <w:tab w:pos="1150" w:val="left"/>
          <w:tab w:pos="1610" w:val="left"/>
          <w:tab w:pos="2270" w:val="left"/>
          <w:tab w:pos="2990" w:val="left"/>
          <w:tab w:pos="3730" w:val="left"/>
          <w:tab w:pos="4390" w:val="left"/>
          <w:tab w:pos="5630" w:val="left"/>
          <w:tab w:pos="61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17TH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JUNE,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17TH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JUNE          AND        THIS        TELEGRAM          TO          THE         PRESS.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20-6-1945</w:t>
      </w:r>
    </w:p>
    <w:p>
      <w:pPr>
        <w:autoSpaceDN w:val="0"/>
        <w:autoSpaceDE w:val="0"/>
        <w:widowControl/>
        <w:spacing w:line="240" w:lineRule="exact" w:before="2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Lord Wavell”, 17-6-1945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84" w:right="133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60" w:lineRule="exact" w:before="118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STATEMENT MADE IN PARLIAMENT BY SECRETARY OF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STATE FOR INDIA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June 14, 1945</w:t>
      </w:r>
    </w:p>
    <w:p>
      <w:pPr>
        <w:autoSpaceDN w:val="0"/>
        <w:autoSpaceDE w:val="0"/>
        <w:widowControl/>
        <w:spacing w:line="260" w:lineRule="exact" w:before="3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recent visit of Field-Marshal Viscount Wavell to this country,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reviewed with him a number of problems and discussed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particularly the present political situation in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will be aware that since the offer by His Majesty’s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of March 1942, there has been no further progress towards the solution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constitutional problem.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was then stated, the working out of India’s new constitutional system is a </w:t>
      </w:r>
      <w:r>
        <w:rPr>
          <w:rFonts w:ascii="Times" w:hAnsi="Times" w:eastAsia="Times"/>
          <w:b w:val="0"/>
          <w:i w:val="0"/>
          <w:color w:val="000000"/>
          <w:sz w:val="18"/>
        </w:rPr>
        <w:t>task which can only be carried through by the Indian people themselves.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His Majesty’s Government are at all times most anxious to do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utmost to assist the Indians in the working out of a new constitutional settlement,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 contradiction in terms to speak of the imposition by this country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self-governing institutions upon an unwilling India. Such a thing is not possible,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could we accept the responsibility for enforcing such institutions at the very time </w:t>
      </w:r>
      <w:r>
        <w:rPr>
          <w:rFonts w:ascii="Times" w:hAnsi="Times" w:eastAsia="Times"/>
          <w:b w:val="0"/>
          <w:i w:val="0"/>
          <w:color w:val="000000"/>
          <w:sz w:val="18"/>
        </w:rPr>
        <w:t>when we were, by its purpose, withdrawing from all control of British Indian affairs.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main constitutional position remains therefore as it was. The offer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1942 stands in its entirety without change or qualification.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still hope that the political leaders in India may be able to come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as to the procedure whereby India’s permanent future form of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can be determined.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 are, however, most anxious to make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 that is practicable to the breaking of the political deadlock in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that deadlock lasts not only political but social and economic progress is </w:t>
      </w:r>
      <w:r>
        <w:rPr>
          <w:rFonts w:ascii="Times" w:hAnsi="Times" w:eastAsia="Times"/>
          <w:b w:val="0"/>
          <w:i w:val="0"/>
          <w:color w:val="000000"/>
          <w:sz w:val="18"/>
        </w:rPr>
        <w:t>being hampered.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administration, over-burdened with the great tasks laid upon it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 against Japan and by the planning for the post-war period, is further strained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political tension that exists.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that is so urgently required to be done for agricultural development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the peasants and workers of India cannot be carried through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whole-hearted co-operation of every community and section of the Indian people is </w:t>
      </w:r>
      <w:r>
        <w:rPr>
          <w:rFonts w:ascii="Times" w:hAnsi="Times" w:eastAsia="Times"/>
          <w:b w:val="0"/>
          <w:i w:val="0"/>
          <w:color w:val="000000"/>
          <w:sz w:val="18"/>
        </w:rPr>
        <w:t>forthcoming.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Majesty’s Government have therefore considered whether there is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Press”, 18-6-1945.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COLLETED WORKS OF MAHATMA GANDHI</w:t>
      </w:r>
    </w:p>
    <w:p>
      <w:pPr>
        <w:sectPr>
          <w:pgSz w:w="9360" w:h="12960"/>
          <w:pgMar w:top="7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which they could suggest in this interim period, under the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constitution, pending the formulation by Indians of their future constitutional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arrangements which would enable the main communities and parties to co-operate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closely together and with the British to the benefit of the people of India as a </w:t>
      </w:r>
      <w:r>
        <w:rPr>
          <w:rFonts w:ascii="Times" w:hAnsi="Times" w:eastAsia="Times"/>
          <w:b w:val="0"/>
          <w:i w:val="0"/>
          <w:color w:val="000000"/>
          <w:sz w:val="18"/>
        </w:rPr>
        <w:t>whole.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the intention of His Majesty’s Government to introduce any 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 to the wishes of the major Indian communities. But they are willing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some steps forward during the interim period if the leaders of the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parties are prepared to agree to their suggestion and to co-operate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 conclusion of the war against Japan as well as in the reconstruction in </w:t>
      </w:r>
      <w:r>
        <w:rPr>
          <w:rFonts w:ascii="Times" w:hAnsi="Times" w:eastAsia="Times"/>
          <w:b w:val="0"/>
          <w:i w:val="0"/>
          <w:color w:val="000000"/>
          <w:sz w:val="18"/>
        </w:rPr>
        <w:t>India which must follow the final victory.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end they would be prepared to see an important change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composition of the Viceroy’s Executive. This is possible without making any 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existing statute law except for one amendment to the Ninth Schedule to the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1935. That Schedule contains a provision that not less than three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must have had at least 10 years’ service under the Crown in India.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I am about to lay before the House meet with acceptance in India, that </w:t>
      </w:r>
      <w:r>
        <w:rPr>
          <w:rFonts w:ascii="Times" w:hAnsi="Times" w:eastAsia="Times"/>
          <w:b w:val="0"/>
          <w:i w:val="0"/>
          <w:color w:val="000000"/>
          <w:sz w:val="18"/>
        </w:rPr>
        <w:t>clause would have to be amended to dispense with that requirement.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proposed that the Executive Council should be reconstituted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should in future make his selection to the Crown for appointment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from amongst leaders of Indian political life at the Centre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Provinces, in proportions which would give a balanced representation of the main </w:t>
      </w:r>
      <w:r>
        <w:rPr>
          <w:rFonts w:ascii="Times" w:hAnsi="Times" w:eastAsia="Times"/>
          <w:b w:val="0"/>
          <w:i w:val="0"/>
          <w:color w:val="000000"/>
          <w:sz w:val="18"/>
        </w:rPr>
        <w:t>communities, including equal proportions of Muslims and caste Hindus.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pursue this object, the Viceroy will call into conference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leading Indian politicians who are the heads of the most important parties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who have had recent experience as Prime Ministers of Provinces, together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others of special experience and authority. The Viceroy intends to put before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the proposal that the Executive Council should be reconstituted as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and to invite from the members of the conference a list of names. Out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hope to be able to choose the future members whom he would recommend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appointment by his Majesty to the Viceroy’s council, although the responsibility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recommendations must of course continue to rest with him, and his freedom of </w:t>
      </w:r>
      <w:r>
        <w:rPr>
          <w:rFonts w:ascii="Times" w:hAnsi="Times" w:eastAsia="Times"/>
          <w:b w:val="0"/>
          <w:i w:val="0"/>
          <w:color w:val="000000"/>
          <w:sz w:val="18"/>
        </w:rPr>
        <w:t>choice therefore remains unrestricted.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of his Council who are chosen as a result of this arrangement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of course accept the position on the basis that they would whole-heartedly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co-operate in supporting and carrying through the war against Japan to its victorious </w:t>
      </w:r>
      <w:r>
        <w:rPr>
          <w:rFonts w:ascii="Times" w:hAnsi="Times" w:eastAsia="Times"/>
          <w:b w:val="0"/>
          <w:i w:val="0"/>
          <w:color w:val="000000"/>
          <w:sz w:val="18"/>
        </w:rPr>
        <w:t>conclusion.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of the Executive would be Indians with the exception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Viceroy and the Commander-in-Chief, who would retain his position as War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56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Member. This is essential so long as the defence of India remains a British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responsibility.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contained in any of these proposals will affect the relations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Crown with the Indian States through the Viceroy as Crown Representative.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has been authorized by His Majesty’s Government to place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before the Indian leaders. His Majesty’s Government trust that the leaders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communities will respond. For the success of such a plan must depend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acceptance in India and the degree to which responsible Indian politicians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co-operate with the object of making it a workable interim arrange-ment.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absence of such general acceptance existing arrangements must neces-sarily </w:t>
      </w:r>
      <w:r>
        <w:rPr>
          <w:rFonts w:ascii="Times" w:hAnsi="Times" w:eastAsia="Times"/>
          <w:b w:val="0"/>
          <w:i w:val="0"/>
          <w:color w:val="000000"/>
          <w:sz w:val="18"/>
        </w:rPr>
        <w:t>continue.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such co-operation can be achieved at the Centre it will no doubt be reflected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provinces and so enable responsible governments to be set up once again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provinces where, owing to the withdrawal of the majority party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participation, it became necessary to put into force the powers of the Governors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93 of the Act of 1935. It is to be hoped that in all the Provinces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would be based on the participation of the main parties, thus smoothing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communal differences and allowing Ministers to concentrate upon their very </w:t>
      </w:r>
      <w:r>
        <w:rPr>
          <w:rFonts w:ascii="Times" w:hAnsi="Times" w:eastAsia="Times"/>
          <w:b w:val="0"/>
          <w:i w:val="0"/>
          <w:color w:val="000000"/>
          <w:sz w:val="18"/>
        </w:rPr>
        <w:t>heavy administrative tasks.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one further change which, if these proposals are accepted, His </w:t>
      </w:r>
      <w:r>
        <w:rPr>
          <w:rFonts w:ascii="Times" w:hAnsi="Times" w:eastAsia="Times"/>
          <w:b w:val="0"/>
          <w:i w:val="0"/>
          <w:color w:val="000000"/>
          <w:sz w:val="18"/>
        </w:rPr>
        <w:t>Majesty’s Government suggest should follow.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is, that External Affairs (other than those tribal and frontier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fall to be dealt with as part of the defence of India) should be placed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of an Indian Member of the Viceroy’s Executive so far as British India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and that fully accredited representatives shall be appointed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representation of India abroad.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their acceptance of and co-operation in this scheme the Indian leaders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be able to make their immediate contribution to the direction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affairs, but it is also to be hoped that their experience of co-operation in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expedite agreement between them as to the method of working out the new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constitutional arrangements.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 consider, after the most careful study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question, that the plan now suggested gives the utmost progress practicable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constitution. None of the changes suggested will in any way prejudice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prejudge the essential form of the future permanent constitution or constitutions for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 feel certain that given goodwill and a genuine </w:t>
      </w:r>
      <w:r>
        <w:rPr>
          <w:rFonts w:ascii="Times" w:hAnsi="Times" w:eastAsia="Times"/>
          <w:b w:val="0"/>
          <w:i w:val="0"/>
          <w:color w:val="000000"/>
          <w:sz w:val="18"/>
        </w:rPr>
        <w:t>desire to co-operate on all sides, both British and Indian, these proposals can mark a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genuine step forward in the collaboration of the British and Indian peoples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self-government and can assert the rightful position, and strengthen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influence, of India in the counsels of the </w:t>
      </w:r>
      <w:r>
        <w:rPr>
          <w:rFonts w:ascii="Times" w:hAnsi="Times" w:eastAsia="Times"/>
          <w:b w:val="0"/>
          <w:i/>
          <w:color w:val="000000"/>
          <w:sz w:val="18"/>
        </w:rPr>
        <w:t>nations.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1945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248-50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LORD WAVELL’S NOTE ON HIS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June 24, 1945</w:t>
      </w:r>
    </w:p>
    <w:p>
      <w:pPr>
        <w:autoSpaceDN w:val="0"/>
        <w:autoSpaceDE w:val="0"/>
        <w:widowControl/>
        <w:spacing w:line="260" w:lineRule="exact" w:before="3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began by making a short statement on the objects of the proposals of H. 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G., the spirit in which they were conceived and the spirit in which I hoped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accepted and worked. I emphasized the necessity for full support of the war,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essential that the political parties should put in their very best 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to concentrate on the economic and other problems of India, and not </w:t>
      </w:r>
      <w:r>
        <w:rPr>
          <w:rFonts w:ascii="Times" w:hAnsi="Times" w:eastAsia="Times"/>
          <w:b w:val="0"/>
          <w:i w:val="0"/>
          <w:color w:val="000000"/>
          <w:sz w:val="18"/>
        </w:rPr>
        <w:t>merely to enter the Government in a party spirit.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made a long, tortuous and prolix statement, which dealt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history of the Congress, British rule in India, British character, the qualities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soldier, and many other more or less relevant subjects. It lasted over half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hour, and ended with a sort of general blessing on the proposals, which he said he had </w:t>
      </w:r>
      <w:r>
        <w:rPr>
          <w:rFonts w:ascii="Times" w:hAnsi="Times" w:eastAsia="Times"/>
          <w:b w:val="0"/>
          <w:i w:val="0"/>
          <w:color w:val="000000"/>
          <w:sz w:val="18"/>
        </w:rPr>
        <w:t>recommended to the Working Committee.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went on, referring to some notes, to deal with certain other points.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this was a list prepared for him as a result of the discussions by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Committee. The main points were as follows: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That it would have been much better if I had ordered the release of all the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prisoners and not merely the Working Committee.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That the term ‘Caste Hindus’ should not have been used, as his great 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there should be no question of caste inside Congress; he would have preferred </w:t>
      </w:r>
      <w:r>
        <w:rPr>
          <w:rFonts w:ascii="Times" w:hAnsi="Times" w:eastAsia="Times"/>
          <w:b w:val="0"/>
          <w:i w:val="0"/>
          <w:color w:val="000000"/>
          <w:sz w:val="18"/>
        </w:rPr>
        <w:t>the term ‘Non-Scheduled Hindus’.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He then went on to the question of coalitions in Provinces, obviously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 of trying to establish that the minorities should be represented by members </w:t>
      </w:r>
      <w:r>
        <w:rPr>
          <w:rFonts w:ascii="Times" w:hAnsi="Times" w:eastAsia="Times"/>
          <w:b w:val="0"/>
          <w:i w:val="0"/>
          <w:color w:val="000000"/>
          <w:sz w:val="18"/>
        </w:rPr>
        <w:t>of their body belonging to Congress.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He referred to the matter of parity, and said he had been under very severe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pressure as regards this, but that he was prepared to accept it. He indicated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open to Congress to put forward the names of Muslims or Scheduled Castes,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agreed but said that the principle of parity between non-Scheduled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>Muslims must be maintained.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(e) He then digressed into a long story about members of the Indian Army who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Wavell”, 25-6-1945.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5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wished to see him but had been compelled, like Nicodemus, to come to him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night and in mufti. I said that the one thing which was disastrous for any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if the army became political; that the Indian Army had a Commander-in-Chief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they had full trust; that their reputation never stood higher and that I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 him that the Indian Army was on the whole a thoroughly contented body. He </w:t>
      </w:r>
      <w:r>
        <w:rPr>
          <w:rFonts w:ascii="Times" w:hAnsi="Times" w:eastAsia="Times"/>
          <w:b w:val="0"/>
          <w:i w:val="0"/>
          <w:color w:val="000000"/>
          <w:sz w:val="18"/>
        </w:rPr>
        <w:t>agreed to all these statements.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(f) He then started on the question of the Indian States. I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dealt entirely with British India, and that I was not prepared at this stage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enter into a discussion of the Indian States. He agreed that it had nothing to do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conference and was not appropriate for discussion at the moment.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Mr. Gandhi at the end, whether he proposed to attend the conference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person. He said that he represented nobody except himself, and that though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prepared to attend the conference if I wished, and sit in a corner, he strongly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me that his presence at the conference was undesirable. He said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himself at my disposal for as long as I wished, but that if I had nothing 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to consult him he would propose to leave Simla tomorrow. I said that I would let </w:t>
      </w:r>
      <w:r>
        <w:rPr>
          <w:rFonts w:ascii="Times" w:hAnsi="Times" w:eastAsia="Times"/>
          <w:b w:val="0"/>
          <w:i w:val="0"/>
          <w:color w:val="000000"/>
          <w:sz w:val="18"/>
        </w:rPr>
        <w:t>him know.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 was mainly a discursive monologue by Mr. Gandhi, interspersed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numerous digressions, such as a most graphic description of the death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Secretary and the relation of his carrying down the wounded General Woodgate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Spion Kop in 1899. My general impression of him was that he was friendly for </w:t>
      </w:r>
      <w:r>
        <w:rPr>
          <w:rFonts w:ascii="Times" w:hAnsi="Times" w:eastAsia="Times"/>
          <w:b w:val="0"/>
          <w:i w:val="0"/>
          <w:color w:val="000000"/>
          <w:sz w:val="18"/>
        </w:rPr>
        <w:t>the time being, but perfectly prepared to go back at any time on anything he had said.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Wavell: The Viceroy’s Journal</w:t>
      </w:r>
      <w:r>
        <w:rPr>
          <w:rFonts w:ascii="Times" w:hAnsi="Times" w:eastAsia="Times"/>
          <w:b w:val="0"/>
          <w:i w:val="0"/>
          <w:color w:val="000000"/>
          <w:sz w:val="18"/>
        </w:rPr>
        <w:t>, pp. 144-6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4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VIII</w:t>
      </w:r>
    </w:p>
    <w:p>
      <w:pPr>
        <w:autoSpaceDN w:val="0"/>
        <w:autoSpaceDE w:val="0"/>
        <w:widowControl/>
        <w:spacing w:line="248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ABUL KALAM AZAD’S LETTER TO LORD WAVELL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64" w:lineRule="exact" w:before="112" w:after="0"/>
        <w:ind w:left="537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RMSDELL</w:t>
      </w:r>
      <w:r>
        <w:rPr>
          <w:rFonts w:ascii="Times" w:hAnsi="Times" w:eastAsia="Times"/>
          <w:b w:val="0"/>
          <w:i w:val="0"/>
          <w:color w:val="000000"/>
          <w:sz w:val="18"/>
        </w:rPr>
        <w:t>, S</w:t>
      </w:r>
      <w:r>
        <w:rPr>
          <w:rFonts w:ascii="Times" w:hAnsi="Times" w:eastAsia="Times"/>
          <w:b w:val="0"/>
          <w:i w:val="0"/>
          <w:color w:val="000000"/>
          <w:sz w:val="14"/>
        </w:rPr>
        <w:t>IMLA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July 15, 1945</w:t>
      </w:r>
    </w:p>
    <w:p>
      <w:pPr>
        <w:autoSpaceDN w:val="0"/>
        <w:autoSpaceDE w:val="0"/>
        <w:widowControl/>
        <w:spacing w:line="188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LORD WAVELL,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announcing the failure of the Conference, you were good enough to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support of all parties in ensuring a calm atmosphere. I do not propose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reiterate the Congress view about the failure. I expressed it sufficiently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But in fairness to you and to ourselves I must point out that 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inevitably depends on the removal of obstacles to it. Some of these obstacles are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psychological nature with roots in the past relations between India and England.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can only gradually disappear with a change in those relations. But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of a more tangible kind which serve as constant irritants to our people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affect our day-to-day activity. They are continually before us. In spite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preoccupation, however, we did not think it desirable to raise this matter, except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rather vaguely in the course of conversations with you, as we were anxious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place any difficulties in your path when you were dealing with a delicate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But now that one chapter has ended and our minds, as well as yours,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turned to future possibilities of finding a way out, honourable to all concerned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leading to the objective of Indian freedom, these obstacles to co-operation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ignored. I am taking the liberty, therefore, of pointing them out to you in the hope </w:t>
      </w:r>
      <w:r>
        <w:rPr>
          <w:rFonts w:ascii="Times" w:hAnsi="Times" w:eastAsia="Times"/>
          <w:b w:val="0"/>
          <w:i w:val="0"/>
          <w:color w:val="000000"/>
          <w:sz w:val="18"/>
        </w:rPr>
        <w:t>that you will have early steps taken to have them removed.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The steps that I consider necessary and earnestly urge upon you are: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The bans on all Congress and allied organizations should be removed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once. It has not been possible to convene the A. I. C. C. because of its being an </w:t>
      </w:r>
      <w:r>
        <w:rPr>
          <w:rFonts w:ascii="Times" w:hAnsi="Times" w:eastAsia="Times"/>
          <w:b w:val="0"/>
          <w:i w:val="0"/>
          <w:color w:val="000000"/>
          <w:sz w:val="18"/>
        </w:rPr>
        <w:t>illegal organization.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All detenus should be released without any condition being imposed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whether the detention was imposed by the Central Government or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Provincial Governments.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All restrictions on the movements of released detenus or prisoners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 removed.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Cases of all prisoners convicted for political or like offences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examined by a popular judicial tribunal, its verdict should be regarded as final by the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bears corrections in Gandhiji’s hand.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4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(e) Extra-legal restrictions on the freedom of the Press or on the movement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of people should be removed so as to make the people feel that they are </w:t>
      </w:r>
      <w:r>
        <w:rPr>
          <w:rFonts w:ascii="Times" w:hAnsi="Times" w:eastAsia="Times"/>
          <w:b w:val="0"/>
          <w:i w:val="0"/>
          <w:color w:val="000000"/>
          <w:sz w:val="18"/>
        </w:rPr>
        <w:t>free to follow normal activities under democratic conditions.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(f) All pending sentences of hanging arising out of the disturbances of August </w:t>
      </w:r>
      <w:r>
        <w:rPr>
          <w:rFonts w:ascii="Times" w:hAnsi="Times" w:eastAsia="Times"/>
          <w:b w:val="0"/>
          <w:i w:val="0"/>
          <w:color w:val="000000"/>
          <w:sz w:val="18"/>
        </w:rPr>
        <w:t>1942 should be commuted to life sentences.</w:t>
      </w:r>
    </w:p>
    <w:p>
      <w:pPr>
        <w:autoSpaceDN w:val="0"/>
        <w:autoSpaceDE w:val="0"/>
        <w:widowControl/>
        <w:spacing w:line="240" w:lineRule="exact" w:before="60" w:after="3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(g) All pending arrests of ‘absconders’ should be cancelled.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280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(h) All prisoners who have served full fourteen years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should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unconditionally discharged.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What has been said above about prisoners applies equally, and with even </w:t>
      </w:r>
      <w:r>
        <w:rPr>
          <w:rFonts w:ascii="Times" w:hAnsi="Times" w:eastAsia="Times"/>
          <w:b w:val="0"/>
          <w:i w:val="0"/>
          <w:color w:val="000000"/>
          <w:sz w:val="18"/>
        </w:rPr>
        <w:t>greater force, to properties, movable and immovable, and frozen or confiscated.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I have not endeavoured to argue out the justness of the foregoing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requirements as I have no doubt that you will yourself appreciate the need for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the lines indicated. If India is on the eve of having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Executive, leading to independence after the defeat of Japan, then the </w:t>
      </w:r>
      <w:r>
        <w:rPr>
          <w:rFonts w:ascii="Times" w:hAnsi="Times" w:eastAsia="Times"/>
          <w:b w:val="0"/>
          <w:i w:val="0"/>
          <w:color w:val="000000"/>
          <w:sz w:val="18"/>
        </w:rPr>
        <w:t>necessity for this approach is self-proved and inevitable.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There is another matter to which I should like to refer. I need hardly say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the Congress that whatever the result of your promised effort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and has always been against the Japanese aggression. Therefore, there will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on the part of the Congress a desire for the defeat of Japan in her designs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China or any other aggression on her part. But the thought expressed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 will be incomplete if I did not inform you that, in the Congress estimation,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effort now being made on Indian soil will continue to be looked upon as a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Allied effort, so long as there is not at the Centre a popular government assisted </w:t>
      </w:r>
      <w:r>
        <w:rPr>
          <w:rFonts w:ascii="Times" w:hAnsi="Times" w:eastAsia="Times"/>
          <w:b w:val="0"/>
          <w:i w:val="0"/>
          <w:color w:val="000000"/>
          <w:sz w:val="18"/>
        </w:rPr>
        <w:t>by provincial popular governments.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ISCOUNT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AVELL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ICEREGAL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ODGE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IMLA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A.I.C.C. File No. 1451-A, 1945-46.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2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MARRIAGE RITES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marriage between Ganapat Narayan Mahadev Tendulkar and Indumati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Nagesh Vasudev Gunaji is being solemnized and I perform the ceremony with God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witness. Both of you should also do the same. Those who are witness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ceremony should keep their minds pure and thus help in the realization of the sacred </w:t>
      </w:r>
      <w:r>
        <w:rPr>
          <w:rFonts w:ascii="Times" w:hAnsi="Times" w:eastAsia="Times"/>
          <w:b w:val="0"/>
          <w:i w:val="0"/>
          <w:color w:val="000000"/>
          <w:sz w:val="18"/>
        </w:rPr>
        <w:t>wish of the couple getting married.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I shall recite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thanking God. All of you should listen to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carefully. </w:t>
      </w:r>
      <w:r>
        <w:rPr>
          <w:rFonts w:ascii="Times" w:hAnsi="Times" w:eastAsia="Times"/>
          <w:b w:val="0"/>
          <w:i/>
          <w:color w:val="000000"/>
          <w:sz w:val="18"/>
        </w:rPr>
        <w:t>(Bhajan “Aaj milkar geet gao”)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Are both of you composed?</w:t>
      </w:r>
    </w:p>
    <w:p>
      <w:pPr>
        <w:autoSpaceDN w:val="0"/>
        <w:autoSpaceDE w:val="0"/>
        <w:widowControl/>
        <w:spacing w:line="240" w:lineRule="exact" w:before="60" w:after="6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(Both to say :) Yes.</w:t>
      </w:r>
    </w:p>
    <w:p>
      <w:pPr>
        <w:sectPr>
          <w:pgSz w:w="9360" w:h="12960"/>
          <w:pgMar w:top="74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Have you performed the seven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yajnas 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Yes.</w:t>
      </w:r>
    </w:p>
    <w:p>
      <w:pPr>
        <w:sectPr>
          <w:type w:val="continuous"/>
          <w:pgSz w:w="9360" w:h="12960"/>
          <w:pgMar w:top="744" w:right="1414" w:bottom="356" w:left="1440" w:header="720" w:footer="720" w:gutter="0"/>
          <w:cols w:num="2" w:equalWidth="0">
            <w:col w:w="3006" w:space="0"/>
            <w:col w:w="35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60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as described to you yesterday?</w:t>
      </w:r>
    </w:p>
    <w:p>
      <w:pPr>
        <w:sectPr>
          <w:type w:val="nextColumn"/>
          <w:pgSz w:w="9360" w:h="12960"/>
          <w:pgMar w:top="744" w:right="1414" w:bottom="356" w:left="1440" w:header="720" w:footer="720" w:gutter="0"/>
          <w:cols w:num="2" w:equalWidth="0">
            <w:col w:w="3006" w:space="0"/>
            <w:col w:w="350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hope that you know that this relationship is not for sexual gratification or </w:t>
      </w:r>
      <w:r>
        <w:rPr>
          <w:rFonts w:ascii="Times" w:hAnsi="Times" w:eastAsia="Times"/>
          <w:b w:val="0"/>
          <w:i w:val="0"/>
          <w:color w:val="000000"/>
          <w:sz w:val="18"/>
        </w:rPr>
        <w:t>enjoyment.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Yes.</w:t>
      </w:r>
    </w:p>
    <w:p>
      <w:pPr>
        <w:autoSpaceDN w:val="0"/>
        <w:autoSpaceDE w:val="0"/>
        <w:widowControl/>
        <w:spacing w:line="30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Are you entering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Grihastha Ashram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spirit of duty, dedication and sacrifice? 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Yes.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And therefore you will not obstruct each other in his or her work of service, but </w:t>
      </w:r>
      <w:r>
        <w:rPr>
          <w:rFonts w:ascii="Times" w:hAnsi="Times" w:eastAsia="Times"/>
          <w:b w:val="0"/>
          <w:i w:val="0"/>
          <w:color w:val="000000"/>
          <w:sz w:val="18"/>
        </w:rPr>
        <w:t>assist each other?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Yes.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you be always loyal to each other in thought, word and deed?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Yes.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you try your best not to have children till India wins independence?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Yes.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do approve the idea of inter-dining and inter-marrying with the so-called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untouchables, don’t you?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Yes.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do believe that men and women have equal rights?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Yes.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Both of you are friends and neither is a slave to the other. Isn’t that correct also?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 to D.B. Kalelkar”, 6-8-1945.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A. G. Tendulkar”, 18-8-1945.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87 : 29 MAY, 1945 -  29 AUGUST,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type w:val="continuous"/>
          <w:pgSz w:w="9360" w:h="12960"/>
          <w:pgMar w:top="74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Yes.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understand, don’t you, that the seven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yajnas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the second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in place of the </w:t>
      </w:r>
      <w:r>
        <w:rPr>
          <w:rFonts w:ascii="Times" w:hAnsi="Times" w:eastAsia="Times"/>
          <w:b w:val="0"/>
          <w:i/>
          <w:color w:val="000000"/>
          <w:sz w:val="18"/>
        </w:rPr>
        <w:t>saptapadi?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Yes.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by this yarn spun by me I bind you in union. You should preserve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yarn-garland carefully and should resolve that you will never break this union. Bear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the religious ceremony and pray to omnipotent God to help you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fulfilment of the vows you have just taken. Now we shall all together sing the </w:t>
      </w:r>
      <w:r>
        <w:rPr>
          <w:rFonts w:ascii="Times" w:hAnsi="Times" w:eastAsia="Times"/>
          <w:b w:val="0"/>
          <w:i/>
          <w:color w:val="000000"/>
          <w:sz w:val="18"/>
        </w:rPr>
        <w:t>Ramdhun.</w:t>
      </w:r>
    </w:p>
    <w:p>
      <w:pPr>
        <w:autoSpaceDN w:val="0"/>
        <w:autoSpaceDE w:val="0"/>
        <w:widowControl/>
        <w:spacing w:line="300" w:lineRule="exact" w:before="2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18,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[From Hindi]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Kalamse, </w:t>
      </w:r>
      <w:r>
        <w:rPr>
          <w:rFonts w:ascii="Times" w:hAnsi="Times" w:eastAsia="Times"/>
          <w:b w:val="0"/>
          <w:i w:val="0"/>
          <w:color w:val="000000"/>
          <w:sz w:val="18"/>
        </w:rPr>
        <w:t>pp. 445-6</w:t>
      </w:r>
    </w:p>
    <w:p>
      <w:pPr>
        <w:autoSpaceDN w:val="0"/>
        <w:tabs>
          <w:tab w:pos="2710" w:val="left"/>
        </w:tabs>
        <w:autoSpaceDE w:val="0"/>
        <w:widowControl/>
        <w:spacing w:line="294" w:lineRule="exact" w:before="7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COLLETED WORKS OF MAHATMA GANDHI</w:t>
      </w:r>
    </w:p>
    <w:sectPr w:rsidR="00FC693F" w:rsidRPr="0006063C" w:rsidSect="00034616">
      <w:pgSz w:w="9360" w:h="12960"/>
      <w:pgMar w:top="556" w:right="1404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