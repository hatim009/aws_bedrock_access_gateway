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PREMABEHN KANTAK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I shall send on to Narandas. Today also I got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1.45 a.m. and started writing letters. It has become a habit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wake up at about 2. I go to bed before 9 p.m. During the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a nap once or twice and get half an hour to one hour. That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enough for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writing “not revised” I ensure—and do—justice to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person to whom the letter is addressed. If by chance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“aaj mar gaya”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“Ajmer </w:t>
      </w:r>
      <w:r>
        <w:rPr>
          <w:rFonts w:ascii="Times" w:hAnsi="Times" w:eastAsia="Times"/>
          <w:b w:val="0"/>
          <w:i/>
          <w:color w:val="000000"/>
          <w:sz w:val="22"/>
        </w:rPr>
        <w:t>gaya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”, the other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correct the mistake or, in case of doubt, ask me. A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revised should always be regarded as incomplete.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prefer, and so would you, that I write an incomplete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you rather than not write any.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I shall be going to Delhi on or about the 27th.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write to me at the Wardha address till you hear from me </w:t>
      </w:r>
      <w:r>
        <w:rPr>
          <w:rFonts w:ascii="Times" w:hAnsi="Times" w:eastAsia="Times"/>
          <w:b w:val="0"/>
          <w:i w:val="0"/>
          <w:color w:val="000000"/>
          <w:sz w:val="22"/>
        </w:rPr>
        <w:t>or you read in the papers.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atonement for any violation of a vow in a dream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greater vigilance and Ramanama on waking up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dream. Such violations of vows or moral rules in dreams are 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imperfection. Unconsciously we harbour deep in our hearts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which we gratify in dreams. We should not despair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dreams, but should become more and more vigilant. Despair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sign of the person being attached to the senses;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a sign of his lack of faith. If a person tires of repeating Ramanama—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despairs about its usefulness—shouldn’t we say that he has lost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it? When Columbus’s companions lost faith, they wanted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with his eyes of faith Columbus could clearly see the coast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asked his companions to give him some more time,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America! ! ! If a person dreams that he is eating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such a dream also means what I have explained above.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external causes for such dreams and, whenever we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we should remove them. “I am the spotless Brahman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of all the states.” This is what we sing. We can sing thus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strive ceaselessly to be that. The dreams that we get are a signthat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succeeded in becoming spotless. They are a warning light </w:t>
      </w:r>
      <w:r>
        <w:rPr>
          <w:rFonts w:ascii="Times" w:hAnsi="Times" w:eastAsia="Times"/>
          <w:b w:val="0"/>
          <w:i w:val="0"/>
          <w:color w:val="000000"/>
          <w:sz w:val="22"/>
        </w:rPr>
        <w:t>for us.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leaf can stir without God’s grace, but we cannot dispense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human effort either, which is the means through which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works. Realization means nothing but pure and selfless service </w:t>
      </w:r>
      <w:r>
        <w:rPr>
          <w:rFonts w:ascii="Times" w:hAnsi="Times" w:eastAsia="Times"/>
          <w:b w:val="0"/>
          <w:i w:val="0"/>
          <w:color w:val="000000"/>
          <w:sz w:val="22"/>
        </w:rPr>
        <w:t>of all living creatures.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very good indeed that Kisan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548" w:space="0"/>
            <w:col w:w="2968" w:space="0"/>
          </w:cols>
          <w:docGrid w:linePitch="360"/>
        </w:sectPr>
      </w:pPr>
    </w:p>
    <w:p>
      <w:pPr>
        <w:autoSpaceDN w:val="0"/>
        <w:tabs>
          <w:tab w:pos="1782" w:val="left"/>
          <w:tab w:pos="2182" w:val="left"/>
        </w:tabs>
        <w:autoSpaceDE w:val="0"/>
        <w:widowControl/>
        <w:spacing w:line="288" w:lineRule="exact" w:before="6" w:after="3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decided to stay with you.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548" w:space="0"/>
            <w:col w:w="29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10364. Also C.W. 6803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SHIVABHAI G. PATEL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Give your wife the freedom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for yourself. In matters in which both do not agree,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free to go his or her own way. She should, therefore,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for using her freedom well. I see the good of you both in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the fullest interest in village industries work. And do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forget that khadi is the center of such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9513. Also C.W. 429.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Shivabhai G. Patel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VENILAL A. GANDHI</w:t>
      </w:r>
    </w:p>
    <w:p>
      <w:pPr>
        <w:autoSpaceDN w:val="0"/>
        <w:autoSpaceDE w:val="0"/>
        <w:widowControl/>
        <w:spacing w:line="204" w:lineRule="exact" w:before="14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VENILAL,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five members in your family? Give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ages, etc. I think you should be content with only so much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poor can hope to provide their children. Can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ordinaryreading with your eyes? Do you maintain good health in </w:t>
      </w:r>
      <w:r>
        <w:rPr>
          <w:rFonts w:ascii="Times" w:hAnsi="Times" w:eastAsia="Times"/>
          <w:b w:val="0"/>
          <w:i w:val="0"/>
          <w:color w:val="000000"/>
          <w:sz w:val="22"/>
        </w:rPr>
        <w:t>other ways?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920. Courtesy: Venilal A. Gandhi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Kisan Ghumatkar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LABHUBEHN A. SHETH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LABHU,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included your name in my letter to Amritlal,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a fool by your letter, wouldn’t I? This is the plight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leaves the trodden path. Who can tell whether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conveys your genuine desire for knowledge or is mere idle prattle?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look great in your eyes, hence I must measure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yardstick! If anything, I am at least four times older than you. </w:t>
      </w:r>
      <w:r>
        <w:rPr>
          <w:rFonts w:ascii="Times" w:hAnsi="Times" w:eastAsia="Times"/>
          <w:b w:val="0"/>
          <w:i w:val="0"/>
          <w:color w:val="000000"/>
          <w:sz w:val="22"/>
        </w:rPr>
        <w:t>Am I not?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tell you where you can find steadiness, as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some commodity to be bought in a shop? If I were running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grocer’s shop here, this being my ancestral business, I would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over to you without your asking for it. You have even sent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of one anna. You have wasted your years. Amritlal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worthy of being your father because he has failed to show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you have within you. But hasn’t the poet said,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ones of the embodied soul are all selfish.” After all isn’t 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embodied father? The one without a body that is your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dwells in your own heart. Know Him and you will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even an anna. Your learning is illusory if it does not lead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if you are learning with this aim, you will be able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release of Khan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Sheikh, Jawahar and the others.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indulge in idle talk and play as with dolls then you must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idea of greatness you associate with me or humbly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never had genuine thirst for knowledge. Remember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the story of Indra and Virochana. If you don’t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ask Amritlal and let him also enjoy it and add to your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your meeting in Karachi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 full success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that the sisters assembled there will rise above the petty quarrels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 by setting the example of refusing to divide themselves into</w:t>
      </w:r>
    </w:p>
    <w:p>
      <w:pPr>
        <w:autoSpaceDN w:val="0"/>
        <w:autoSpaceDE w:val="0"/>
        <w:widowControl/>
        <w:spacing w:line="240" w:lineRule="exact" w:before="3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Khan Saheb Abdul Ghaffar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All-India Women’s Conference.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groups. Surely religions are not made to set up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ourselves. I hope too that the meeting will give full support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of the newly-formed Village Industries Association.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women’s work. Let it not be said of the city women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cared not for their millions of sisters living in the 700,000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Dr. Maude Royden.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has just come in. The cutting is interesting. C.F. </w:t>
      </w:r>
      <w:r>
        <w:rPr>
          <w:rFonts w:ascii="Times" w:hAnsi="Times" w:eastAsia="Times"/>
          <w:b w:val="0"/>
          <w:i w:val="0"/>
          <w:color w:val="000000"/>
          <w:sz w:val="22"/>
        </w:rPr>
        <w:t>Andrews comes in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joy to meet you both. I hope you were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the worse for your stay.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6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I shall not be in Delhi on 20th as I had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 am likely to be there between 27th-29th. Having gone there, I </w:t>
      </w:r>
      <w:r>
        <w:rPr>
          <w:rFonts w:ascii="Times" w:hAnsi="Times" w:eastAsia="Times"/>
          <w:b w:val="0"/>
          <w:i w:val="0"/>
          <w:color w:val="000000"/>
          <w:sz w:val="22"/>
        </w:rPr>
        <w:t>am supposed to stay there two weeks at least and four at the most.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4A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TAFF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G.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3516. Courtesy: Amrit Kaur. Also G.N. 6325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BARINDRA KUMAR GHOSH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1934</w:t>
      </w:r>
    </w:p>
    <w:p>
      <w:pPr>
        <w:autoSpaceDN w:val="0"/>
        <w:autoSpaceDE w:val="0"/>
        <w:widowControl/>
        <w:spacing w:line="260" w:lineRule="exact" w:before="1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glanced through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proved a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You have lost yourself in the exuberance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language. You have missed the spirit of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resistance. You have glorified slavery; our vice has become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estimation. I may not argue with you. Time will show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way. What does it matter so long as we pursue the path that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us to be right?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traceable.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Wounded Humanity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DR. GOPICHAND BHARGAVA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time you gave your decision about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Jagannath? I want the names of the others whom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 as agents.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HARGAVA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ACHWADI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Gopichand Bhargava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AMRITLAL V. THAKKAR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In my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only asked you to send Rs. 5,000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research. Didn’t I say in it that the budget itself would be passed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Delhi?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Nrisinhaprasad’s example must be said to be an excellent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sanatanists like him did you come across in Kathiawar?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time to write about other things.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1149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am not surprised that the lawyers did not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We should be satisfied if our lawyers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court during his trial on a charge of sedition;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,”Letter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Vallabhabhai Patel”,12-12-1934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67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it. It was the only one which could serve our purpose.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is not likely to understand anything at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Deenabandhu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happened.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arriving today and we shall know from him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Jamnalalji will leave here on Thursday. Please do stay on </w:t>
      </w:r>
      <w:r>
        <w:rPr>
          <w:rFonts w:ascii="Times" w:hAnsi="Times" w:eastAsia="Times"/>
          <w:b w:val="0"/>
          <w:i w:val="0"/>
          <w:color w:val="000000"/>
          <w:sz w:val="22"/>
        </w:rPr>
        <w:t>there till then at any rate.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145-6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Keshu succeeds, it will be a great achievement. Jamnalalji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your services in many ways—to control the accounts,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things, to think out new ways and so on. The office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a small one. If you are here, I also can use your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in a good many ways if I am free.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regarding Shankaran is true. What can we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 herself has become impatient to get married. According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not as yet at all fit to get married. Try to dissuade her.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 will be leaving for Delhi on the 27th. Give Rs. 30 to </w:t>
      </w:r>
      <w:r>
        <w:rPr>
          <w:rFonts w:ascii="Times" w:hAnsi="Times" w:eastAsia="Times"/>
          <w:b w:val="0"/>
          <w:i w:val="0"/>
          <w:color w:val="000000"/>
          <w:sz w:val="22"/>
        </w:rPr>
        <w:t>Harilal.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33676</w:t>
      </w:r>
    </w:p>
    <w:p>
      <w:pPr>
        <w:autoSpaceDN w:val="0"/>
        <w:autoSpaceDE w:val="0"/>
        <w:widowControl/>
        <w:spacing w:line="32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H. L. SHARMA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apprehensive in writing to you. I got your letter just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nothing that could have provoked you to write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How can a son suspect his father? Perhaps I am not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a true father!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one is keeping well in Khurja, why do you stay on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Harijan Ashram [Delhi] and live in a separate house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very expensive. Or stay in a village here. I cannot put up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falling ill and continuing to be ill.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will not stay with me. He no longer has faith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though he consults me occasionally. He has given up eggs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takes ordinary diet. Since yesterday he has resumed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withNimu. He is preparing to go to Bombay, for which he has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He has gained a fair amount of strength and moves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himself. I am not worried on his account. In the end it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for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left for Bombay the day before yesterday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reach Delhi by the end of this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be I shall be able to go to Delhi only after the 27th.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appeared in last week’s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week’s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Owing to an oversight it was delayed for a week.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your letter came I sent instructions for a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to be sent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today from Dr. Ansari and among other things he </w:t>
      </w:r>
      <w:r>
        <w:rPr>
          <w:rFonts w:ascii="Times" w:hAnsi="Times" w:eastAsia="Times"/>
          <w:b w:val="0"/>
          <w:i w:val="0"/>
          <w:color w:val="000000"/>
          <w:sz w:val="22"/>
        </w:rPr>
        <w:t>writes this about you: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Dr. Sharma, I would like to see him and find out his exact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requirements and then I may be able to help him.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if you went to Delhi. If you wish you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after my arrival. You yourself told me that you were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brothers not writing to me. Can they be so lacking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as not even to reply to me? If you have not seen them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an instance of your haphazard ways? But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realize this, I can hardly make you see it. I see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coherence in your talk, your actions and your letters. I was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impression that you were conscious of it. Well, we need not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it. All will be well. Your heart is good and my effort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as it can be. I always have your good at heart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I hope to take much service from you. Ask Draupadi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in detail.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136 and 137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KANTI GANDHI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for some time.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some rule. I for my part did reply to your last letter.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things with you? Ramdas is here at present. He is fairly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came and stayed for two days. Lakshmi has gone with Rajaji.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is in Madras. He has gone there to help in the Hindi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all right. For the rest, read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I shall have to go to Delhi at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7291. Courtesy: Kanti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JUGALKISHORE BIRLA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JUGALKISHOREJI,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is for your perusal. If the land required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Kshitishbabu is not of use to you and is not too valuable either,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it away to him and take back Rs. 1,500. If, however,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>valuable, I have nothing to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Harijansevak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8004. Courtesy: G. 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LETTER TO HATIM ALVI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1934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many happy memories of the late Maulana, the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 most with me, is the gift by him, on the conclusion of my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21 days at Delhi, of a cow as an earnest of his intense desire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heart-unity among Hindus and Mussalmans.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had been with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have raised his voice against the recent deliberate murder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Hindus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foolishly criticized the Prophet of Islam. Now—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alas!—one hears these murders being extolled publicly as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meritorious acts.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you and your League have taken any steps to </w:t>
      </w:r>
      <w:r>
        <w:rPr>
          <w:rFonts w:ascii="Times" w:hAnsi="Times" w:eastAsia="Times"/>
          <w:b w:val="0"/>
          <w:i w:val="0"/>
          <w:color w:val="000000"/>
          <w:sz w:val="22"/>
        </w:rPr>
        <w:t>educate the public along the right path.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DR. PATTABHI SITARAMAYYA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 1934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PATTABHI,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village paper. The ink is village-made, and the pen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village reed. Do the villagers manufacture paper there? If so, </w:t>
      </w:r>
      <w:r>
        <w:rPr>
          <w:rFonts w:ascii="Times" w:hAnsi="Times" w:eastAsia="Times"/>
          <w:b w:val="0"/>
          <w:i w:val="0"/>
          <w:color w:val="000000"/>
          <w:sz w:val="22"/>
        </w:rPr>
        <w:t>at what price?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full letter. Yes, we must meet. Since you have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be humble enough to ask for the responsibility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— work of the highest order, with or without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whichever is better for your work. In this service of the destitute,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room for ceremony.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business of rice, flour,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oil, ghee, etc., is a vast </w:t>
      </w:r>
      <w:r>
        <w:rPr>
          <w:rFonts w:ascii="Times" w:hAnsi="Times" w:eastAsia="Times"/>
          <w:b w:val="0"/>
          <w:i w:val="0"/>
          <w:color w:val="000000"/>
          <w:sz w:val="22"/>
        </w:rPr>
        <w:t>business. You have to revive your knowledge of medicine.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to send a few words of tribute to Mahomed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Ali.</w:t>
      </w:r>
    </w:p>
    <w:p>
      <w:pPr>
        <w:autoSpaceDN w:val="0"/>
        <w:tabs>
          <w:tab w:pos="750" w:val="left"/>
        </w:tabs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, </w:t>
      </w:r>
      <w:r>
        <w:rPr>
          <w:rFonts w:ascii="Times" w:hAnsi="Times" w:eastAsia="Times"/>
          <w:b w:val="0"/>
          <w:i w:val="0"/>
          <w:color w:val="000000"/>
          <w:sz w:val="18"/>
        </w:rPr>
        <w:t>“  Message to the press on fast</w:t>
      </w:r>
      <w:r>
        <w:rPr>
          <w:rFonts w:ascii="Times" w:hAnsi="Times" w:eastAsia="Times"/>
          <w:b w:val="0"/>
          <w:i w:val="0"/>
          <w:color w:val="000000"/>
          <w:sz w:val="18"/>
        </w:rPr>
        <w:t>“,9-10-1924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Karachi and Lahore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‘29’, but in the manuscript of Mahadev Desai’s Diary the last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paragraph of this letter is entered under December 19, 1934 which appears to be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correct date since Gandhiji left Wardha on December 28.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68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two ways of doing the thing — by compulsion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State organization, or voluntary effort, i.e., organized honesty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non-violence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Incidents of Gandhiji’s Life</w:t>
      </w:r>
      <w:r>
        <w:rPr>
          <w:rFonts w:ascii="Times" w:hAnsi="Times" w:eastAsia="Times"/>
          <w:b w:val="0"/>
          <w:i w:val="0"/>
          <w:color w:val="000000"/>
          <w:sz w:val="18"/>
        </w:rPr>
        <w:t>, p. 224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G. SITARAM SASTRY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SASTRY,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the Jayanti function will be a success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result on the one hand in a greater appreciation of your effort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and on the other in a greater devotion to their duty by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papers.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ALYANAKAVOOR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HANDOLE </w:t>
      </w:r>
      <w:r>
        <w:rPr>
          <w:rFonts w:ascii="Times" w:hAnsi="Times" w:eastAsia="Times"/>
          <w:b w:val="0"/>
          <w:i w:val="0"/>
          <w:color w:val="000000"/>
          <w:sz w:val="20"/>
        </w:rPr>
        <w:t>P. O.,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 DIST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9176. Courtesy: G. Sitaram Sastry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BYE-LAWS OF THE ALL-INDIA VILLAGE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INDUSTRIES ASSOCIATION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 </w:t>
      </w:r>
      <w:r>
        <w:rPr>
          <w:rFonts w:ascii="Times" w:hAnsi="Times" w:eastAsia="Times"/>
          <w:b w:val="0"/>
          <w:i/>
          <w:color w:val="000000"/>
          <w:sz w:val="22"/>
        </w:rPr>
        <w:t>December 20,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ordinary general meeting of the Association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once every year, and at any time an extraordinary meeting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convened by the Secretary with the consent of the President,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convened upon a requisition being received by him from </w:t>
      </w:r>
      <w:r>
        <w:rPr>
          <w:rFonts w:ascii="Times" w:hAnsi="Times" w:eastAsia="Times"/>
          <w:b w:val="0"/>
          <w:i w:val="0"/>
          <w:color w:val="000000"/>
          <w:sz w:val="22"/>
        </w:rPr>
        <w:t>notless than one-sixth of the members on the roll. One-fifth the num-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of members on the roll, with a minimum of seven, shall form a </w:t>
      </w:r>
      <w:r>
        <w:rPr>
          <w:rFonts w:ascii="Times" w:hAnsi="Times" w:eastAsia="Times"/>
          <w:b w:val="0"/>
          <w:i w:val="0"/>
          <w:color w:val="000000"/>
          <w:sz w:val="22"/>
        </w:rPr>
        <w:t>quorum.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first financial year of the Association shall be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14th December, 1934 to 31st December, 1935, and thereafter the</w:t>
      </w:r>
    </w:p>
    <w:p>
      <w:pPr>
        <w:autoSpaceDN w:val="0"/>
        <w:autoSpaceDE w:val="0"/>
        <w:widowControl/>
        <w:spacing w:line="240" w:lineRule="exact" w:before="2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rules framed under bye-law 10 were issued to the Press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calendar year.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Meetings of the Board of Management may be summoned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Secretary, as and when necessary, or when required to do so by </w:t>
      </w:r>
      <w:r>
        <w:rPr>
          <w:rFonts w:ascii="Times" w:hAnsi="Times" w:eastAsia="Times"/>
          <w:b w:val="0"/>
          <w:i w:val="0"/>
          <w:color w:val="000000"/>
          <w:sz w:val="22"/>
        </w:rPr>
        <w:t>one-third the number of members on the Board.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may circulate a proposition amongst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Board, and when all the members have agreed to it, such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force of a resolution passed at a meeting of the Board.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meeting of the Board of Management one-third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members, with a minimum of four, shall be the quorum.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member of the Board of Management who is absent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consecutive meetings without leave shall be deemed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vacated his office.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Proper records shall be kept by the Secretary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 general meetings and the Board meetings,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of the members there, and such minutes shall be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President at the meeting at which they are confirmed.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This Association shall not be responsible for any obligation, </w:t>
      </w:r>
      <w:r>
        <w:rPr>
          <w:rFonts w:ascii="Times" w:hAnsi="Times" w:eastAsia="Times"/>
          <w:b w:val="0"/>
          <w:i w:val="0"/>
          <w:color w:val="000000"/>
          <w:sz w:val="22"/>
        </w:rPr>
        <w:t>financial or other, entered into by any person without written autho-</w:t>
      </w:r>
      <w:r>
        <w:rPr>
          <w:rFonts w:ascii="Times" w:hAnsi="Times" w:eastAsia="Times"/>
          <w:b w:val="0"/>
          <w:i w:val="0"/>
          <w:color w:val="000000"/>
          <w:sz w:val="22"/>
        </w:rPr>
        <w:t>rity signed by a person duly authorized thereto on behalf of the Asso-</w:t>
      </w:r>
      <w:r>
        <w:rPr>
          <w:rFonts w:ascii="Times" w:hAnsi="Times" w:eastAsia="Times"/>
          <w:b w:val="0"/>
          <w:i w:val="0"/>
          <w:color w:val="000000"/>
          <w:sz w:val="22"/>
        </w:rPr>
        <w:t>ciation.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The Board of Management shall have power to remove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from the roll by a resolution of the Board passed by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three-fourths of the number of members on the Board at a meeting,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due notice had been given and this matter had been placed on </w:t>
      </w:r>
      <w:r>
        <w:rPr>
          <w:rFonts w:ascii="Times" w:hAnsi="Times" w:eastAsia="Times"/>
          <w:b w:val="0"/>
          <w:i w:val="0"/>
          <w:color w:val="000000"/>
          <w:sz w:val="22"/>
        </w:rPr>
        <w:t>the agenda.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Every member shall send to the Secretary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work done by him for every quarter so as to reach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Office not later than one month after the expiry of that quarter.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reports are received for three consecutive quarters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member, such member will cease to be a member and vacate his </w:t>
      </w:r>
      <w:r>
        <w:rPr>
          <w:rFonts w:ascii="Times" w:hAnsi="Times" w:eastAsia="Times"/>
          <w:b w:val="0"/>
          <w:i w:val="0"/>
          <w:color w:val="000000"/>
          <w:sz w:val="22"/>
        </w:rPr>
        <w:t>office, if any.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Institutions which undertake to abide by the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laid down by the Board of Management for affiliation </w:t>
      </w:r>
      <w:r>
        <w:rPr>
          <w:rFonts w:ascii="Times" w:hAnsi="Times" w:eastAsia="Times"/>
          <w:b w:val="0"/>
          <w:i w:val="0"/>
          <w:color w:val="000000"/>
          <w:sz w:val="22"/>
        </w:rPr>
        <w:t>may be on application affiliated by the Secretary.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(9) It shall be competent for the Board to issue certificates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may be prepared to deal in village manufactures coming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 province of the Association.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(10) The duties of agents may be prescribed by the Board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GENTS</w:t>
      </w:r>
      <w:r>
        <w:rPr>
          <w:rFonts w:ascii="Times" w:hAnsi="Times" w:eastAsia="Times"/>
          <w:b w:val="0"/>
          <w:i w:val="0"/>
          <w:color w:val="000000"/>
          <w:sz w:val="20"/>
        </w:rPr>
        <w:t>’ D</w:t>
      </w:r>
      <w:r>
        <w:rPr>
          <w:rFonts w:ascii="Times" w:hAnsi="Times" w:eastAsia="Times"/>
          <w:b w:val="0"/>
          <w:i w:val="0"/>
          <w:color w:val="000000"/>
          <w:sz w:val="16"/>
        </w:rPr>
        <w:t>UTIES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of Management has framed a set of rules defining </w:t>
      </w:r>
      <w:r>
        <w:rPr>
          <w:rFonts w:ascii="Times" w:hAnsi="Times" w:eastAsia="Times"/>
          <w:b w:val="0"/>
          <w:i w:val="0"/>
          <w:color w:val="000000"/>
          <w:sz w:val="22"/>
        </w:rPr>
        <w:t>the duties of agents under bye-law No. 10. They are as follows: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To begin with, the agent will be expected to attend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already drawn up by the Central Office. After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fair start with the Central Office programme,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make a survey of all such industries that may be revived,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or introduced in his area and shall forthwith report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Office results of his investigations and submit a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>work based thereon for examination by the Office.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Every agent will be expected to attend to the sanitation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hygiene of the villages within his area.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With a view to finding markets for the surplus products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villages, he should induce reliable merchants to store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for sale, at prices mutually fixed between the merchants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agent and so as to ensure the genuineness of such products.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He should carry on an intensive propaganda to create a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 public opinion for the programme in his area.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He may invite and receive subscriptions and donations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expenses in connection with his work and should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financial aid from the Central Office. But he shall not utilize any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funds so collected by him for his own personal require-</w:t>
      </w:r>
      <w:r>
        <w:rPr>
          <w:rFonts w:ascii="Times" w:hAnsi="Times" w:eastAsia="Times"/>
          <w:b w:val="0"/>
          <w:i w:val="0"/>
          <w:color w:val="000000"/>
          <w:sz w:val="22"/>
        </w:rPr>
        <w:t>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He may appoint, whenever necessary, and if funds at his </w:t>
      </w:r>
      <w:r>
        <w:rPr>
          <w:rFonts w:ascii="Times" w:hAnsi="Times" w:eastAsia="Times"/>
          <w:b w:val="0"/>
          <w:i w:val="0"/>
          <w:color w:val="000000"/>
          <w:sz w:val="22"/>
        </w:rPr>
        <w:t>disposal permit, paid workers needed for his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He shall keep accurate accounts of all receipts and </w:t>
      </w:r>
      <w:r>
        <w:rPr>
          <w:rFonts w:ascii="Times" w:hAnsi="Times" w:eastAsia="Times"/>
          <w:b w:val="0"/>
          <w:i w:val="0"/>
          <w:color w:val="000000"/>
          <w:sz w:val="22"/>
        </w:rPr>
        <w:t>disbursements, which will be subject to audit by the Central Office.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His work will be subject to the inspection and supervision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Central Office.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He shall submit a report of his work and an abstract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and payments for every month so as to reach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Office not later than the 15th of the month following.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(10) Any neglect in submitting the monthly report and state-</w:t>
      </w:r>
      <w:r>
        <w:rPr>
          <w:rFonts w:ascii="Times" w:hAnsi="Times" w:eastAsia="Times"/>
          <w:b w:val="0"/>
          <w:i w:val="0"/>
          <w:color w:val="000000"/>
          <w:sz w:val="22"/>
        </w:rPr>
        <w:t>ment of accounts, or in carrying out instructions from the Central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was also issued in a statement to the Press.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Office, will involve cancellation of the agency.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names of some workers who have volunteered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agents for the Association. I would like those whose names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got and others to send in their names to Sjt. Kumarappa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with sufficient details, so as to enable the Board to make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The chief thing to bear in mind is that no one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more villages than he can manage, with or without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co-workers whom he has to find, and that the Board is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financial responsibility. It is felt that the Board can never cover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hundred thousand villages of India, if it is to employ paid </w:t>
      </w:r>
      <w:r>
        <w:rPr>
          <w:rFonts w:ascii="Times" w:hAnsi="Times" w:eastAsia="Times"/>
          <w:b w:val="0"/>
          <w:i w:val="0"/>
          <w:color w:val="000000"/>
          <w:sz w:val="22"/>
        </w:rPr>
        <w:t>agency. It has started work with the belief that there are self-sacri-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ficing men and women enough who realize the necessity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villages, which have remained long neglected, though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city life would be impossible if there were no villages to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2</w:t>
      </w:r>
      <w:r>
        <w:rPr>
          <w:rFonts w:ascii="Times" w:hAnsi="Times" w:eastAsia="Times"/>
          <w:b w:val="0"/>
          <w:i w:val="0"/>
          <w:color w:val="000000"/>
          <w:sz w:val="22"/>
        </w:rPr>
        <w:t>8-12-1934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doleful letter. The situation does not disturb us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it disturbs you. The thing is you do not know Sir Samuel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Hoare. The Indian Government has always been a one-man rule.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Samuel Hoare’s philosophy demands that Indian wishes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consulted, much less respected, except when they reflect those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advisers. The latter have made up their minds that the White Paper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Report, is the last word. The Congress has decided </w:t>
      </w:r>
      <w:r>
        <w:rPr>
          <w:rFonts w:ascii="Times" w:hAnsi="Times" w:eastAsia="Times"/>
          <w:b w:val="0"/>
          <w:i w:val="0"/>
          <w:color w:val="000000"/>
          <w:sz w:val="22"/>
        </w:rPr>
        <w:t>now the J. P. C.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is acceptable unless its wishes are taken into account.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also recognizes that Sir Samuel holds the power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must not use the little power that it has got.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on your side should, if you can, resolutely saythat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state should remain till time has arrived for a change by consent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‘governed’. Not that even your effort will succeed. But you will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have the satisfaction of knowing that you had done the right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Embodying the British Government’s proposals for reforms based on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 at the Round Table Conferences in 1931-2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Joint Parliamentary Committee which examined the White Paper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endorsed its proposals with some modifications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If, on the other hand, the friends over there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conscientiously take up that attitude and that they must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if it cannot be changed, you must prosecute that plan.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they, I should sit silent, since I could not represent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view. The friends at least may be no party directly or indirectly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‘imposing’ by force a constitution on India, which would be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constitution is passed. Read Chintamani’s warning enclosed.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means much. The Home Member was quite clear on the point. </w:t>
      </w:r>
      <w:r>
        <w:rPr>
          <w:rFonts w:ascii="Times" w:hAnsi="Times" w:eastAsia="Times"/>
          <w:b w:val="0"/>
          <w:i w:val="0"/>
          <w:color w:val="000000"/>
          <w:sz w:val="22"/>
        </w:rPr>
        <w:t>But his being clear was a cruel reminder of India’s present helpless-</w:t>
      </w:r>
      <w:r>
        <w:rPr>
          <w:rFonts w:ascii="Times" w:hAnsi="Times" w:eastAsia="Times"/>
          <w:b w:val="0"/>
          <w:i w:val="0"/>
          <w:color w:val="000000"/>
          <w:sz w:val="22"/>
        </w:rPr>
        <w:t>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case is pending. There also the story is the same.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their minds. But I may not anticipate. C. F. Andrews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He is fighting like a Trojan against the heaviest odds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presently give you all the latest news. Meanwhile you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should rest assured that I shall take no hasty step.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will be given of my intentions. But what are my intentions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worth! Man proposes, God disposes. Let His will be done, not mine, </w:t>
      </w:r>
      <w:r>
        <w:rPr>
          <w:rFonts w:ascii="Times" w:hAnsi="Times" w:eastAsia="Times"/>
          <w:b w:val="0"/>
          <w:i w:val="0"/>
          <w:color w:val="000000"/>
          <w:sz w:val="22"/>
        </w:rPr>
        <w:t>nor yours.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tell you the story about the paper or the ink or </w:t>
      </w:r>
      <w:r>
        <w:rPr>
          <w:rFonts w:ascii="Times" w:hAnsi="Times" w:eastAsia="Times"/>
          <w:b w:val="0"/>
          <w:i w:val="0"/>
          <w:color w:val="000000"/>
          <w:sz w:val="22"/>
        </w:rPr>
        <w:t>the pen in which and with which this is written.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HARIBHAU UPADHYAYA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from the newspapers that there is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trouble. I shall look into the scheme of Hindi Vidyapith when I </w:t>
      </w:r>
      <w:r>
        <w:rPr>
          <w:rFonts w:ascii="Times" w:hAnsi="Times" w:eastAsia="Times"/>
          <w:b w:val="0"/>
          <w:i w:val="0"/>
          <w:color w:val="000000"/>
          <w:sz w:val="22"/>
        </w:rPr>
        <w:t>get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courses have been introduced in the Mahila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wish, if I may, to include your name among the teachers to </w:t>
      </w:r>
      <w:r>
        <w:rPr>
          <w:rFonts w:ascii="Times" w:hAnsi="Times" w:eastAsia="Times"/>
          <w:b w:val="0"/>
          <w:i w:val="0"/>
          <w:color w:val="000000"/>
          <w:sz w:val="22"/>
        </w:rPr>
        <w:t>be appointed for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6081. Courtesy: Haribhau Upadhyaya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EXPANSION OF “HARIJAN”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readers have taken exception to the way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occupied with the development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scheme, and some others have welcomed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they had thought was monotony of presentation.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probably hasty. Any problem connected with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as a whole must be intimately related to the Harijans,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over a sixth part of India’s population. If villages get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and flour, Harijans will benefit by the change as much as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population. But there is a special sense in which Harijans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Tanning and the whole of the raw hide work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monopoly, and economically this will occupy perhaps the best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scheme. Indeed, Harijans, in so far as they have given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have welcomed the expansion. Those who were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monotony were also in my opinion wrong.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filled with matters that had no connection, direct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indirect, with those in whose interest it was being published.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complained of monotony were perhaps not sufficiently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cause.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it would be true criticism if I were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as interesting as they might be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causes for this which are inherent in the movement itself.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confessed that removal of untouchability is not a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in the sense in which great political movements have been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popular all over the world. Removal of untouchability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social reform. But it cannot furnish sensations.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plodder’s work. And record of the work of plodders requires editorial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of a high order to make it interesting. Plodders can only attract </w:t>
      </w:r>
      <w:r>
        <w:rPr>
          <w:rFonts w:ascii="Times" w:hAnsi="Times" w:eastAsia="Times"/>
          <w:b w:val="0"/>
          <w:i w:val="0"/>
          <w:color w:val="000000"/>
          <w:sz w:val="22"/>
        </w:rPr>
        <w:t>plodding editors. Therefore, the only way before those who are inti-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mately connected with the Harijan movement is to continue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ever increasing faith in the cause and leave the result to take </w:t>
      </w:r>
      <w:r>
        <w:rPr>
          <w:rFonts w:ascii="Times" w:hAnsi="Times" w:eastAsia="Times"/>
          <w:b w:val="0"/>
          <w:i w:val="0"/>
          <w:color w:val="000000"/>
          <w:sz w:val="22"/>
        </w:rPr>
        <w:t>care of itself.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time ago there appeared in the Press a paragraph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stopped, because it was being run at a loss. The news was premature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unauthorized. There was indeed a talk about it. But when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heard of it, he soon smashed it by saying that noneof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editions, Hindi, Gujarati and English, could be stopped. The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for avoiding losses on these weeklies are three: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Raising of subscription;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reduction by the printing and editorial staff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remuneration they receive for their labours;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 appeal for increase in the number of subscribers.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remedy has been, and is still being, tried.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expense of publishing the papers is being steadily pursued.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limitless scope for increase in the number of subscribers.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village industries and general village uplift is to occupy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Harijan, there should be an automatic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subscribers.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21-12-1934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THE NEW BABY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much-talked-of All-India Village Industries Association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amid calm surroundings and without any fuss or ceremony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14th instant at Wardha, which will be its headquarters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munificence of Sheth Jamnalalji, who has set apart ample ground </w:t>
      </w:r>
      <w:r>
        <w:rPr>
          <w:rFonts w:ascii="Times" w:hAnsi="Times" w:eastAsia="Times"/>
          <w:b w:val="0"/>
          <w:i w:val="0"/>
          <w:color w:val="000000"/>
          <w:sz w:val="22"/>
        </w:rPr>
        <w:t>with buildings for the use of the Association. Of this, however, here-</w:t>
      </w:r>
      <w:r>
        <w:rPr>
          <w:rFonts w:ascii="Times" w:hAnsi="Times" w:eastAsia="Times"/>
          <w:b w:val="0"/>
          <w:i w:val="0"/>
          <w:color w:val="000000"/>
          <w:sz w:val="22"/>
        </w:rPr>
        <w:t>after.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make the acquaintance of the foundation members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first Board of Management. Shri Shrikrishnadas Jajooji,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is a lawyer who had a distinguished career during his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 days. He left a lucrative practice long ago.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with the philanthropic activities of Sheth Jamnalalji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All-India Spinners’ Association, 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>Branch.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Kumarappa, the Organizer and Secretary, is a Chartered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Accountant, who years ago left a growing practice in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>took up under Kakasaheb Kalelkar honorary appointment as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fessor at the Gujarat Vidyapith. He served, with Sjts. Bhulabhai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D. N. Bahadurji, ex-Advocate Generals, on the Public Debts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appointed by the Congress, and has been the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>adviser of the Bihar Central Relief Committee.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Gosibehn Captain is one of the four indefatigable Naoroji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who have for years been completely identified with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responsible for conducting khadi embroidery classes for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in Bombay started by Shri Mithubehn Petit, who has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>herself to the service of the poor in the villages of Gujarat.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Shoorji Vallabhdas is a well-known merchant of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organizing khadi centres and has brought into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Bazaar, of which the dividend, if any, is to be devoted solely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promotion of village industries.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Khan Saheb (ex-I. M. S.) is the elder brother of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Ghaffar Khan. He takes the place of his brother who, but for </w:t>
      </w:r>
      <w:r>
        <w:rPr>
          <w:rFonts w:ascii="Times" w:hAnsi="Times" w:eastAsia="Times"/>
          <w:b w:val="0"/>
          <w:i w:val="0"/>
          <w:color w:val="000000"/>
          <w:sz w:val="22"/>
        </w:rPr>
        <w:t>his incarceration, would have been a member of the Board.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Lakshmidas Purushottam was a well-known merchant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before he gave up his business to join the Satyagraha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Sabarmati. It was he who organized khadi in Gujarat, became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right-hand man of Sardar Vallabhbhai Patel during the terrible floods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 in the year 1927 and has been likewise to Rajendrababu in </w:t>
      </w:r>
      <w:r>
        <w:rPr>
          <w:rFonts w:ascii="Times" w:hAnsi="Times" w:eastAsia="Times"/>
          <w:b w:val="0"/>
          <w:i w:val="0"/>
          <w:color w:val="000000"/>
          <w:sz w:val="22"/>
        </w:rPr>
        <w:t>the earthquake relief work in Bihar.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Profulla Ghosh (D. Sc.) is among the favourite early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Dr. P. C. Ray, who, leaving a high post at the Government Mint,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been living on a mere pittance and has devoted his life to </w:t>
      </w:r>
      <w:r>
        <w:rPr>
          <w:rFonts w:ascii="Times" w:hAnsi="Times" w:eastAsia="Times"/>
          <w:b w:val="0"/>
          <w:i w:val="0"/>
          <w:color w:val="000000"/>
          <w:sz w:val="22"/>
        </w:rPr>
        <w:t>public service.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Shankerlal Banker (M. A.) studied advanced chemistry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on return entered public life in 1916. He is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>and soul of the All-India Spinners’ Association and possesses an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knowledge of khadi and, therefore, of the condition of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possessed, perhaps, by no one in the same extensive manner as he </w:t>
      </w:r>
      <w:r>
        <w:rPr>
          <w:rFonts w:ascii="Times" w:hAnsi="Times" w:eastAsia="Times"/>
          <w:b w:val="0"/>
          <w:i w:val="0"/>
          <w:color w:val="000000"/>
          <w:sz w:val="22"/>
        </w:rPr>
        <w:t>does.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with the exception of Sheth Shoorjibhai,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members who have no private finance or business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and whose sole concern would be in one way or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the welfare of the villagers in everything they do.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Board solely to shoulder the tremendous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carry out the object of the Association.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simple constitution of the 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assisted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 a tangible manner, it will give hope to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villagers; it will turn the city-dwellers who are today their exploiters,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real helpers and servants; it will establish a living link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intelligentsia and the illiterate masses; it will be instrumental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abolishing all distinctions between man and man, and it will turn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from being mere creaters of raw produce, which they have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LIX, “A.I V.I.A.—Object and Constitution”, 14-12-1934.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become, into self-sustained units and caterers for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requirements of city-dwellers. In a task such as this,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differences are sunk, all who will assist are invited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asmembers, agents, workers, associates or advisers, according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wishes and capacity.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is tremendous. Nothing but Divine Grace can fulfill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raised about the work of the Association. And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only attends intelligent, tireless effort.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are pledged to such effort. Their past record is an earnest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Association, though it is a creation of the Congress,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deliberately made non-political and autonomous.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pledged, whilst they remain such, to abstain from any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disobedience. As its adviser and guide, I can say that the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has no further aim than that of bringing about the economic,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and moral betterment of the villagers.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observe that the work of the Board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is to be done through honorary agents, at least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instance. The agents have to select their own areas of 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will be expected to confine themselves to, and to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attention on, those areas only. There may thus be an agent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single village. The Association may, therefore, have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as there are villages in India. Therefore, no honest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humble, need be deterred from offering his or her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to decentralize the work as much as possible. Thus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intensive work be done with the utmost economy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efficiency. I hope that willing and honest workers will be found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 to take part in this glorious work of voluntary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>reconstruction.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21-12-1934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JOHN HAYNES HOLMES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1934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kind and full letter. Yes, Mirabehn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extraordinarily well both in Great Britain and America. Truth gives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nothing else can. And Mira wanted to express through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nothing but what she believed to be the whole truth.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come to you whenever she feels the call.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me I have no call at all. I feel that my work lies here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best speak to the world through my work in India.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AN ITALIAN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1934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interior signification of truth for me is that it gives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which passeth understanding. The exterior consists in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>me a fitter instrument of service.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value of missionary effort lies, in my opinion, in their hav-</w:t>
      </w:r>
      <w:r>
        <w:rPr>
          <w:rFonts w:ascii="Times" w:hAnsi="Times" w:eastAsia="Times"/>
          <w:b w:val="0"/>
          <w:i w:val="0"/>
          <w:color w:val="000000"/>
          <w:sz w:val="22"/>
        </w:rPr>
        <w:t>ing roused in us the spirit of inquiry and in inducing heartsearching.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P. V. KRISHNA REDDI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REDDI,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Please tell me what you are getting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are your needs. If you leave the business, who will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it?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V.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EDDY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>, C. 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10831. Courtesy: Gandhi Darshan, Rajghat, New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K M. MUNSHI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take proper rest. In my view Khan Saheb is a real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nearly finished your last chapter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 other chapters I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Gujarat and Its Literature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read now. For whose benefit did you write all this in English?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if you have explained your aim in the earlier chapters.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do not expect a long foreword from me.</w:t>
      </w:r>
    </w:p>
    <w:p>
      <w:pPr>
        <w:autoSpaceDN w:val="0"/>
        <w:autoSpaceDE w:val="0"/>
        <w:widowControl/>
        <w:spacing w:line="220" w:lineRule="exact" w:before="6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DVOCATE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M.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7565. Courtesy: K. M. Munshi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ANNAPURNA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your letter. Find out the count, evenness and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spun by the villagers. Get the weaving done soon. Do not </w:t>
      </w:r>
      <w:r>
        <w:rPr>
          <w:rFonts w:ascii="Times" w:hAnsi="Times" w:eastAsia="Times"/>
          <w:b w:val="0"/>
          <w:i w:val="0"/>
          <w:color w:val="000000"/>
          <w:sz w:val="22"/>
        </w:rPr>
        <w:t>neglect their other occupations. What kind of rice [polished or unpoli-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shed] do they eat? Sow some seeds of cotton and leafy vegetables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courtyard. It is better for one to do one’s own manual work, as </w:t>
      </w:r>
      <w:r>
        <w:rPr>
          <w:rFonts w:ascii="Times" w:hAnsi="Times" w:eastAsia="Times"/>
          <w:b w:val="0"/>
          <w:i w:val="0"/>
          <w:color w:val="000000"/>
          <w:sz w:val="22"/>
        </w:rPr>
        <w:t>far 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are well, I hope.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2784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S. AMBUJAMMAL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also Father’s. You have given me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trouble at all. You had and you will always have the right to tell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everything. Indeed how can I help you if you do not tell me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any reservations?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please steady your mind and do what service you can.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hand-made paper has been sent for you. It is rather expensive;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bill will be sent to you. It will be paid here; some money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belonging to you is lying here, is it not?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your study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Srinivasa Iyengar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Janammal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had any difficulty in reading this.</w:t>
      </w:r>
    </w:p>
    <w:p>
      <w:pPr>
        <w:autoSpaceDN w:val="0"/>
        <w:autoSpaceDE w:val="0"/>
        <w:widowControl/>
        <w:spacing w:line="280" w:lineRule="exact" w:before="14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parents happy should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if.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9598. Courtesy: S. Ambujammal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draft resolutions only last night. They were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noon. I like the first. The last I like the least. I hope you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letter containing my 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letter to Dr. Maude.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must not overstrain yourself. I take it the Colonel accom-</w:t>
      </w:r>
      <w:r>
        <w:rPr>
          <w:rFonts w:ascii="Times" w:hAnsi="Times" w:eastAsia="Times"/>
          <w:b w:val="0"/>
          <w:i w:val="0"/>
          <w:color w:val="000000"/>
          <w:sz w:val="22"/>
        </w:rPr>
        <w:t>panies you wherever you go. He should receive the reply by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3517. Courtesy: Amrit Kaur. Also G.N. 6326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HOMI MODY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MODY,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19th instant about blankets sent to </w:t>
      </w:r>
      <w:r>
        <w:rPr>
          <w:rFonts w:ascii="Times" w:hAnsi="Times" w:eastAsia="Times"/>
          <w:b w:val="0"/>
          <w:i w:val="0"/>
          <w:color w:val="000000"/>
          <w:sz w:val="22"/>
        </w:rPr>
        <w:t>Assam.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4881. Courtesy: M. R. Masani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niece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All-India Women’s Conference;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there no news from you yet about the condition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ear? Kishorelal and Gomati are laid up with illness. Gomati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Kishorelal still has a temperature. It is coming down, however.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are under way for shifting the Industries Association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garden. It has been planned to add two rooms on the top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Radhakisan had suggested one. Now they are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The plan involves an expenditure of about Rs. 2,000.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of course to build the rooms. They will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during the monsoon. During day-time I can remain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floor. But at night I would certainly go up to sleep.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 should be built only in view of their usefulness for the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suggestion was made, I was tempted to give my consent.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refuse yours, the matter will end and Rs. 2,000 will be saved.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money is no longer yours. As I write this,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ought to be firm and forbid the construction of the rooms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at any rate. I will do so. Please treat as cancelled what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above.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has written again on behalf of Sarup Rani 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requesting that Prabha be sent over. I have replied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she is entrus-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with such duties here that she cannot be easily spared,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good woman from there can be sent. I think we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who will be a suitable companion for her. If you can, help </w:t>
      </w:r>
      <w:r>
        <w:rPr>
          <w:rFonts w:ascii="Times" w:hAnsi="Times" w:eastAsia="Times"/>
          <w:b w:val="0"/>
          <w:i w:val="0"/>
          <w:color w:val="000000"/>
          <w:sz w:val="22"/>
        </w:rPr>
        <w:t>Sarup Rani. Otherwise you may leave the matter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2947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VALLABHBHAI PATEL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restrain brother Charlie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If a person like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some harm, I think we should suffer it. But I am vigilant.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spoken frankly to him. Please do not worry on this account. People</w:t>
      </w:r>
    </w:p>
    <w:p>
      <w:pPr>
        <w:autoSpaceDN w:val="0"/>
        <w:autoSpaceDE w:val="0"/>
        <w:widowControl/>
        <w:spacing w:line="240" w:lineRule="exact" w:before="24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traceable.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have realized that his comings and goings signify nothing.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Kripalani’s case is different. He didn’t do well also in relieving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think that Krishnadas will be able to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I don’t know all the facts of the case. Why don’t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Kripalani? I have not read his statements. Has he said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indiscreet in them? If he has, I also may write to him. If I write,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correct himself.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you controlled that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perfect. Personally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your speech very much. It was very necessary to tell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all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Ramdas will go to Bombay. He will leave with </w:t>
      </w:r>
      <w:r>
        <w:rPr>
          <w:rFonts w:ascii="Times" w:hAnsi="Times" w:eastAsia="Times"/>
          <w:b w:val="0"/>
          <w:i w:val="0"/>
          <w:color w:val="000000"/>
          <w:sz w:val="22"/>
        </w:rPr>
        <w:t>Swami on the 27th or the 28th. He will stay in Manibhuvan.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feel sorry about what Muslim friends do?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our own duty. I wrote to Maulana and to Dr. Ansari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murders in Sind and Lahore. I have received their replies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tell me that they will try to do something. It is an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problem. Since our outlooks are completely different,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option but to endure things. We should be satisfied if we do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we can.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this place on the 28th for Delhi. At the most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one month. The meeting of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been fixed for January 31. I am sure you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It will be convenient if the Working Committee meeting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fixedaround 15th January. I should like to come away from Delhi as </w:t>
      </w:r>
      <w:r>
        <w:rPr>
          <w:rFonts w:ascii="Times" w:hAnsi="Times" w:eastAsia="Times"/>
          <w:b w:val="0"/>
          <w:i w:val="0"/>
          <w:color w:val="000000"/>
          <w:sz w:val="22"/>
        </w:rPr>
        <w:t>early 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Abhyankar? What did you do about your nose?</w:t>
      </w:r>
    </w:p>
    <w:p>
      <w:pPr>
        <w:autoSpaceDN w:val="0"/>
        <w:autoSpaceDE w:val="0"/>
        <w:widowControl/>
        <w:spacing w:line="22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146-9</w:t>
      </w:r>
    </w:p>
    <w:p>
      <w:pPr>
        <w:autoSpaceDN w:val="0"/>
        <w:autoSpaceDE w:val="0"/>
        <w:widowControl/>
        <w:spacing w:line="32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 of the paid secretary of the A. I. C. C.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protest against the sentence of two years’ imprisonment given to Abdul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Ghaffar Khan on a charge of sedition;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,” Discussn with Abdul Ghaffar Khan”,7-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letters are not traceable.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22,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pained by your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come through it safely.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at Delhi about its conclusion. I shall be there on the 29th. Tell </w:t>
      </w:r>
      <w:r>
        <w:rPr>
          <w:rFonts w:ascii="Times" w:hAnsi="Times" w:eastAsia="Times"/>
          <w:b w:val="0"/>
          <w:i w:val="0"/>
          <w:color w:val="000000"/>
          <w:sz w:val="22"/>
        </w:rPr>
        <w:t>me your experiences too during the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big achievement if Krishna recovers her health. My </w:t>
      </w:r>
      <w:r>
        <w:rPr>
          <w:rFonts w:ascii="Times" w:hAnsi="Times" w:eastAsia="Times"/>
          <w:b w:val="0"/>
          <w:i w:val="0"/>
          <w:color w:val="000000"/>
          <w:sz w:val="22"/>
        </w:rPr>
        <w:t>papers are still untraced.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knowledge of any newspaper reproducing the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will write to you. He has no peace of mind here. Now he </w:t>
      </w:r>
      <w:r>
        <w:rPr>
          <w:rFonts w:ascii="Times" w:hAnsi="Times" w:eastAsia="Times"/>
          <w:b w:val="0"/>
          <w:i w:val="0"/>
          <w:color w:val="000000"/>
          <w:sz w:val="22"/>
        </w:rPr>
        <w:t>observes no restrictions on food.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MIRZA ISMAIL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visit to the Frontier Province I hope you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 issued to 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strain every nerve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clash. With me it is not a matter of sacrificing anything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Is not the vast meaning of sacrifice self-purification?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submission to the Viceregal will does not harm the cause it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continue. You may depend upon it that I shall take no hasty step.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Harakhchand and Vijaya passed through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Kanu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 them at the station.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undertaken a fourteen days’ fast.</w:t>
      </w:r>
    </w:p>
    <w:p>
      <w:pPr>
        <w:autoSpaceDN w:val="0"/>
        <w:autoSpaceDE w:val="0"/>
        <w:widowControl/>
        <w:spacing w:line="240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”Statement to the Press”,11-12-1934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observed that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happy at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leaving the place. It is for you to decide. If your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essential, then I would not think at all of drawing you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there. I once put this question to you. Think over it again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8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very eager that his two children should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to an infant school somewhere. If that is done, Nimu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them. Ramdas thinks that Bhavnagar will suit very well.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where would Nimu stay in Bhavnagar? What would happen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 was taken ill? I, therefore, have advised him to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Rajkot and the idea has appealed to Nimu. I have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Bal Mandir there will continue to run whether or not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remain. Am I right? Send me a report about its affairs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you would advise Nimu to bring the children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 reply to me at Birla Mills, Delhi. Drop a brief note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as well. I think Ramdas must have gone to Bombay.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have fully recovered yet. He is following a treatment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choice at present. He can move about a little. Nimu also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She is taking lessons in playing on the sitar and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English. I have told her that it can be done even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letter for Aunt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indeed.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enclosed. She has lived to a ripe old age</w:t>
            </w:r>
          </w:p>
        </w:tc>
      </w:tr>
    </w:tbl>
    <w:p>
      <w:pPr>
        <w:autoSpaceDN w:val="0"/>
        <w:autoSpaceDE w:val="0"/>
        <w:widowControl/>
        <w:spacing w:line="220" w:lineRule="exact" w:before="5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8426.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VALLABHBHAI PATEL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mill-owners’ resolutions.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quarrel among themselves. If any of them listen to you, advise </w:t>
      </w:r>
      <w:r>
        <w:rPr>
          <w:rFonts w:ascii="Times" w:hAnsi="Times" w:eastAsia="Times"/>
          <w:b w:val="0"/>
          <w:i w:val="0"/>
          <w:color w:val="000000"/>
          <w:sz w:val="22"/>
        </w:rPr>
        <w:t>them. I have written to Kasturbhai and Chamanbhai.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Raliatbehn, Gandhiji’s elder sister; the letter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wherever you go you will tell the people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 Industries Association. It has great potentialities.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VENILAL A. GANDHI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VENILAL,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your problem is a difficult one. Your minimum need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Rs. 50. I think it will be difficult to pay so much from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for Harijan work. I am of the view that grown-up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permitted to study in accordance with their wishes.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no choice but to find out some business.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 any help from me.</w:t>
      </w:r>
    </w:p>
    <w:p>
      <w:pPr>
        <w:autoSpaceDN w:val="0"/>
        <w:autoSpaceDE w:val="0"/>
        <w:widowControl/>
        <w:spacing w:line="220" w:lineRule="exact" w:before="18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ANEKLAL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ANAVAV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ORBANDAR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921. Courtesy: Venilal A.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LETTER TO DR. JAMES HENRY COUSINS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1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Surely the friends have perpetrated a joke. I am no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 of the domain of literature. I have no University qualifica-tions.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after my name even a “a failed B. A.”, having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beyond the London Matriculation. Nor can I call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man by training. I am no judge of prose, much less of poetry.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latter I cannot understand. My ignorance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appalling in the domain of literature. I had therefore to send you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1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Prize.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0" w:lineRule="exact" w:before="0" w:after="0"/>
              <w:ind w:left="2110" w:right="0" w:hanging="20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addressee had requested Gandhiji to recommend his name for the Nobel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negative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hope you received in time. Though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I cannot propose your name, I can at least hope that you will win </w:t>
      </w:r>
      <w:r>
        <w:rPr>
          <w:rFonts w:ascii="Times" w:hAnsi="Times" w:eastAsia="Times"/>
          <w:b w:val="0"/>
          <w:i w:val="0"/>
          <w:color w:val="000000"/>
          <w:sz w:val="22"/>
        </w:rPr>
        <w:t>the prize.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greetings of the season and regards to you and Mrs. </w:t>
      </w:r>
      <w:r>
        <w:rPr>
          <w:rFonts w:ascii="Times" w:hAnsi="Times" w:eastAsia="Times"/>
          <w:b w:val="0"/>
          <w:i w:val="0"/>
          <w:color w:val="000000"/>
          <w:sz w:val="22"/>
        </w:rPr>
        <w:t>Cousins.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several letters. My prayers are certainly with you in </w:t>
      </w:r>
      <w:r>
        <w:rPr>
          <w:rFonts w:ascii="Times" w:hAnsi="Times" w:eastAsia="Times"/>
          <w:b w:val="0"/>
          <w:i w:val="0"/>
          <w:color w:val="000000"/>
          <w:sz w:val="22"/>
        </w:rPr>
        <w:t>your noble endeavour.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C. F. Andrews should be here on 26th.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message duly signed.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3518. Courtesy: Amrit Kaur. Also G.N. 6327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kept me in great anxiety by not writing earlier.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be you if you did otherwise. Thank God however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card and letter received yesterday. All well here. Lali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in Bombay. Mehr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 studying a little and playing. She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happy. We leave for Delhi on 28th.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eating well. 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photostat: G.N. 312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380"/>
        </w:trPr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telegram is not traceable.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</w:t>
            </w:r>
          </w:p>
        </w:tc>
      </w:tr>
      <w:tr>
        <w:trPr>
          <w:trHeight w:hRule="exact" w:val="24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is in Urdu.</w:t>
            </w:r>
          </w:p>
        </w:tc>
        <w:tc>
          <w:tcPr>
            <w:tcW w:type="dxa" w:w="2170"/>
            <w:vMerge/>
            <w:tcBorders/>
          </w:tcPr>
          <w:p/>
        </w:tc>
      </w:tr>
      <w:tr>
        <w:trPr>
          <w:trHeight w:hRule="exact" w:val="952"/>
        </w:trPr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Abdul  Ghaffar  Khan’s 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Mehrtaj, Abdul Ghaffar Khan’s daughter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VOL.66 : 16 DECEMBER, 1934 - 24 APRIL, 1935</w:t>
            </w:r>
          </w:p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JAMNALAL BAJAJ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 Gangadharrao. It is a difficult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we can give money in this manner. I can’t give my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however, without discussing the matter with Gangadharrao.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to him. I will say this same thing in my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with this Gangadharrao’s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your ear completely cured.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about the plan to let Kamalnayan go to </w:t>
      </w:r>
      <w:r>
        <w:rPr>
          <w:rFonts w:ascii="Times" w:hAnsi="Times" w:eastAsia="Times"/>
          <w:b w:val="0"/>
          <w:i w:val="0"/>
          <w:color w:val="000000"/>
          <w:sz w:val="22"/>
        </w:rPr>
        <w:t>Colombo.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Khan Saheb about Abdul Ghani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He has offered to pay all the expenses himself.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Ghani to Delhi for treatment of his tonsils, but it is not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Khan Saheb himself will be able to go.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from entering even the Punjab. The question is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hecan pass through the stations inside the Punjab boundary on his </w:t>
      </w:r>
      <w:r>
        <w:rPr>
          <w:rFonts w:ascii="Times" w:hAnsi="Times" w:eastAsia="Times"/>
          <w:b w:val="0"/>
          <w:i w:val="0"/>
          <w:color w:val="000000"/>
          <w:sz w:val="22"/>
        </w:rPr>
        <w:t>way to Delhi. He has sent a wire to the Punjab Government.</w:t>
      </w:r>
    </w:p>
    <w:p>
      <w:pPr>
        <w:autoSpaceDN w:val="0"/>
        <w:autoSpaceDE w:val="0"/>
        <w:widowControl/>
        <w:spacing w:line="220" w:lineRule="exact" w:before="10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Madanmohan is there, please ask him to write to me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 account of his experiences in the Frontier Province.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get no opportunity at all to talk with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wire has been received today saying that the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withdrawn.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been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MANILAL AND SUSHILA GANDHI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you, though it is time I had one.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all of you are well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Prohibiting Khan Saheb from entering the Punjab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be having a new Agent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he proves his worth.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 w:num="2" w:equalWidth="0">
            <w:col w:w="4288" w:space="0"/>
            <w:col w:w="222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Let us wait and see</w:t>
      </w:r>
    </w:p>
    <w:p>
      <w:pPr>
        <w:sectPr>
          <w:type w:val="nextColumn"/>
          <w:pgSz w:w="9360" w:h="12960"/>
          <w:pgMar w:top="524" w:right="1410" w:bottom="468" w:left="1440" w:header="720" w:footer="720" w:gutter="0"/>
          <w:cols w:num="2" w:equalWidth="0">
            <w:col w:w="4288" w:space="0"/>
            <w:col w:w="222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your Diwali number sell more copies?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getting on fairly well. Should I assume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send a permit?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Delhi for a month at the most. I will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>place on the 28th. Ba will accompany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ready for jail. But it will be some time yet. It won’t </w:t>
      </w:r>
      <w:r>
        <w:rPr>
          <w:rFonts w:ascii="Times" w:hAnsi="Times" w:eastAsia="Times"/>
          <w:b w:val="0"/>
          <w:i w:val="0"/>
          <w:color w:val="000000"/>
          <w:sz w:val="22"/>
        </w:rPr>
        <w:t>happen before February.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met Rees Jones? He is a very good man. He was here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has gone to Madras with Rajaji. Devdas is getting along </w:t>
      </w:r>
      <w:r>
        <w:rPr>
          <w:rFonts w:ascii="Times" w:hAnsi="Times" w:eastAsia="Times"/>
          <w:b w:val="0"/>
          <w:i w:val="0"/>
          <w:color w:val="000000"/>
          <w:sz w:val="22"/>
        </w:rPr>
        <w:t>very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and Gomati were bed-ridden for two or three days.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better now. There is nothing to worry about.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keeping good health. For the past three months,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taking fresh milk, uncooked vegetables and fruit.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include only warm water with honey or heated sugarcane juice. </w:t>
      </w:r>
      <w:r>
        <w:rPr>
          <w:rFonts w:ascii="Times" w:hAnsi="Times" w:eastAsia="Times"/>
          <w:b w:val="0"/>
          <w:i w:val="0"/>
          <w:color w:val="000000"/>
          <w:sz w:val="22"/>
        </w:rPr>
        <w:t>This regimen has had no ill effect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crops do you currently raise in the fields there?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total number of residents? Are all the buildings being used?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Sam?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4829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SAHEBJI MAHARAJ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SAHEBJI MAHARAJ,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prompt and full reply came in yesterday with the stainless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nibs. They give me pleasure and pride. I shall try them.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just now resides in the villages. The paper on which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village-made and so is the reed village-grown from which my pen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Economic laws like many others appear to be of two kinds, </w:t>
      </w:r>
      <w:r>
        <w:rPr>
          <w:rFonts w:ascii="Times" w:hAnsi="Times" w:eastAsia="Times"/>
          <w:b w:val="0"/>
          <w:i w:val="0"/>
          <w:color w:val="000000"/>
          <w:sz w:val="22"/>
        </w:rPr>
        <w:t>good and bad. Good laws should be good for all. Just now men, like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Syed Raza Ali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cows, seem to be a burden on the land. Do the majority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so that the few city people may live? My humble attempt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 villagers do not need to die and that they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capacity to live if they would but shed their laziness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corporate effort to live. City people have no such inherent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 Hence like Genghis they have to produce human hecatombs.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arguing with you. I do, because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discover the flaw, if there is one, in my method of approaching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common object—all-round happiness.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has just seen me. He has decided to work for the A. I.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A. He is full of hope. He offers to build for you a floor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house wherein you can live your own independent life,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support you too. I want you to accept the proposal.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take care of yourself and be thoroughly restored. Vidya must </w:t>
      </w:r>
      <w:r>
        <w:rPr>
          <w:rFonts w:ascii="Times" w:hAnsi="Times" w:eastAsia="Times"/>
          <w:b w:val="0"/>
          <w:i w:val="0"/>
          <w:color w:val="000000"/>
          <w:sz w:val="22"/>
        </w:rPr>
        <w:t>write. No more just now.</w:t>
      </w:r>
    </w:p>
    <w:p>
      <w:pPr>
        <w:autoSpaceDN w:val="0"/>
        <w:autoSpaceDE w:val="0"/>
        <w:widowControl/>
        <w:spacing w:line="294" w:lineRule="exact" w:before="0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76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76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INGORANI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S.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HAGCHAND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EWALRAMANI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OSMOPOLITAN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OTTAGE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AROJINI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UKKUR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 and Anand </w:t>
      </w: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F.L. BRAYNE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Wardha, C. P.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1934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 some years I have been a student of your rural reconstruc-</w:t>
      </w:r>
      <w:r>
        <w:rPr>
          <w:rFonts w:ascii="Times" w:hAnsi="Times" w:eastAsia="Times"/>
          <w:b w:val="0"/>
          <w:i w:val="0"/>
          <w:color w:val="000000"/>
          <w:sz w:val="22"/>
        </w:rPr>
        <w:t>tion work. I had occasion to publish a critical study of your Gurgaon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 am doing the same kind of work,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by your experience, if you will give me the benefit of it.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appreciate is a detailed description of your scheme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so far attained of its working.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8" w:lineRule="exact" w:before="18" w:after="0"/>
        <w:ind w:left="51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F. L. B</w:t>
      </w:r>
      <w:r>
        <w:rPr>
          <w:rFonts w:ascii="Times" w:hAnsi="Times" w:eastAsia="Times"/>
          <w:b w:val="0"/>
          <w:i w:val="0"/>
          <w:color w:val="000000"/>
          <w:sz w:val="16"/>
        </w:rPr>
        <w:t>RAYNE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I.C.S.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ECONSTRUCTION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1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Brayne Collection, MSS. Eur. F 152/36. Courtesy: 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Records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JAMNALAL BAJAJ</w:t>
      </w:r>
    </w:p>
    <w:p>
      <w:pPr>
        <w:autoSpaceDN w:val="0"/>
        <w:autoSpaceDE w:val="0"/>
        <w:widowControl/>
        <w:spacing w:line="270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insist on the construction of the two rooms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have refused my consent after thinking about the matter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Isn’t all your money a Trust now? It will continue to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income only if we save every pie that we can. This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property belongs to a private firm or to a Trust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In fact, we should exercise more care in the case of the latter.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prepare a draft for the Maganlal Memorial. </w:t>
      </w:r>
      <w:r>
        <w:rPr>
          <w:rFonts w:ascii="Times" w:hAnsi="Times" w:eastAsia="Times"/>
          <w:b w:val="0"/>
          <w:i w:val="0"/>
          <w:color w:val="000000"/>
          <w:sz w:val="22"/>
        </w:rPr>
        <w:t>Most probably I shall draw up 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very happy if nothing happens to Abhyankar.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when you meet him that I frequently think of him.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is going to Delhi with me. Mehr too will be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also is doing well. At present Anand’s father and Vaikunth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here. The latter has returned after a world tour. He will take great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the Industries Association.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2949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,” Village Improvement”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,”Manure Pits”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Gangadharrao. Jamnalal had sent me 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convinced by his argument. I have, therefore, asked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Delhi. How long can we go on meeting the deficit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manner? And from whom are we to beg the money?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Brelvi’s article about the murders in </w:t>
      </w:r>
      <w:r>
        <w:rPr>
          <w:rFonts w:ascii="Times" w:hAnsi="Times" w:eastAsia="Times"/>
          <w:b w:val="0"/>
          <w:i w:val="0"/>
          <w:color w:val="000000"/>
          <w:sz w:val="22"/>
        </w:rPr>
        <w:t>Karachi and Lahore. I will see now what can be done in Delhi.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Andrews. He is hopeful. He is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>today. I don’t think his being hopeful means anything.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Khan Saheb was served an order by the Punjab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But he had to go to Delhi. So he asked me what he should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would have to pass through the Punjab on his way.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sent a wire to the Punjab Government asking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also covered the railway stations. A reply to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saying that the order was being withdrawn with effect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28th. And the Frontier order is expiring on the 29th in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If, therefore, they don’t renew it, Khan Saheb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Frontier Province also. Mehr, as has already been arranged,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coming along with me. She will have no company—except mine,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Vaikunth Mehta is here in connection with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 He will stay for two more days yet.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the nose. Since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 you, we are helpless. Be quite firm about the constructive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do not overcome their lethargy and attend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tasks, there will be no Satyagraha movement and no swaraj.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learn mutual co-operation.</w:t>
      </w:r>
    </w:p>
    <w:p>
      <w:pPr>
        <w:autoSpaceDN w:val="0"/>
        <w:autoSpaceDE w:val="0"/>
        <w:widowControl/>
        <w:spacing w:line="220" w:lineRule="exact" w:before="6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48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150-l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HARIBHAU UPADHYAYA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letter. I see from the newspapers that there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some trouble again.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go through the scheme of Hindi Vidyapith when I get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scheme for imparting education through correspondence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introduced in Mahila Ashram. I wish to include your name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teachers to be appointed for the purpose. Shall I do so?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PADHYAYA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Hindi: Haribhau Upadhyaya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VILLAGERS’ HANDS</w:t>
      </w:r>
    </w:p>
    <w:p>
      <w:pPr>
        <w:autoSpaceDN w:val="0"/>
        <w:autoSpaceDE w:val="0"/>
        <w:widowControl/>
        <w:spacing w:line="260" w:lineRule="exact" w:before="4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Ansari’s is the latest reasoned opinion received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rice, whole wheatmeal and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share it with the readers.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kind of categorical replies have been received also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eminent medical men. A digest of these is being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>Sjt. Kumarappa and will be duly published in these columns.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let workers and others ponder over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In the process of polishing rice, all outer coverings of the grain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removed, consisting of the husk as well as the pigmented covering containing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Vitamin B, fat and protein, which are necessary for health and growth. It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proved that the absence of Vitamin B from polished rice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instrumental in causing beri-beri. Unpolished rice, on the other hand,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subjected to the boiling process used in polishing rice in the mills,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retains Vitamin B as well as the protein, fat and mineral matter. . . 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wheat grain consists of bran or outer envelope, mainly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composed of cellulose, the kernel consisting of starch and the germ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consisting of soluble starch, protein and some fat. . . 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process of milling, the germ and the bran are rejected, and with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undoubtedly are discarded some of the most useful chemical constituent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wheat, for with the germ a considerable amount of protein and fat are lost,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bran are lost mineral matter as well as some protein. . . 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>, jaggery or molasses is produced as by-product in the manufacture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crystallized sugar. . . .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>, consisting of cane-sugar and fruitsugar in the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proportion of 2 to 1, would be assimilated more rapidly than cane-sugar alone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in the same quantity. Therefore, the nutritive value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8"/>
        </w:rPr>
        <w:t>is at least 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p.c. superior to refined sugar.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the opinion can be tested by everybody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trying pure </w:t>
      </w:r>
      <w:r>
        <w:rPr>
          <w:rFonts w:ascii="Times" w:hAnsi="Times" w:eastAsia="Times"/>
          <w:b w:val="0"/>
          <w:i/>
          <w:color w:val="000000"/>
          <w:sz w:val="22"/>
        </w:rPr>
        <w:t>gur, chakki</w:t>
      </w:r>
      <w:r>
        <w:rPr>
          <w:rFonts w:ascii="Times" w:hAnsi="Times" w:eastAsia="Times"/>
          <w:b w:val="0"/>
          <w:i w:val="0"/>
          <w:color w:val="000000"/>
          <w:sz w:val="22"/>
        </w:rPr>
        <w:t>-ground whole wheatmeal and hand-</w:t>
      </w:r>
      <w:r>
        <w:rPr>
          <w:rFonts w:ascii="Times" w:hAnsi="Times" w:eastAsia="Times"/>
          <w:b w:val="0"/>
          <w:i w:val="0"/>
          <w:color w:val="000000"/>
          <w:sz w:val="22"/>
        </w:rPr>
        <w:t>pounded unpolished rice.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Tell me what you want. Should I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or Hindi? You may write in whichever language you prefer.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want slivers, get them from here. But do try to </w:t>
      </w:r>
      <w:r>
        <w:rPr>
          <w:rFonts w:ascii="Times" w:hAnsi="Times" w:eastAsia="Times"/>
          <w:b w:val="0"/>
          <w:i w:val="0"/>
          <w:color w:val="000000"/>
          <w:sz w:val="22"/>
        </w:rPr>
        <w:t>gin the cotton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curds instead of milk if food produces wind. Take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rice instead of chapatis. Do not give up leafy vegetables and fruit.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see about Dev’s Lilavati when the ashram is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>opened.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leaving for Delhi today.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Janammal on the back side of this so as to save </w:t>
      </w:r>
      <w:r>
        <w:rPr>
          <w:rFonts w:ascii="Times" w:hAnsi="Times" w:eastAsia="Times"/>
          <w:b w:val="0"/>
          <w:i w:val="0"/>
          <w:color w:val="000000"/>
          <w:sz w:val="22"/>
        </w:rPr>
        <w:t>postage and stationery.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Hindi: Ambujammal Papers.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PRABHUDAS AND AMBA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dictated acknowledgment of your letter long before.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thirteen yards as average consumption per person,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That figure certainly includes the consumption by the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It would not therefore be surprising if in Guleria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you can live, the average figure comes to fifty yards per </w:t>
      </w:r>
      <w:r>
        <w:rPr>
          <w:rFonts w:ascii="Times" w:hAnsi="Times" w:eastAsia="Times"/>
          <w:b w:val="0"/>
          <w:i w:val="0"/>
          <w:color w:val="000000"/>
          <w:sz w:val="22"/>
        </w:rPr>
        <w:t>person. It is possible that the quantity purchased by the families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surveyed was higher. What surprised all of us was that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figures, Japanese calico is dearer than Indian calico and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than any variety of calico. In the towns and all over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is quite the reverse of what your figures suggest. In 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will certainly be dearer than mill-cloth. Look further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 After ascertaining what the Harijan Sangh can do for Tika-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write to me again. I will arrange something for him.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Harijan Sangh itself give him all he needs? Write to me,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for the agency for that place. We are today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We will return any day between the 20th and the 29th.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at Delhi.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Kashi finds the cold unbearable, send her away soon.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is to be named with a word beginning with the letter ‘I’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has not already been given a name, I think ‘Indumati’ will be </w:t>
      </w:r>
      <w:r>
        <w:rPr>
          <w:rFonts w:ascii="Times" w:hAnsi="Times" w:eastAsia="Times"/>
          <w:b w:val="0"/>
          <w:i w:val="0"/>
          <w:color w:val="000000"/>
          <w:sz w:val="22"/>
        </w:rPr>
        <w:t>quite good. But my choice has no value.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drawn a good picture of the life </w:t>
      </w:r>
      <w:r>
        <w:rPr>
          <w:rFonts w:ascii="Times" w:hAnsi="Times" w:eastAsia="Times"/>
          <w:b w:val="0"/>
          <w:i w:val="0"/>
          <w:color w:val="000000"/>
          <w:sz w:val="22"/>
        </w:rPr>
        <w:t>there. Even in such hard conditions, we have to live cheerfully.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33051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H. L. SHARMA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fast should be completed today. Give me a full account </w:t>
      </w:r>
      <w:r>
        <w:rPr>
          <w:rFonts w:ascii="Times" w:hAnsi="Times" w:eastAsia="Times"/>
          <w:b w:val="0"/>
          <w:i w:val="0"/>
          <w:color w:val="000000"/>
          <w:sz w:val="22"/>
        </w:rPr>
        <w:t>soon. I reached here this morning.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gone to Deolali with Swami and will proceed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 to Bombay.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facsimile of the Hindi: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Bapuki Chhayamen Mere Jivanke Solah</w:t>
      </w:r>
      <w:r>
        <w:rPr>
          <w:rFonts w:ascii="Times" w:hAnsi="Times" w:eastAsia="Times"/>
          <w:b w:val="0"/>
          <w:i/>
          <w:color w:val="000000"/>
          <w:sz w:val="18"/>
        </w:rPr>
        <w:t>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140</w:t>
      </w:r>
    </w:p>
    <w:p>
      <w:pPr>
        <w:autoSpaceDN w:val="0"/>
        <w:autoSpaceDE w:val="0"/>
        <w:widowControl/>
        <w:spacing w:line="32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is in Hindi.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A MESSAGE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1934</w:t>
      </w:r>
    </w:p>
    <w:p>
      <w:pPr>
        <w:autoSpaceDN w:val="0"/>
        <w:autoSpaceDE w:val="0"/>
        <w:widowControl/>
        <w:spacing w:line="24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Hindu-Muslim unity filled the whole being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Saheb. As we remember him today the best thing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 our hearts and make all the effort we can to strengthen this </w:t>
      </w:r>
      <w:r>
        <w:rPr>
          <w:rFonts w:ascii="Times" w:hAnsi="Times" w:eastAsia="Times"/>
          <w:b w:val="0"/>
          <w:i w:val="0"/>
          <w:color w:val="000000"/>
          <w:sz w:val="22"/>
        </w:rPr>
        <w:t>unity.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Dillika Rajanaitik Itihas</w:t>
      </w:r>
      <w:r>
        <w:rPr>
          <w:rFonts w:ascii="Times" w:hAnsi="Times" w:eastAsia="Times"/>
          <w:b w:val="0"/>
          <w:i w:val="0"/>
          <w:color w:val="000000"/>
          <w:sz w:val="18"/>
        </w:rPr>
        <w:t>, Part II, p. 213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INTERVIEW TO ASSOCIATED PRESS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1934</w:t>
      </w:r>
    </w:p>
    <w:p>
      <w:pPr>
        <w:autoSpaceDN w:val="0"/>
        <w:autoSpaceDE w:val="0"/>
        <w:widowControl/>
        <w:spacing w:line="22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hoped to leave Delhi on January 28, 1935,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at Wardha positively on the 29th. His work here is primarily concerned with </w:t>
      </w:r>
      <w:r>
        <w:rPr>
          <w:rFonts w:ascii="Times" w:hAnsi="Times" w:eastAsia="Times"/>
          <w:b w:val="0"/>
          <w:i w:val="0"/>
          <w:color w:val="000000"/>
          <w:sz w:val="18"/>
        </w:rPr>
        <w:t>Harijan uplift in this area, and also the promotion of village industries nearabouts.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to make it perfectly clear that his visit had no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 the new Assembly, which begins on January 21. It was by pure accident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Assembly work of Congressmen commences at a time when Mahatma Gandhi is </w:t>
      </w:r>
      <w:r>
        <w:rPr>
          <w:rFonts w:ascii="Times" w:hAnsi="Times" w:eastAsia="Times"/>
          <w:b w:val="0"/>
          <w:i w:val="0"/>
          <w:color w:val="000000"/>
          <w:sz w:val="18"/>
        </w:rPr>
        <w:t>here in connection with Harijan and village uplift 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about his proposal to visit the Frontier in view of the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>advice against it, Mahatma Gandhi said: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beyond me and I have nothing to say at present.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30-12-1934</w:t>
      </w:r>
    </w:p>
    <w:p>
      <w:pPr>
        <w:autoSpaceDN w:val="0"/>
        <w:autoSpaceDE w:val="0"/>
        <w:widowControl/>
        <w:spacing w:line="260" w:lineRule="exact" w:before="40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DISCUSSION AT HARIJAN HOME,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KINGSWAY CAMP,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29, l934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Is this the hut that I was told was being hurriedly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erected for me? Why this height of 16 feet, and these heavy pillars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high plinth? A simple cutcha hut with grass-thatched roof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 had in mind and had expected to find here. It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cost more than Rs. 500, whereas this has cost Rs. 2,500.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MALKANI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The thing had to be hurriedly arranged. We have not had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>two rooms, we thought we should have a small terrace where we could have a little</w:t>
      </w:r>
    </w:p>
    <w:p>
      <w:pPr>
        <w:autoSpaceDN w:val="0"/>
        <w:autoSpaceDE w:val="0"/>
        <w:widowControl/>
        <w:spacing w:line="240" w:lineRule="exact" w:before="2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“Not Hut but a Palace”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this date Gandhiji arrived at the Hariian Home.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shamiana and where you might get plenty of sun and privacy as well. We went in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iron beams and rafters, as wooden ones would have taken much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.] No excuse at all. If you knew that this thing was going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cost so much, why did you not give up the idea altogether? I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perfectly comfortable in a tent. The pity is that you for got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were the representative of Harijans and villagers. You acted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Sjt. Ghanshyamdas’s representative. If you had engaged some villa-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gers to put up a genuine,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bonafide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hut, you would have had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sample of the work that our villagers can still do, and it would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conformed to our standard. And why this spiral staircase? You might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easily have procured a wooden staircase!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.] No Bapu, it has been borrowed and will be returned as soon as we do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 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In the evening, to cap the tale of our woe, came a newly-bought spittoon,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it was placed on his table by an unwary friend. That was the signal for a final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explosion.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.] Who ordered this end why was it purchased?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4"/>
        </w:rPr>
        <w:t>BRIJKRISHNA</w:t>
      </w:r>
      <w:r>
        <w:rPr>
          <w:rFonts w:ascii="Times" w:hAnsi="Times" w:eastAsia="Times"/>
          <w:b w:val="0"/>
          <w:i w:val="0"/>
          <w:color w:val="000000"/>
          <w:sz w:val="18"/>
        </w:rPr>
        <w:t>:] I had asked for one. I thought it would be borrowed.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.] But did you not also know that if it could not be imme-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diately borrowed, the friends in the town were sure to purchase it?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.] I knew, but I had not thought that a thing costing a rupee and a half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purchased. I should have gone in for one costing four annas or so.</w:t>
      </w:r>
    </w:p>
    <w:p>
      <w:pPr>
        <w:autoSpaceDN w:val="0"/>
        <w:autoSpaceDE w:val="0"/>
        <w:widowControl/>
        <w:spacing w:line="24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And you would not have minded four annas! Well, send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at once. I should be satisfied with a small earthen cup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almost nothing. I thought you would instinctively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Well, now let me tell you that if anything is purchased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my permission, I might be driven to non-co-operation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It was bed-time. Beds were being brought, and immediately Gandhiji said:</w:t>
      </w:r>
    </w:p>
    <w:p>
      <w:pPr>
        <w:autoSpaceDN w:val="0"/>
        <w:autoSpaceDE w:val="0"/>
        <w:widowControl/>
        <w:spacing w:line="24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bed-stead necessary. The cotton mattress over the mat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enough. Not that I should not use it if health made it imperative, </w:t>
      </w:r>
      <w:r>
        <w:rPr>
          <w:rFonts w:ascii="Times" w:hAnsi="Times" w:eastAsia="Times"/>
          <w:b w:val="0"/>
          <w:i w:val="0"/>
          <w:color w:val="000000"/>
          <w:sz w:val="22"/>
        </w:rPr>
        <w:t>but I should do without it as long as I could.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But, Bapu, even the poorest villagers have got their charpais.</w:t>
      </w:r>
    </w:p>
    <w:p>
      <w:pPr>
        <w:autoSpaceDN w:val="0"/>
        <w:autoSpaceDE w:val="0"/>
        <w:widowControl/>
        <w:spacing w:line="24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I know, I know. Does that mean that we should imitate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convenient matter, when we cannot possibly imitate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things? If we cannot live like them, must have better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clothing, let us at least have the poor consolation of doing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bed-stead.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SWAMI ANAND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 ANAND,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 have been able to read your letter only today after I started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You may get the Trust Deed for the Thana land registered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your, Jabirali’s and Shrilal’s names or in the names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suggested by you as soon as you are ready with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Meanwhile you may use the land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industries, khadi, service of Harijans and such other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service. Continue to pay the revenue dues of the land.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this letter to Narandas and Chhaganlal so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 happening. If you think I should write anything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this, ask me. The pit in which water collects should either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up or the space surrounding should be dug up and levelled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 drain. If we work with our own hands, this is an easy and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doing the thing. But this can be decided only after inspecting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land. This method is not practicable in the case of every type of </w:t>
      </w:r>
      <w:r>
        <w:rPr>
          <w:rFonts w:ascii="Times" w:hAnsi="Times" w:eastAsia="Times"/>
          <w:b w:val="0"/>
          <w:i w:val="0"/>
          <w:color w:val="000000"/>
          <w:sz w:val="22"/>
        </w:rPr>
        <w:t>land.</w:t>
      </w:r>
    </w:p>
    <w:p>
      <w:pPr>
        <w:autoSpaceDN w:val="0"/>
        <w:autoSpaceDE w:val="0"/>
        <w:widowControl/>
        <w:spacing w:line="22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33115</w:t>
      </w:r>
    </w:p>
    <w:p>
      <w:pPr>
        <w:autoSpaceDN w:val="0"/>
        <w:autoSpaceDE w:val="0"/>
        <w:widowControl/>
        <w:spacing w:line="260" w:lineRule="exact" w:before="394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SPEECH AT HARIJAN INDUSTRIES </w:t>
      </w:r>
      <w:r>
        <w:rPr>
          <w:rFonts w:ascii="Times" w:hAnsi="Times" w:eastAsia="Times"/>
          <w:b w:val="0"/>
          <w:i/>
          <w:color w:val="000000"/>
          <w:sz w:val="24"/>
        </w:rPr>
        <w:t>EXHIBITION, DELHI</w:t>
      </w:r>
    </w:p>
    <w:p>
      <w:pPr>
        <w:autoSpaceDN w:val="0"/>
        <w:autoSpaceDE w:val="0"/>
        <w:widowControl/>
        <w:spacing w:line="27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1934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women who can spin and weave are starving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We should wear khadi so that they may get a piece of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nothing more. We regard it as a matter of dharma to treat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as untouchables. By boycotting Chamars, Dheds, etc.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alienate them from our culture. No industry or profession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tries to earn an honest livelihood, can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degrading. It will be impossible to protect the cow if we do not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Harijans. Hides worth crores of rupees are exported from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It is our folly that we export more hides than any 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world. By doing that, we deprive the Harijans of a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livelihood.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sin, a crime, to consider any human being as inferior </w:t>
      </w:r>
      <w:r>
        <w:rPr>
          <w:rFonts w:ascii="Times" w:hAnsi="Times" w:eastAsia="Times"/>
          <w:b w:val="0"/>
          <w:i w:val="0"/>
          <w:color w:val="000000"/>
          <w:sz w:val="22"/>
        </w:rPr>
        <w:t>to ourselves.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about 6 a.m. now, but it is pitch dark outside. My hands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 with cold. It is waste land all around where I am staying.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Ashram is to be established here. Two rooms have been built </w:t>
      </w:r>
      <w:r>
        <w:rPr>
          <w:rFonts w:ascii="Times" w:hAnsi="Times" w:eastAsia="Times"/>
          <w:b w:val="0"/>
          <w:i w:val="0"/>
          <w:color w:val="000000"/>
          <w:sz w:val="22"/>
        </w:rPr>
        <w:t>for special use. In addition there are three or four tents.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may go on asking me any questions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like. I will reply to as many of them as I can when I get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Kisan? She was to come and stay with you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time. What happened about that?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your work will go on and you will receive monetary </w:t>
      </w:r>
      <w:r>
        <w:rPr>
          <w:rFonts w:ascii="Times" w:hAnsi="Times" w:eastAsia="Times"/>
          <w:b w:val="0"/>
          <w:i w:val="0"/>
          <w:color w:val="000000"/>
          <w:sz w:val="22"/>
        </w:rPr>
        <w:t>help as and when needed.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unshakable faith in the power of Ramanama,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experience the truth of your faith. Go on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even if you see darkness all around. If you do that, all will be well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 size of land holdings is a big problem. It will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even when we have power in our hands. Just now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are intended to find out what we can do without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small plots can be profitable if they are cultivated intelligently.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demonstrate this only through experiments. But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knowledge in this field is a handicap. That is why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up directly problems relating to agriculture. Our present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popularize such crafts and industries as we can think of and </w:t>
      </w:r>
      <w:r>
        <w:rPr>
          <w:rFonts w:ascii="Times" w:hAnsi="Times" w:eastAsia="Times"/>
          <w:b w:val="0"/>
          <w:i w:val="0"/>
          <w:color w:val="000000"/>
          <w:sz w:val="22"/>
        </w:rPr>
        <w:t>aswould be easy for the villagers to learn, so that we may teach cultiva-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tors to shed their lethargy and may also promote the application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intelligence to crafts. The rest will 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certain that the people’s condition was better formerly than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today. This can be proved. In the past, the country drew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outside. Land holdings had not become fragmented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they have today, and wealth was not drained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it is today. Nature did her work in her own way.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her work without full knowledge of her laws, and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an organized manner. The result is that we are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impoverished.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an imaginary ideal, but it can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that something approximating to it did exist in former times.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however, that at no time in the past were untruth and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absent and they are not likely to be so at any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retiring into mountain caves was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despair about the world. It may have had some 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but it has none today. To give one’s life in the service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fellow-beings is as good a thing as living in a cave.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attitude towards other people should be the same as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Though we may remain unattached to things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shall certainly feel cold and heat and try to relieve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heat and heat with cold. If we don’t succeed, however,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sit down and start crying. That is non- attachment. Our attitude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shivering with cold should be the same. We must try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suffering. Seeing them shivering, we will give them or share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what we have. If they still continue to shiver, we will suffer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but will not lose our patience and resort to violence or untruth.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be non-attachment on our part.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both is and is not a means of livelihood.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Excepting violence, I think there are many things in Russia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seem worth accepting. It is possible, however, that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now seem realizable only through force will not be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voluntarily in the very same form. But, then, it is not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inferences, as all of us do, from what we read. We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problems independently for ourselves. The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by a problem can solve it best.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eliminate inequality completely. But we </w:t>
      </w:r>
      <w:r>
        <w:rPr>
          <w:rFonts w:ascii="Times" w:hAnsi="Times" w:eastAsia="Times"/>
          <w:b w:val="0"/>
          <w:i w:val="0"/>
          <w:color w:val="000000"/>
          <w:sz w:val="22"/>
        </w:rPr>
        <w:t>can bring about the maximum measure of equality only by following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Goddess Parvati, literally one who overflows with food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which I have shown. It is not a new truth I am holding up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country but an old one (though perhaps in a new manner).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can derive great hope from the fact that, by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subsidiary industries in their spare time, they can add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considerably to their income.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interests of cultivators should be safeguarded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proper organization. We can explain to them that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betterment will not be possible unless they learn to organize.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karma is easy to understand. It is similar to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learn in mechanics. When several material forces 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simultaneously, we see only one result of their operation. That is also </w:t>
      </w:r>
      <w:r>
        <w:rPr>
          <w:rFonts w:ascii="Times" w:hAnsi="Times" w:eastAsia="Times"/>
          <w:b w:val="0"/>
          <w:i w:val="0"/>
          <w:color w:val="000000"/>
          <w:sz w:val="22"/>
        </w:rPr>
        <w:t>how karma operates.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wish, go to a very small village.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stick to the present place. If you can achieve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one place, it will have the same effect that a right angle has.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we have no right angle.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be here up to the 20th.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10365. Also C.W. 6804.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VIDYA R. PATEL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do not seem to be writing to anybody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Have you kept up any study there? If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lethargic, you will not be able to run your home when you have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not, therefore, remain idle a single minute. You should spend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in good reading and some in doing useful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pleased if you write to me regularly.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9589</w:t>
      </w:r>
    </w:p>
    <w:p>
      <w:pPr>
        <w:autoSpaceDN w:val="0"/>
        <w:autoSpaceDE w:val="0"/>
        <w:widowControl/>
        <w:spacing w:line="3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parallelogram, where if one angle is made a right angle the remaining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angles also will be right angles.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RAMESHWARPRASAD NEVATIA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You did well in writing at length.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Teach Bhai Ghani to be as simple as possible. Let him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if he wishes to. We shall have his tonsils examined by Dr. Ansari.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through Swami a letter about the workers of the sugar mill.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reply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Delhi till the 20th. Address the letter to Birla Mills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am staying on the new plot purchased for Harijans.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S. AMBUJAMMAL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should see Kakasaheb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Krishnan Nair says that both the Devakis can come when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opened. There is nothing to say about Lilavati. Inform me when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is 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you got the articles from Bardoli.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stay in Delhi will extend up to the 20th at least.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Ba, Mirabehn, Marybehn and Khurshedbehn 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Lilavati too is in Delhi. It is pretty cold here. Ramdas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Prabhavati is in Wardha. Mehrtaj is here living at </w:t>
      </w:r>
      <w:r>
        <w:rPr>
          <w:rFonts w:ascii="Times" w:hAnsi="Times" w:eastAsia="Times"/>
          <w:b w:val="0"/>
          <w:i w:val="0"/>
          <w:color w:val="000000"/>
          <w:sz w:val="22"/>
        </w:rPr>
        <w:t>Dr. Ansari’s.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take curds instead of milk and rice instead of wheat; the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of milk should be the same.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9599. Courtesy: S. Ambujammal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INTERVIEW T0 “THE HINDUSTAN TIMES”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1935</w:t>
      </w:r>
    </w:p>
    <w:p>
      <w:pPr>
        <w:autoSpaceDN w:val="0"/>
        <w:autoSpaceDE w:val="0"/>
        <w:widowControl/>
        <w:spacing w:line="26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enjoy friendly relations with General Smuts.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met in London during the Second Round Table Conference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discussions about India’s goal. It is true also that he had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the proposals adumbrated in the White Paper,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the J. P. C. Report. General Smuts had given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with certain reservations. I might state that to General Smuts’s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had sent no reply. His was an informal private letter calling for </w:t>
      </w:r>
      <w:r>
        <w:rPr>
          <w:rFonts w:ascii="Times" w:hAnsi="Times" w:eastAsia="Times"/>
          <w:b w:val="0"/>
          <w:i w:val="0"/>
          <w:color w:val="000000"/>
          <w:sz w:val="22"/>
        </w:rPr>
        <w:t>no reply.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the public not to attach any importance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purely personal concern, carrying no public significance,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my opinion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White Paper proposals remains </w:t>
      </w:r>
      <w:r>
        <w:rPr>
          <w:rFonts w:ascii="Times" w:hAnsi="Times" w:eastAsia="Times"/>
          <w:b w:val="0"/>
          <w:i w:val="0"/>
          <w:color w:val="000000"/>
          <w:sz w:val="22"/>
        </w:rPr>
        <w:t>unchanged.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his attention being drawn to recent newspaper reports suggesting that Mr.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Andrews’s recent visit to India was in connection with the J. P. C. Report,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emphatically stated that it had nothing to do with the Report, nor was Mr. Andrews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bearer of any letter from General Smuts.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visit was predominantly in connection with his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broadcast this month. So far as the J.P.C. Report is concerned,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briefest casual conversation, not extending over a few minutes,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which I gathered that Mr. C. F. Andrews was in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 with my opinion that the proposals are utterly unaccep-</w:t>
      </w:r>
      <w:r>
        <w:rPr>
          <w:rFonts w:ascii="Times" w:hAnsi="Times" w:eastAsia="Times"/>
          <w:b w:val="0"/>
          <w:i w:val="0"/>
          <w:color w:val="000000"/>
          <w:sz w:val="22"/>
        </w:rPr>
        <w:t>table.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2-1-1935</w:t>
      </w:r>
    </w:p>
    <w:p>
      <w:pPr>
        <w:autoSpaceDN w:val="0"/>
        <w:autoSpaceDE w:val="0"/>
        <w:widowControl/>
        <w:spacing w:line="320" w:lineRule="exact" w:before="1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asked to comment on the report that General Smuts “had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impressed on Gandhiji the necessity of co-operating with Government in face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strong rebellious Tory die-hard group which desires to sabotage and so destroy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scheme of constitutional reforms”.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Agatha Harrison”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 as also the cable regarding Ramdas and Nimu.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something like this, but I had not asked for a cable.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say if Ramdas will go [to South Africa]. At present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an opening in some business in Bombay. Anyway Manilal </w:t>
      </w:r>
      <w:r>
        <w:rPr>
          <w:rFonts w:ascii="Times" w:hAnsi="Times" w:eastAsia="Times"/>
          <w:b w:val="0"/>
          <w:i w:val="0"/>
          <w:color w:val="000000"/>
          <w:sz w:val="22"/>
        </w:rPr>
        <w:t>has, though belatedly, discharged his obligation.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for some time now settled in Rajkot.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undergone a metamorphosis.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noted what Sushila writes about Sita.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educated as you four brothers were educated by me.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 it. It does not matter that they had no formal schooling.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nothing thereby. Harilal was stubborn and did eventually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school, doing himself harm. What children get in the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their parents they can get nowhere else. Sita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here. Know that you have a duty towards Sita as you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duties. When you try to discharge this duty you will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pure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by her trying to pick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she will train herself. She will pick up your speech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or indecent. If you know your grammar she will learn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keep your accounts, she will learn her arithmetic.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dust, cook, fetch water, tend the plants, learn press work.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learning yourselves and helping others learn, you will all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and higher. When she grows up you can send her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>where she can learn more. This is the purport of the varnashrama-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there is economics underlying it. This is true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your fondness for schools. It is my firm belief that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may offer you a free play for the intellect they do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character-building. I myself know many who have suffered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by going to school. I do not know of many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add luster to their character by attending schools. I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those parents who send their children to school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their dharma. Yes, when the children grow up, that is,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the age of sixteen, they can do whatever they like. Hence, let </w:t>
      </w:r>
      <w:r>
        <w:rPr>
          <w:rFonts w:ascii="Times" w:hAnsi="Times" w:eastAsia="Times"/>
          <w:b w:val="0"/>
          <w:i w:val="0"/>
          <w:color w:val="000000"/>
          <w:sz w:val="22"/>
        </w:rPr>
        <w:t>Sitaremain under your personal care till she is sixteen so that she turns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 accomplished girl and may not suffer any kind of handicap.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this she should participate in all your activities and play </w:t>
      </w:r>
      <w:r>
        <w:rPr>
          <w:rFonts w:ascii="Times" w:hAnsi="Times" w:eastAsia="Times"/>
          <w:b w:val="0"/>
          <w:i w:val="0"/>
          <w:color w:val="000000"/>
          <w:sz w:val="22"/>
        </w:rPr>
        <w:t>her part intelligently. With this you will have observed your dharma.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purport of all that I have said is only this: Forget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your obsession with schooling for Sita. Let her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English, Hindi, Gujarati as you two can give her. Teach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calling. You can impart to her plenty of knowledge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conversation. In this way she will be making rapid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thing for her is to stick right there. Teach her the prayers,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She should learn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stories.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know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books. Some books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have to read just for Sita’s sake. None of you need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for the time being. When you come you should all come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 Having thought over all this “do as you like”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Certainly I am responsible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you had nothing to hide. Do not read the letters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or don’t let them affect you. Amtussalaam has not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she is probably at Indore. It is a great thing that Krishna has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recovered. What is your diet these days?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140 and 141</w:t>
      </w:r>
    </w:p>
    <w:p>
      <w:pPr>
        <w:autoSpaceDN w:val="0"/>
        <w:autoSpaceDE w:val="0"/>
        <w:widowControl/>
        <w:spacing w:line="240" w:lineRule="exact" w:before="120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Bhagavad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XVIII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63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other people learning about the addressee’s fast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DISCUSSION AT CENTRAL BOARD,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HARIJAN SEVAK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‘Why’, some of them asked, ‘should this be put into a pledge?’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pledge seems more sociological than humanitarian. Eradication of untouchability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thing, but this levelling of status seems to be altogether a different thing. Are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regard our servants as equal to us in status? You seem to be driving us slowly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 and economic revolution.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 am surprised that the truth dawns upon you so 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very much mistaken if you feel that Harijans expect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from you. You may be quite ready to treat a few Harijans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equality, but unless you are prepared to treat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 and the scavenger—and not merely a Harijan Judge sitting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Court Bench—you have not rid yourselves of the evil. The very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superiority is most loathsome. It is at the back of most of the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feuds in the world. The thing is universal, I am afraid, but among us,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its cruellest form, because it is claimed to have got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sanction.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‘You are right, Mahatmaji,’ said one of the members, ‘there are some members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our Board who feel that Brahmins are superior to Vaishyas.’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.] They have no business to be on our Board. Removal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 means one thing for a Harijan, another thing for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caste Hindu, and quite another for a Harijan Sevak.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‘I quite see the thing,’ said Shrimati Rameshwari Nehru, ‘but how can I sign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pledge when I know that I do not treat my servant as equal to me in status?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 of mind will go.’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.] It need not go. You will treat him as a member of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.] It is easier said than done, Mahatmaji. How can I claim to treat him 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 of my family when I sleep on a cot or a sofa, and he stands at the door?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.] You can, for the simple reason that you will sleep on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feather-bed, not because you are superior to him, but because it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a need with you. No, no. You are unnecessarily afraid.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a mental adjustment than physical. I shall give you just one 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“Self-introspection week”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pledge which was a part of the constitution was discussed and adopted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January 2.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read: “I do not consider any human being as inferior to me in status and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strive my utmost to live up to that belief.”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two instances. When I went to Lady Astor’s, she brought out all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servants to shake hands with me. They hesitated, but then they saw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did not need to do so. Lloyd George, when I was his guest for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few hours, encouraged all his servants, as he would his own children,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hand me their autograph books for my signature.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.] I know, Mahatmaji, I know. Bertrand Russell also treats his servants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Well, then, why should you be any less than Bertrand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Russell? You have a father who will place no obstacles in your way </w:t>
      </w:r>
      <w:r>
        <w:rPr>
          <w:rFonts w:ascii="Times" w:hAnsi="Times" w:eastAsia="Times"/>
          <w:b w:val="0"/>
          <w:i w:val="0"/>
          <w:color w:val="000000"/>
          <w:sz w:val="22"/>
        </w:rPr>
        <w:t>and a husband who will go the whole length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no. This pledge is absolutely essential. You cut at the root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movement if you do not have it, and you will justify the attitude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sanatanists. As you have to discharge the financial obligations,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to discharge the moral also, and I must say that, just as I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rue the day on which I collected money if I found that the money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ill-spent, in the same way I should feel guilty if I found that I was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discharging the moral obligation. You ought to have realized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implications of the movement when you joined it. I am not 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extinguishing all differences. Who can destroy natural differences?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no difference between a Brahmin, a dog and a dog-eater?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415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71700" cy="165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‘The men who have realized the Truth look with an equal eye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learned and cultured Brahmin, on a cow, an elephant, a dog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dog-eater.’ There is a difference between them but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science of life will say that there is no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status, as there is none between an elephant and an ant,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savage and a savant. Of course, the savage may be awe-struck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savant; but the latter should not have any sense of superiority. No,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equal in the eyes of the law and God. That is the ideal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live up to.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But, then, there should be no master, no servant?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No. There is a beautiful Latin saying—</w:t>
      </w:r>
      <w:r>
        <w:rPr>
          <w:rFonts w:ascii="Times" w:hAnsi="Times" w:eastAsia="Times"/>
          <w:b w:val="0"/>
          <w:i/>
          <w:color w:val="000000"/>
          <w:sz w:val="22"/>
        </w:rPr>
        <w:t>Primus inter pares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equals, and the Master or the President will be the first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equals. I can see that it is difficult to practise the thing; that is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say in your pledge that you will strive your utmost to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belief. That we cannot practise it at once, or fully, does 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pledge is wrong; it shows that human nature can be </w:t>
      </w:r>
      <w:r>
        <w:rPr>
          <w:rFonts w:ascii="Times" w:hAnsi="Times" w:eastAsia="Times"/>
          <w:b w:val="0"/>
          <w:i w:val="0"/>
          <w:color w:val="000000"/>
          <w:sz w:val="22"/>
        </w:rPr>
        <w:t>despicable. No, you have got to understand that this is a fundamental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the movement. Otherwise, you will justify the charge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a dodge.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11-1-1 935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SPEECH AT HARIJAN COLONY,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idea originated with Sjt. Ghanshyamdas Birla, and he had now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donated the grounds for the Colony. As President of the Board and as a moneyed man,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always thinking of ways and means for the economic uplift of the Harijans,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his ambition was to make this Colony a centre from which would radiate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inspiration and all kinds of activity.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no use talking of one’s ambition.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us, workers. No work will suffer for want of money,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 can say, from my own experience of several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we are debtors and Harijans are creditors.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today delighted in mounting on their backs, like ‘the old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sea’. We have exacted labour from them and have not scrupled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belabour them, and even to kill them, when they raised a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protest. A Meerut zamindar is said to have seriously injured [some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Harijans] and one has died. In Kathiawar, a similar thing happened,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there, too a Harijan died. The poor folks would seem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order to toil and moil for us! We have been guilty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heinous sin, and it is time we expiated it. It is for that purpose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was created. It is a stupendous task, but it has to be done.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it several times, and shall repeat it today, that, unless we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debt, Hinduism will perish. Untouchability must be destroyed,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it will destroy Hinduism. That is why I am giving myself no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do not need it. I may say that I have several years of arrears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rest to cover, but how can I have rest? How can one have rest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raging fire within? How can any Hindu, knowing that Hinduism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brink Of an active volcano, afford to have a moment’s rest?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until the volcano is extinguished. In a stupendous task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a gift of Rs. 3,500, like the one given by Ghanshyamdasji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is as a drop in the ocean. Hundreds of millionaires like him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empty their treasures for this sacred task. If only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consumed with a passion for it, the task will be done. There is no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money, as Ghanshyamdasji said. There will be none.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is the will and passion for it. The service of the Harijans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Hinduism, and the service of Hinduism is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 Hinduism is no exclusive religion, it tolerates no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“The Self-introspection Week”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intolerance. Intolerance it holds to be a sin. But unless and until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befriend the Harijan, unless and until we treat him as our own brother,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cannot treat humanity as one brotherhood. The whole movement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removal of untouchability is a movement for the establishment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universal brotherhood, and nothing less.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TELEGRAM TO JAMNALAL BAJAJ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650" w:val="left"/>
          <w:tab w:pos="2690" w:val="left"/>
          <w:tab w:pos="3710" w:val="left"/>
          <w:tab w:pos="5010" w:val="left"/>
          <w:tab w:pos="6230" w:val="left"/>
        </w:tabs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ABHYANKAR’S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TRAGEDY.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tabs>
          <w:tab w:pos="750" w:val="left"/>
          <w:tab w:pos="1470" w:val="left"/>
          <w:tab w:pos="2490" w:val="left"/>
          <w:tab w:pos="3250" w:val="left"/>
          <w:tab w:pos="3930" w:val="left"/>
          <w:tab w:pos="4590" w:val="left"/>
          <w:tab w:pos="539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FAMILY.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BRAVE</w:t>
      </w:r>
    </w:p>
    <w:p>
      <w:pPr>
        <w:autoSpaceDN w:val="0"/>
        <w:tabs>
          <w:tab w:pos="490" w:val="left"/>
          <w:tab w:pos="1130" w:val="left"/>
          <w:tab w:pos="2090" w:val="left"/>
          <w:tab w:pos="2650" w:val="left"/>
          <w:tab w:pos="3730" w:val="left"/>
          <w:tab w:pos="4290" w:val="left"/>
          <w:tab w:pos="477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HUSBAND.</w:t>
      </w:r>
    </w:p>
    <w:p>
      <w:pPr>
        <w:autoSpaceDN w:val="0"/>
        <w:tabs>
          <w:tab w:pos="450" w:val="left"/>
          <w:tab w:pos="1450" w:val="left"/>
          <w:tab w:pos="2170" w:val="left"/>
          <w:tab w:pos="2790" w:val="left"/>
          <w:tab w:pos="3590" w:val="left"/>
          <w:tab w:pos="4190" w:val="left"/>
          <w:tab w:pos="4910" w:val="left"/>
          <w:tab w:pos="6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SERVICE     ABHYANKAR     HAS    BEQUEATHED.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4-1-1935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CARL HEATH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21st ultimo. Your previous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read by Mirabehn, Mahadev and later by Andrews. All of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puts independently of me, the same construction that I had. Of course,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unreservedly accept your correction. I simply want to say that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carefully reading your letter more than three times that I 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did. Andrews also read my reply to you, and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hadnothing to suggest by way of alteration. Of course, you knew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existence of the repressive laws. But you did not know, nor do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now, what their continuance meant or means to us here.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strange confirmation of this comes from Dr. Maude Royden who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reported to have said at Karachi that the people in England knew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nothing, through the daily Press or otherwise, of the amazing things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she heard during the two or three days she found herself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amongst the very sober women of India. Andrews will be able to give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first-hand testimony of what he saw and learnt in Bengal.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regard the possibility of withdrawal of the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V. Abhyankar died on January 2, 1935.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,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Carl Heath”, 10-12-1934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calamity. In my opinion, if the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even at the last moment, it will be a blessing both for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India, for the simple reason that persistence in the measure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an almost unanimous Indian opposition to it would mean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unbending attitude on the part of the British Parliament and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for Indian public opinion. I hope you have seen the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made by Rt. Hon. Sastri, who was at one time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persona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India Office whose complete confidence he enjoyed,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equally bitter comment of Hon. C. Y. Chintamani,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moderate among moderates and who has, in season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season, condemned the Congress attitude in unmeasured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briefest summary of my own personal objections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J. P. C. Report. I read that Report and the White Paper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Whatever new there is in the former is not regarded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as an improvement, but quite the contrary, and it is the last straw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broken the back of the Liberals. They had cherished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fond hope that the Joint Memorandum signed under the leadership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Aga Khan would receive the favourable consideration of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Parliamentary Committee and that some, if not all, of its recommenda-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would be accepted by it. The contemptuous dismissal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Memorandum, beyond a mere courteous reference to it, has extorted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remark from Sastri: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Sir, it is impossible for the Liberal Party to give an atom of co-operation.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 with friends that wish well of us will be worth while,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 with those who have displayed the utmost distrust ofus, who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care for our views and demands, and who enact a constitution in utter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disregard of our wishes, what is co-operation with them, I ask? I should call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suicide.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UMMARY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suggestion in the J. P. C. Report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clause in the constitution providing for automatic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independence or whatever the elected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may decide to have.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contemplated constitution saddles India with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burden than she is bearing today without any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or political betterment.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of India Bill on a new constitution for India. It received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Royal assent and became an Act on August 2, 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At the centre, 80 per cent of the revenue is reserved out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popular control.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no popular control over the military, whether as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policy or as to expenditure.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no popular control over the currency 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exchange of the country.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Even the control over the 20 per cent proposed to be left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hands of the Finance Minister is subject to suspension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Governor-General.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provincial autonomy adumbrated in the Report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purely nominal, as the Governors of the provinces have such wide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powers that they can, whenever they choose, make an end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responsibility. It would be utterly wrong for any Britisher to infer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Colonial precedents that these powers will be rarely, if ever,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exercised. Indian past experience is quite the contrary.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Ministers have no right even to transfer any </w:t>
      </w:r>
      <w:r>
        <w:rPr>
          <w:rFonts w:ascii="Times" w:hAnsi="Times" w:eastAsia="Times"/>
          <w:b w:val="0"/>
          <w:i w:val="0"/>
          <w:color w:val="000000"/>
          <w:sz w:val="22"/>
        </w:rPr>
        <w:t>member, either of the all-India service or of the provincial service.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so-called autonomous legislatures will have no right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amend the Police Acts or even Police Regulations.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British exploitation is made firmer than ever.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overwhelming effect of all the foregoing objections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together leaves an indelible impression upon the mind that,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existing constitution is, the threatened new one will be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And what is more, if the threatened new constitution is passed,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most difficult for years to come to undo the mischief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done under it.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clinch the whole of the objections, it is well to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is sought to be imposed upon the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groaning under repression, such as, perhaps,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equalled in British Indian history. I am making this statement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sense of my responsibility. I have a vivid memory of Jallianwala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Bagh. I have read Kaye and Malleson’s volumes on the Sepoy Revolt,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been called, of 1857. Both make gruesome reading. Then,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naked sword. The repression represents the gloved fist, but </w:t>
      </w:r>
      <w:r>
        <w:rPr>
          <w:rFonts w:ascii="Times" w:hAnsi="Times" w:eastAsia="Times"/>
          <w:b w:val="0"/>
          <w:i w:val="0"/>
          <w:color w:val="000000"/>
          <w:sz w:val="22"/>
        </w:rPr>
        <w:t>deadlier on that account.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whatever private use you wish of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else is responsible for the opinion I have expressed in this.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shown to no friend beyond Mahadev, Mira and the typist.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 may seem bitter; but I would like to warn you </w:t>
      </w:r>
      <w:r>
        <w:rPr>
          <w:rFonts w:ascii="Times" w:hAnsi="Times" w:eastAsia="Times"/>
          <w:b w:val="0"/>
          <w:i w:val="0"/>
          <w:color w:val="000000"/>
          <w:sz w:val="22"/>
        </w:rPr>
        <w:t>against putting any such interpretation upon it. The language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truth and nothing but the truth as I have seen and felt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represent the whole truth. If I had the time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give you the whole truth, the version would be even worse </w:t>
      </w:r>
      <w:r>
        <w:rPr>
          <w:rFonts w:ascii="Times" w:hAnsi="Times" w:eastAsia="Times"/>
          <w:b w:val="0"/>
          <w:i w:val="0"/>
          <w:color w:val="000000"/>
          <w:sz w:val="22"/>
        </w:rPr>
        <w:t>than it 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spite, however, of the black picture that I see in it,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in me against a </w:t>
      </w:r>
      <w:r>
        <w:rPr>
          <w:rFonts w:ascii="Times" w:hAnsi="Times" w:eastAsia="Times"/>
          <w:b w:val="0"/>
          <w:i w:val="0"/>
          <w:color w:val="000000"/>
          <w:sz w:val="18"/>
        </w:rPr>
        <w:t>single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Englishman. I believe that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are pursuing what they believe to be an honest policy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in the interest of India. It is their honest belief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in India has been, on the whole, for her good. They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under it India has advanced in economic progress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capacity, and that if India received the constitution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number of the intelligentsia wish for, it would be a bad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It is difficult to combat an honest belief, however erroneous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as, in my opinion, it is in this case. But it would also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angry over an honest belief of any person. Whilst,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strong opinion that I have expressed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I would ask you to believe me implicitly when I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assurance that, God helping, I shall take no step in haste or in </w:t>
      </w:r>
      <w:r>
        <w:rPr>
          <w:rFonts w:ascii="Times" w:hAnsi="Times" w:eastAsia="Times"/>
          <w:b w:val="0"/>
          <w:i w:val="0"/>
          <w:color w:val="000000"/>
          <w:sz w:val="22"/>
        </w:rPr>
        <w:t>anger.</w:t>
      </w:r>
    </w:p>
    <w:p>
      <w:pPr>
        <w:autoSpaceDN w:val="0"/>
        <w:autoSpaceDE w:val="0"/>
        <w:widowControl/>
        <w:spacing w:line="260" w:lineRule="exact" w:before="40" w:after="46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retired from the Congress because, among other reasons,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impose silence upon myself, so far as it is humanly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political measures of the Government. I want, in my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isolation, to explore the yet hidden possibilities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Every action I am taking, no matter in what department of life,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taken with that end in view. The only axe that I have to grind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earth is to try to understand the ultimate truth of things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I seem to see only dimly. And after a laborious search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that if I am to see it in any fullness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 so by non-violence in thought, word and deed. What this </w:t>
      </w:r>
      <w:r>
        <w:rPr>
          <w:rFonts w:ascii="Times" w:hAnsi="Times" w:eastAsia="Times"/>
          <w:b w:val="0"/>
          <w:i w:val="0"/>
          <w:color w:val="000000"/>
          <w:sz w:val="22"/>
        </w:rPr>
        <w:t>search will lead me to, I really do not know myself, nor have I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slightest desire to see it before its time. For me, therefore,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 waiting upon God to show me the next step, and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if any of you friends can, with your full hearts, help me in </w:t>
      </w:r>
      <w:r>
        <w:rPr>
          <w:rFonts w:ascii="Times" w:hAnsi="Times" w:eastAsia="Times"/>
          <w:b w:val="0"/>
          <w:i w:val="0"/>
          <w:color w:val="000000"/>
          <w:sz w:val="22"/>
        </w:rPr>
        <w:t>that search.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4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 w:num="2" w:equalWidth="0">
            <w:col w:w="3396" w:space="0"/>
            <w:col w:w="312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628"/>
        <w:ind w:left="17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2" w:bottom="468" w:left="1440" w:header="720" w:footer="720" w:gutter="0"/>
          <w:cols w:num="2" w:equalWidth="0">
            <w:col w:w="3396" w:space="0"/>
            <w:col w:w="31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546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I the slightest desire to see it before its time.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an incessant waiting upon God to show me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step, and I shall be grateful if any of you friends can, with your full </w:t>
      </w:r>
      <w:r>
        <w:rPr>
          <w:rFonts w:ascii="Times" w:hAnsi="Times" w:eastAsia="Times"/>
          <w:b w:val="0"/>
          <w:i w:val="0"/>
          <w:color w:val="000000"/>
          <w:sz w:val="22"/>
        </w:rPr>
        <w:t>hearts, help me in that search.</w:t>
      </w:r>
    </w:p>
    <w:p>
      <w:pPr>
        <w:sectPr>
          <w:pgSz w:w="9360" w:h="12960"/>
          <w:pgMar w:top="54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4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sectPr>
          <w:type w:val="continuous"/>
          <w:pgSz w:w="9360" w:h="12960"/>
          <w:pgMar w:top="544" w:right="1406" w:bottom="468" w:left="1440" w:header="720" w:footer="720" w:gutter="0"/>
          <w:cols w:num="2" w:equalWidth="0">
            <w:col w:w="3366" w:space="0"/>
            <w:col w:w="3147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648"/>
        <w:ind w:left="17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406" w:bottom="468" w:left="1440" w:header="720" w:footer="720" w:gutter="0"/>
          <w:cols w:num="2" w:equalWidth="0">
            <w:col w:w="3366" w:space="0"/>
            <w:col w:w="314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LETTER TO MRS. LINDSAY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happy New Year to you all. Your letter reached me just in </w:t>
      </w:r>
      <w:r>
        <w:rPr>
          <w:rFonts w:ascii="Times" w:hAnsi="Times" w:eastAsia="Times"/>
          <w:b w:val="0"/>
          <w:i w:val="0"/>
          <w:color w:val="000000"/>
          <w:sz w:val="22"/>
        </w:rPr>
        <w:t>time to enable me to send you this little note.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think of you and my Oxford visits but the work in hand </w:t>
      </w:r>
      <w:r>
        <w:rPr>
          <w:rFonts w:ascii="Times" w:hAnsi="Times" w:eastAsia="Times"/>
          <w:b w:val="0"/>
          <w:i w:val="0"/>
          <w:color w:val="000000"/>
          <w:sz w:val="22"/>
        </w:rPr>
        <w:t>crowds out all love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very difficult times here in every way. But I don’t lose </w:t>
      </w:r>
      <w:r>
        <w:rPr>
          <w:rFonts w:ascii="Times" w:hAnsi="Times" w:eastAsia="Times"/>
          <w:b w:val="0"/>
          <w:i w:val="0"/>
          <w:color w:val="000000"/>
          <w:sz w:val="22"/>
        </w:rPr>
        <w:t>hope. I know that winter must be followed by summer.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loving thought to regard one’s cats and dogs as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family.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Andrews was in our midst for a few days.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to return in April. Dr. Maude Royden is in Karachi.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her in Delhi where I am just now and where I expect to be for </w:t>
      </w:r>
      <w:r>
        <w:rPr>
          <w:rFonts w:ascii="Times" w:hAnsi="Times" w:eastAsia="Times"/>
          <w:b w:val="0"/>
          <w:i w:val="0"/>
          <w:color w:val="000000"/>
          <w:sz w:val="22"/>
        </w:rPr>
        <w:t>over three weeks.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Mira, Mahadev and Devdas are here. Pyarelal is away near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 from us all,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9743. Courtesy: British High Commission in India</w:t>
      </w:r>
    </w:p>
    <w:p>
      <w:pPr>
        <w:autoSpaceDN w:val="0"/>
        <w:autoSpaceDE w:val="0"/>
        <w:widowControl/>
        <w:spacing w:line="220" w:lineRule="exact" w:before="7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Dr. Lindsay, Master of Balliol College. A photostat of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letter was displayed at the U. K. pavillion of the Gandhi-Darshan Exhibition </w:t>
      </w:r>
      <w:r>
        <w:rPr>
          <w:rFonts w:ascii="Times" w:hAnsi="Times" w:eastAsia="Times"/>
          <w:b w:val="0"/>
          <w:i w:val="0"/>
          <w:color w:val="000000"/>
          <w:sz w:val="18"/>
        </w:rPr>
        <w:t>held at New Delhi in 1969-70.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type w:val="continuous"/>
          <w:pgSz w:w="9360" w:h="12960"/>
          <w:pgMar w:top="54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INTERVIEW TO THE PRESS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Mr. Abhyankar, a brave and intrepid man has passed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death is a distinct loss to the nation. My own relations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growing day by day so intimate that his passing away I feel like a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loss.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4-1-1935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NOTES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reference to the figures of production and sale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A.I.S.A., in the self-sufficiency report published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9th November, he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dated 9-11-34, on page 312, figures of khadi production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sale of A.I.S.A. branches have appeared. Therein, with reference to Karnatak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Utkal Branches, it has been stated in the footnote that ‘the production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branches being inadequate, khadi had to be imported from [other] branches</w:t>
      </w:r>
    </w:p>
    <w:p>
      <w:pPr>
        <w:autoSpaceDN w:val="0"/>
        <w:tabs>
          <w:tab w:pos="970" w:val="left"/>
          <w:tab w:pos="1590" w:val="left"/>
          <w:tab w:pos="2090" w:val="left"/>
          <w:tab w:pos="3030" w:val="left"/>
          <w:tab w:pos="3650" w:val="left"/>
          <w:tab w:pos="4450" w:val="left"/>
          <w:tab w:pos="5070" w:val="left"/>
          <w:tab w:pos="5610" w:val="left"/>
          <w:tab w:pos="633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demand’.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Utkal. . . . The purchases of the Utkal Branch from other branches during 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amounted to only Rs. 557, and not over Rs. 17,000 as would appear from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 made. We regret the error.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EPRESENTATION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request of a correspondent, I had asked Thakkar Bapa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how many Harijans there were in Harijan Sevak Boards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returns so far received show, for ten provinces, 171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against 1,158 non-Harijans. I give the figures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only. It would be wrong to infer that these figures are a </w:t>
      </w:r>
      <w:r>
        <w:rPr>
          <w:rFonts w:ascii="Times" w:hAnsi="Times" w:eastAsia="Times"/>
          <w:b w:val="0"/>
          <w:i w:val="0"/>
          <w:color w:val="000000"/>
          <w:sz w:val="22"/>
        </w:rPr>
        <w:t>sign of solid work. They are undoubtedly evidence of two things: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Boards have tried to take as their co-members as many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as they could find to help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There are enough Hindus of standing who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 their names to the Boards, whose avowed object is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forHarijans equality with the rest of their fellow Hindus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>social, economical, political and religious.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it were possible for me to add also that the number of so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caste Hindus and Harijan Hindus on the Boards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progress. Indeed, the large number of members on the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to the expenses of administration without increasing efficiency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output of work. Means are being devised to increase efficiency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output, even if it should involve reduction of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In the service of the poor and the down-trodden, limitation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overhead expenses to a minimum is absolutely necessary.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can exercise no check on the extravagance, be it unconscious,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helpers, no matter how benevolent, and the latter,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checks on their unconscious extravagance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management, are likely to spend more than they need. A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administration of many charitable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either reveal woeful extravagance or hopeless mismanagement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criminal neglect of their trust by the trustees. Harijan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escape both misfortunes, if they are to render a good account </w:t>
      </w:r>
      <w:r>
        <w:rPr>
          <w:rFonts w:ascii="Times" w:hAnsi="Times" w:eastAsia="Times"/>
          <w:b w:val="0"/>
          <w:i w:val="0"/>
          <w:color w:val="000000"/>
          <w:sz w:val="22"/>
        </w:rPr>
        <w:t>of themselves to the Harijans, whom it is their sole aim to serve.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NOTES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8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summary of the work of the Bengal Provincial Harijan </w:t>
      </w:r>
      <w:r>
        <w:rPr>
          <w:rFonts w:ascii="Times" w:hAnsi="Times" w:eastAsia="Times"/>
          <w:b w:val="0"/>
          <w:i w:val="0"/>
          <w:color w:val="000000"/>
          <w:sz w:val="22"/>
        </w:rPr>
        <w:t>Sevak Sangh for the months of October and November last.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 in 2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Sangh’s branches and organizations exclusively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devoted to Harijan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seva </w:t>
      </w:r>
      <w:r>
        <w:rPr>
          <w:rFonts w:ascii="Times" w:hAnsi="Times" w:eastAsia="Times"/>
          <w:b w:val="0"/>
          <w:i w:val="0"/>
          <w:color w:val="000000"/>
          <w:sz w:val="18"/>
        </w:rPr>
        <w:t>and attached to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4248" w:space="0"/>
            <w:col w:w="22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00"/>
        <w:ind w:left="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2,305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4248" w:space="0"/>
            <w:col w:w="225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25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Provincial Sangh, or aided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9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with 6 b</w:t>
            </w:r>
          </w:p>
        </w:tc>
      </w:tr>
      <w:tr>
        <w:trPr>
          <w:trHeight w:hRule="exact" w:val="26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Whole-time honorary workers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33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Hospital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Dispensary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attended</w:t>
            </w:r>
          </w:p>
        </w:tc>
      </w:tr>
    </w:tbl>
    <w:p>
      <w:pPr>
        <w:autoSpaceDN w:val="0"/>
        <w:autoSpaceDE w:val="0"/>
        <w:widowControl/>
        <w:spacing w:line="256" w:lineRule="exact" w:before="0" w:after="10"/>
        <w:ind w:left="523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monthly by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patients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260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Medicines distributed from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centres</w:t>
            </w:r>
          </w:p>
        </w:tc>
      </w:tr>
      <w:tr>
        <w:trPr>
          <w:trHeight w:hRule="exact" w:val="260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Schools entirely financed, also partly helped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Cottage</w:t>
            </w:r>
          </w:p>
        </w:tc>
      </w:tr>
      <w:tr>
        <w:trPr>
          <w:trHeight w:hRule="exact" w:val="260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Number of pupils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1,900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Scholarships given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36</w:t>
            </w:r>
          </w:p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Industrial Institute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0" w:after="0"/>
        <w:ind w:left="0" w:right="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Tanning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Institute,</w:t>
      </w:r>
    </w:p>
    <w:p>
      <w:pPr>
        <w:autoSpaceDN w:val="0"/>
        <w:tabs>
          <w:tab w:pos="1090" w:val="left"/>
          <w:tab w:pos="5230" w:val="left"/>
        </w:tabs>
        <w:autoSpaceDE w:val="0"/>
        <w:widowControl/>
        <w:spacing w:line="236" w:lineRule="exact" w:before="6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deal with some of the details of this work in a </w:t>
      </w:r>
      <w:r>
        <w:rPr>
          <w:rFonts w:ascii="Times" w:hAnsi="Times" w:eastAsia="Times"/>
          <w:b w:val="0"/>
          <w:i w:val="0"/>
          <w:color w:val="000000"/>
          <w:sz w:val="22"/>
        </w:rPr>
        <w:t>future issue.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ITS MEANING</w:t>
      </w:r>
    </w:p>
    <w:p>
      <w:pPr>
        <w:autoSpaceDN w:val="0"/>
        <w:autoSpaceDE w:val="0"/>
        <w:widowControl/>
        <w:spacing w:line="240" w:lineRule="exact" w:before="1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my unaided mind you appear to be opening the first campaign of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endless and quixotic war against modern civilization. Long ago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proclaimed yourself its sleepless enemy, and now you would, if you could, turn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back on the course it has pursued for some millennia. I reel at the mere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from an intimate letter from a dear friend who wrote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letter, inquiring if he could extend his co-operation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As the view expressed so frankly by the friend is, I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by quite a number of friends, it is well for me to explain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It would be impertinent for me to do so if my position was </w:t>
      </w:r>
      <w:r>
        <w:rPr>
          <w:rFonts w:ascii="Times" w:hAnsi="Times" w:eastAsia="Times"/>
          <w:b w:val="0"/>
          <w:i w:val="0"/>
          <w:color w:val="000000"/>
          <w:sz w:val="22"/>
        </w:rPr>
        <w:t>not also that of the A.I.V.I.A.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seeking to revive such village industries as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revived, I am making no such attempt as the friend ascribes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trying to do what every lover of village life,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realizes the tragic meaning of the disintegration of villages, is doing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do. Why am I turning back the course of modern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ask the villager to grind his own meal, eat it whole,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nourishing bran, or when I ask him to turn his sugar-cane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own requirements, if not for sale? Am I turning back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modern civilization when I ask the villagers not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raw produce, but to turn it into marketable products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>add a few more pies to their daily income?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surely modern civilization is not millennia old.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give its birth an exact date. If I could do it, I would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assuredly destroy or radically change much that goes under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modern civilization. But that is an old story of life. The attempt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there. Its success depends upon God. But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and encourage the remunerative village industries is not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ofsuch an attempt, except in so far as every one of my activities,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the propagation of non-violence, can be described as such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, footnote 1”Letter to V. S. Srinivasa Sastri”,17-11-1934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attempt. The revival of village industries is but an extension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effort. Hand-spun cloth, hand-made paper, hand-pounded 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home-made bread and jam, are not uncommon in the West.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they do not have one-hundredth of the importance they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For, with us, their revival means life, their destruction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to the villagers, as he who runs may see. Whatever the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may do, it will never give employment to the millions whom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wholesale introduction of power machinery must displace.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accompanying postcard. Venilal is a fine man.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him. It would be a good thing if Jaisukhlal’s brother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into Harijan 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seems to be more in need of work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income. Meet him. If you are satisfied with him, if Narandas agrees </w:t>
      </w:r>
      <w:r>
        <w:rPr>
          <w:rFonts w:ascii="Times" w:hAnsi="Times" w:eastAsia="Times"/>
          <w:b w:val="0"/>
          <w:i w:val="0"/>
          <w:color w:val="000000"/>
          <w:sz w:val="22"/>
        </w:rPr>
        <w:t>and if such persons are required near Rajkot, accept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seems to be very much pleased with you. How is Rama? </w:t>
      </w:r>
      <w:r>
        <w:rPr>
          <w:rFonts w:ascii="Times" w:hAnsi="Times" w:eastAsia="Times"/>
          <w:b w:val="0"/>
          <w:i w:val="0"/>
          <w:color w:val="000000"/>
          <w:sz w:val="22"/>
        </w:rPr>
        <w:t>How are Dhiru and Vimu faring?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Ramdas’s ship is in mid-ocean. He is in Bombay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at any rate up to the 20th. You will know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the activities here.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Harijan workers can take up other work besides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arrange it round the latter like the planets revolving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sun, there could be no objection at all to their doing so.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contrary, it is desirable. If you have grasped this principle, follow it.</w:t>
      </w:r>
    </w:p>
    <w:p>
      <w:pPr>
        <w:autoSpaceDN w:val="0"/>
        <w:tabs>
          <w:tab w:pos="550" w:val="left"/>
          <w:tab w:pos="1250" w:val="left"/>
          <w:tab w:pos="1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He is going to Sabarmati and will live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stay in Wardha for the present.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5528</w:t>
      </w:r>
    </w:p>
    <w:p>
      <w:pPr>
        <w:autoSpaceDN w:val="0"/>
        <w:autoSpaceDE w:val="0"/>
        <w:widowControl/>
        <w:spacing w:line="220" w:lineRule="exact" w:before="56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Venilal A. Gandhi”, 23-12-1934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M.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Narayan M. Khare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VASUMATI PANDIT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  <w:tab w:pos="4950" w:val="left"/>
          <w:tab w:pos="55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all right if you take boiled milk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milk is not available. You must not discontinue 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or fruit. The menu should also include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flour and roasted wheat. It is very cold here. Yet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my morning and evening walks. As usual the whole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moves with me. Amtul came yesterday. Ambujam enquires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Her ashram will be ready by the Samkrant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Keep in touch </w:t>
      </w:r>
      <w:r>
        <w:rPr>
          <w:rFonts w:ascii="Times" w:hAnsi="Times" w:eastAsia="Times"/>
          <w:b w:val="0"/>
          <w:i w:val="0"/>
          <w:color w:val="000000"/>
          <w:sz w:val="22"/>
        </w:rPr>
        <w:t>with Ramdas. I shall be here till the 20th if not longer.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9390. Also C.W. 635.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INTERVIEW TO DEPUTATIONS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1935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deputation . . . Ied by Mr. Raghubir Narain Singh . . . pointed out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 various difficulties which faced them in reviving village industries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sought his help and guidance, to which Mahatmaji replied: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aim is to change the mentality of the people,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coerce them as Roosevelt, Hitler or Mussolini are doing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As the mentality of the people has changed today towards </w:t>
      </w:r>
      <w:r>
        <w:rPr>
          <w:rFonts w:ascii="Times" w:hAnsi="Times" w:eastAsia="Times"/>
          <w:b w:val="0"/>
          <w:i w:val="0"/>
          <w:color w:val="000000"/>
          <w:sz w:val="22"/>
        </w:rPr>
        <w:t>khadi, so I hope to turn their mind in favour of indigenous industries.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efforts are to keep up our civilization, and I will do my best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advised the deputationists to mobilize public option against mill products,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the cottage industries might be revived.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deputation waited on Mahatmaji consisting of Chamars of the village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Kotana within the Baraut Tahsil in Meerut. . . . They wanted financial assistance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Harijan Fund for conducting a case which has been instituted by the injured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Thick chapatis of wheat flour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decided that Gandhiji would receive the deputation again on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11, to discuss the various points raised by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0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Chamars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locally.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Gandhiji advised them to effect a compromise and try to raise money</w:t>
            </w:r>
          </w:p>
        </w:tc>
      </w:tr>
    </w:tbl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5-1-1935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MESSAGE TO PUBLIC MEETING, DELHI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4,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way wherein his countrymen could respect his memory was to emulate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fearlessness and devotion of the late Mr. Abhyankar whose death was a sad thing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country.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/>
          <w:color w:val="000000"/>
          <w:sz w:val="22"/>
        </w:rPr>
        <w:t>5-1-1935</w:t>
      </w:r>
    </w:p>
    <w:p>
      <w:pPr>
        <w:autoSpaceDN w:val="0"/>
        <w:autoSpaceDE w:val="0"/>
        <w:widowControl/>
        <w:spacing w:line="292" w:lineRule="exact" w:before="370" w:after="0"/>
        <w:ind w:left="0" w:right="11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77. LETTER TO ESTHER MENON</w:t>
      </w:r>
    </w:p>
    <w:p>
      <w:pPr>
        <w:autoSpaceDN w:val="0"/>
        <w:autoSpaceDE w:val="0"/>
        <w:widowControl/>
        <w:spacing w:line="244" w:lineRule="exact" w:before="128" w:after="0"/>
        <w:ind w:left="495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letter can intensify the wishes, then this is to reciprocate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wishes. It is freezingly cold here. The 4 o’clock prayer bell has </w:t>
      </w:r>
      <w:r>
        <w:rPr>
          <w:rFonts w:ascii="Times" w:hAnsi="Times" w:eastAsia="Times"/>
          <w:b w:val="0"/>
          <w:i w:val="0"/>
          <w:color w:val="000000"/>
          <w:sz w:val="22"/>
        </w:rPr>
        <w:t>gone.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Harijans need ever so much more than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for their spiritual satisfaction. Temple-entry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their spiritual need, as its grant is that of the arrogant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They can have no spiritual grace so long as they deny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 in faith the same right of worship that they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Is not this quite clear?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and kisses added for the children,</w:t>
      </w:r>
    </w:p>
    <w:p>
      <w:pPr>
        <w:autoSpaceDN w:val="0"/>
        <w:autoSpaceDE w:val="0"/>
        <w:widowControl/>
        <w:spacing w:line="220" w:lineRule="exact" w:before="4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 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8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Delhi till 20th at least, 28th at the most. Then Wardha.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109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photostat. Courtesy: National Archives of India.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My Dear Child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were alleged to have been ill-treated by the zamindar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January 4, under the auspices of the District Congress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which tributes were paid to M. V. Abhyankar. Gandhiji sent this message through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SPEECH AT MEETING OF CENTRAL BOARD,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HARIJAN SEVAK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5,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over-estimate the value of meticulous detail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estimates. The path of service to the Harijans is strait and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razor’s edge, simply because the goal is that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We can never be too critical of ourselves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 we get must be received as a dedication to God and used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trust. Broad heads, therefore, will never do, there is no room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estimates for ‘etceteras’ and ‘sundries’. For instance,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 item ‘books, slates, etc., given free’. Supposing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us a free gift of intoxicating drugs? Would they come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item? No ‘post, telegrams, etc.’, either, nor newspapers,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rent. For you should be in a position to say: ‘We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spend money on telegrams, we send messages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messengers who will take them; we need spend nothing on rent, </w:t>
      </w:r>
      <w:r>
        <w:rPr>
          <w:rFonts w:ascii="Times" w:hAnsi="Times" w:eastAsia="Times"/>
          <w:b w:val="0"/>
          <w:i w:val="0"/>
          <w:color w:val="000000"/>
          <w:sz w:val="22"/>
        </w:rPr>
        <w:t>for we have persuaded some good friends to give us a house.’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administration I can tolerate only to a certain extent,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see any need for separate propaganda. Actual solid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most eloquent propaganda. I confess I allowed myself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the purpose in that I suffered Thakkar Bapa to carry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 his circus for about a year; but though I went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under his directions, I must say that the best and the only part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reconcile myself to was the walking tour in Orissa. Emulate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if you can. The mutest servant is the most eloquent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propagandist. Run a school yourself for Harijans, open a well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help in digging a well or building a village school-house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That will be true propaganda. I would ask you to copy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Mr. Frazer Hoyland, a schoolmaster from South Wales,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come to work with his own hands in the Bihar earthquake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under M. Pierre Ceresole. He has worked among the unemployed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England and Wales, and knows that writing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pamphlets is no propaganda, but that manual work and sharing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 of people one would serve is true propaganda. I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drop the column for propaganda. You have a column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office expenses. I can understand that in our poor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run our offices free of cost, but even there, run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 If we must have peons, have only Harijans for the purpose,</w:t>
      </w:r>
    </w:p>
    <w:p>
      <w:pPr>
        <w:autoSpaceDN w:val="0"/>
        <w:autoSpaceDE w:val="0"/>
        <w:widowControl/>
        <w:spacing w:line="220" w:lineRule="exact" w:before="2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“The Self-introspection Week”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Gandhijini Dinwari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treating them as peons but as your sons or members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Expenditure on ashrams is a thing I must strongly warn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against. Let us drop the name of ‘ashram’ for it cannot be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solid fund of moral and spiritual capital. One of the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Sanghs has budgeted Rs. 8,000 for an ashram. Well, I should rule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unless they can show that they are doing work worth 8 lacs.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Broadly I might say that you should not spend a rupee until you are </w:t>
      </w:r>
      <w:r>
        <w:rPr>
          <w:rFonts w:ascii="Times" w:hAnsi="Times" w:eastAsia="Times"/>
          <w:b w:val="0"/>
          <w:i w:val="0"/>
          <w:color w:val="000000"/>
          <w:sz w:val="22"/>
        </w:rPr>
        <w:t>sure that you are getting ten rupees’ worth of work out of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</w:t>
      </w:r>
      <w:r>
        <w:rPr>
          <w:rFonts w:ascii="Times" w:hAnsi="Times" w:eastAsia="Times"/>
          <w:b w:val="0"/>
          <w:i/>
          <w:color w:val="000000"/>
          <w:sz w:val="24"/>
        </w:rPr>
        <w:t>LETTER TO UMADEVI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BAJAJ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7,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with a pencil since I am writing while having </w:t>
      </w:r>
      <w:r>
        <w:rPr>
          <w:rFonts w:ascii="Times" w:hAnsi="Times" w:eastAsia="Times"/>
          <w:b w:val="0"/>
          <w:i w:val="0"/>
          <w:color w:val="000000"/>
          <w:sz w:val="22"/>
        </w:rPr>
        <w:t>my meal.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bad habit to write while eating and it is equally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with a pencil. Please don’t copy my example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respects.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your ear is still giving you trouble. You must go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Bombay. I am thinking of sending you a wire.</w:t>
      </w:r>
    </w:p>
    <w:p>
      <w:pPr>
        <w:autoSpaceDN w:val="0"/>
        <w:autoSpaceDE w:val="0"/>
        <w:widowControl/>
        <w:spacing w:line="294" w:lineRule="exact" w:before="0" w:after="40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about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 w:num="2" w:equalWidth="0">
            <w:col w:w="3668" w:space="0"/>
            <w:col w:w="2839" w:space="0"/>
          </w:cols>
          <w:docGrid w:linePitch="360"/>
        </w:sectPr>
      </w:pPr>
    </w:p>
    <w:p>
      <w:pPr>
        <w:autoSpaceDN w:val="0"/>
        <w:tabs>
          <w:tab w:pos="2062" w:val="left"/>
        </w:tabs>
        <w:autoSpaceDE w:val="0"/>
        <w:widowControl/>
        <w:spacing w:line="234" w:lineRule="exact" w:before="0" w:after="334"/>
        <w:ind w:left="16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12" w:bottom="468" w:left="1440" w:header="720" w:footer="720" w:gutter="0"/>
          <w:cols w:num="2" w:equalWidth="0">
            <w:col w:w="3668" w:space="0"/>
            <w:col w:w="283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1935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Yes you can start with the girls who may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But all this you should do only if you and Janammal are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sticking to your work. You must not rely upon others helping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come and afterwards leave you. Of course if you go in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you have to adopt the ashram life more or less. You may</w:t>
      </w:r>
    </w:p>
    <w:p>
      <w:pPr>
        <w:autoSpaceDN w:val="0"/>
        <w:autoSpaceDE w:val="0"/>
        <w:widowControl/>
        <w:spacing w:line="220" w:lineRule="exact" w:before="2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Addressees elder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relax some rules to suit local circumstances.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food, you should make such changes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Green leaves, curds and unpolished rice well boiled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you. In selecting the diet, the primary consideration with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your health. You will therefore unhesitatingly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>changes as your health demands.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Ambujammal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JAMNALAL BAJAJ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cold, instead of helping me to work harder,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less work when so much work has piled up.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Abhyankar is indeed what has happened. His loss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be felt.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your ear is taking quite a lot of time to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cured. It will not matter at all if you cannot come. Nothing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which may interfere with the cure of your ear. Kamalnayan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be sent to Ceylon now, not as long as malaria is raging there.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discharge from Om’s ear persists. Last week, I had sent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wire and asked her to go to Bombay immediately and consult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there. She doesn’t seem yet to have done so.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>you to call her and get her ear examined by some doctor.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Lali seems to have settled down.</w:t>
      </w:r>
    </w:p>
    <w:p>
      <w:pPr>
        <w:autoSpaceDN w:val="0"/>
        <w:autoSpaceDE w:val="0"/>
        <w:widowControl/>
        <w:spacing w:line="24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Mehr’s case is difficult. She has been staying at Dr. Ansari’s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from the day she arrived here. She just dropped in casually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She has come to develop a feeling of revulsion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We shall have to leave her here. Fortunately, Dr.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wife is arriving here. Mehr will perhaps stay with her.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Wardha on the 22nd, and in any case on the 29th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latest. Shankerlal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arrived here today.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314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Gulzarilal Nanda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2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thinking of going to Bardoli and Lakhtar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away his papers, etc., to go through them. Please give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>fare,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 Sharma came and saw me. He says that he is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the Shail Ashram if he is given the entire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incurred there at present. Let me know what you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VALJI G. DESAI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write about the incidents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 have forgotten all that I was told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have to write anew. I therefore want to consider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incidents. We must find that essay of Shastri on cow-protection.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another secretary devoted to the cow, l shall entrust this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If you cannot, you should start doing some work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there merely in name. Here again what is required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character, not physical strength. How are your eyes? Try </w:t>
      </w:r>
      <w:r>
        <w:rPr>
          <w:rFonts w:ascii="Times" w:hAnsi="Times" w:eastAsia="Times"/>
          <w:b w:val="0"/>
          <w:i w:val="0"/>
          <w:color w:val="000000"/>
          <w:sz w:val="22"/>
        </w:rPr>
        <w:t>wet-sheet packs soaked in fresh milk when you go to sleep at night—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your eyes are all right—will you?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have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Ramakatha </w:t>
      </w:r>
      <w:r>
        <w:rPr>
          <w:rFonts w:ascii="Times" w:hAnsi="Times" w:eastAsia="Times"/>
          <w:b w:val="0"/>
          <w:i w:val="0"/>
          <w:color w:val="000000"/>
          <w:sz w:val="22"/>
        </w:rPr>
        <w:t>in front of me and I am going to read it.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7468.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Id, January 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addressed your letter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though dated 1st, it </w:t>
      </w:r>
      <w:r>
        <w:rPr>
          <w:rFonts w:ascii="Times" w:hAnsi="Times" w:eastAsia="Times"/>
          <w:b w:val="0"/>
          <w:i w:val="0"/>
          <w:color w:val="000000"/>
          <w:sz w:val="22"/>
        </w:rPr>
        <w:t>reached me as late as yesterday, the 6th. I will be here upto the 20th 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As for the question where you are to stay, it would be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for me to write to Manibhai while you are still there.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yourself. If you see any sign of unwillingness on his part,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Still if you feel that you cannot talk to him, use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letter.</w:t>
      </w:r>
    </w:p>
    <w:p>
      <w:pPr>
        <w:autoSpaceDN w:val="0"/>
        <w:tabs>
          <w:tab w:pos="550" w:val="left"/>
          <w:tab w:pos="3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go to Lakhtar or Bardoli whenever you feel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so. I am writing to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expense.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say nothing about your health, I assume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 have had a letter from the Vaidayaraj which is enclosed.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particulars about your health, it is for you to supply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feel the need to put yourself under somebody’s treatment,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advisable to meet Kuvalaynand or Gaurishanker.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for treatment to whichever of the two places you like.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get yourself X-rayed by Dr. Jivraj.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does not seem inclined to leave Wardha, for the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rate. She herself must have written to you about Narandas’s letter.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cold here, so much that one is unable to write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would want to. We are camping in the countryside. The air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Both the place and the air are ideal for physical work. Except </w:t>
      </w:r>
      <w:r>
        <w:rPr>
          <w:rFonts w:ascii="Times" w:hAnsi="Times" w:eastAsia="Times"/>
          <w:b w:val="0"/>
          <w:i w:val="0"/>
          <w:color w:val="000000"/>
          <w:sz w:val="22"/>
        </w:rPr>
        <w:t>for one building, there are only tents for all our needs.</w:t>
      </w:r>
    </w:p>
    <w:p>
      <w:pPr>
        <w:autoSpaceDN w:val="0"/>
        <w:autoSpaceDE w:val="0"/>
        <w:widowControl/>
        <w:spacing w:line="220" w:lineRule="exact" w:before="4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Vaidyaraj’s letter has been passed on to you. Still, I </w:t>
      </w:r>
      <w:r>
        <w:rPr>
          <w:rFonts w:ascii="Times" w:hAnsi="Times" w:eastAsia="Times"/>
          <w:b w:val="0"/>
          <w:i w:val="0"/>
          <w:color w:val="000000"/>
          <w:sz w:val="22"/>
        </w:rPr>
        <w:t>am asking them to enquire.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DUNICHAND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LALA DUNICHAND,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suggestions are good but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the Association that will bring it in conflict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Relief of the kind you mention is surely political and has </w:t>
      </w:r>
      <w:r>
        <w:rPr>
          <w:rFonts w:ascii="Times" w:hAnsi="Times" w:eastAsia="Times"/>
          <w:b w:val="0"/>
          <w:i w:val="0"/>
          <w:color w:val="000000"/>
          <w:sz w:val="22"/>
        </w:rPr>
        <w:t>to be tackled by political bodies. There are however some items which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Vide,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Jamnalal Bajaj”, 7-1-1935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be taken up as the work progresses.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villages won’t require any inducement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to get some remunerative work for their idle hours. So faras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industries are concerned, they won’t be called upon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will come in when sanitary work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>reform commence.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any case I take it you are going to do what you can to </w:t>
      </w:r>
      <w:r>
        <w:rPr>
          <w:rFonts w:ascii="Times" w:hAnsi="Times" w:eastAsia="Times"/>
          <w:b w:val="0"/>
          <w:i w:val="0"/>
          <w:color w:val="000000"/>
          <w:sz w:val="22"/>
        </w:rPr>
        <w:t>advance the village industries.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VERRIER ELWIN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suggestions had come to me before, though not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you suggest. I am passing your letter on to Kumarappa.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suggestions coming from you acquire an added significance. Let </w:t>
      </w:r>
      <w:r>
        <w:rPr>
          <w:rFonts w:ascii="Times" w:hAnsi="Times" w:eastAsia="Times"/>
          <w:b w:val="0"/>
          <w:i w:val="0"/>
          <w:color w:val="000000"/>
          <w:sz w:val="22"/>
        </w:rPr>
        <w:t>us see.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4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26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Happy New Year.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Delhi up to 20th.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LWIN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OND</w:t>
      </w:r>
      <w:r>
        <w:rPr>
          <w:rFonts w:ascii="Times" w:hAnsi="Times" w:eastAsia="Times"/>
          <w:b w:val="0"/>
          <w:i w:val="0"/>
          <w:color w:val="000000"/>
          <w:sz w:val="22"/>
        </w:rPr>
        <w:t>S. 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ARANJIA</w:t>
      </w:r>
      <w:r>
        <w:rPr>
          <w:rFonts w:ascii="Times" w:hAnsi="Times" w:eastAsia="Times"/>
          <w:b w:val="0"/>
          <w:i w:val="0"/>
          <w:color w:val="000000"/>
          <w:sz w:val="22"/>
        </w:rPr>
        <w:t>P.O.,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2"/>
        </w:rPr>
        <w:t>. (C. P.)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MANILAL AND SUSHILA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separate letters. I understand what you write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Ramdas. I did want a permit issued from there. But never mind if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have it. I shall myself see about it here if Ramdas is willing.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tersely worded letter from Mama about Medh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enclosing along with one from Harilal. If you wish, you may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 read the letter. There is a great difference between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and what I find in this letter. Now Pragji alone remains </w:t>
      </w:r>
      <w:r>
        <w:rPr>
          <w:rFonts w:ascii="Times" w:hAnsi="Times" w:eastAsia="Times"/>
          <w:b w:val="0"/>
          <w:i w:val="0"/>
          <w:color w:val="000000"/>
          <w:sz w:val="22"/>
        </w:rPr>
        <w:t>to be consulted.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Agent came to see me. He has visited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You will surely meet him. Keep me informed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have of course asked him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>reconciliation.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Delhi these days. Ba, etc., are with me. We shall be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more days. At any rate we must return by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month. It is pretty cold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seems to have acquired wide knowledge.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Kallenbach says is on the whole true. Good Jews do not </w:t>
      </w:r>
      <w:r>
        <w:rPr>
          <w:rFonts w:ascii="Times" w:hAnsi="Times" w:eastAsia="Times"/>
          <w:b w:val="0"/>
          <w:i w:val="0"/>
          <w:color w:val="000000"/>
          <w:sz w:val="22"/>
        </w:rPr>
        <w:t>oppose us. Narandas’s Kanu is with me.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Tell Medh I am not writing a separate letter to him.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NANDLAL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NANDLAL,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poetic fancy, you seem to have been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debunking the Village Industries Association. And yet you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“Yours faithfully”. Only a poet can do that. Do not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to Lilavatibehn for being unhappy. Untruth does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truth; but ultimately it is left behind. Certainly even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will render thousands of people unemployed,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hand-pounded rice should be used. Your mind is full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unless you act spiritedly, you won’t be able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It is better if you ponder over it and do what you feel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0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 Medh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CHAND TYAGI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 TYAGI,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gave me much pleasure. If possible you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with Raj Kishori. Only after meeting her can I suggest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You must be keeping well. I am glad to learn that you find </w:t>
      </w:r>
      <w:r>
        <w:rPr>
          <w:rFonts w:ascii="Times" w:hAnsi="Times" w:eastAsia="Times"/>
          <w:b w:val="0"/>
          <w:i w:val="0"/>
          <w:color w:val="000000"/>
          <w:sz w:val="22"/>
        </w:rPr>
        <w:t>Balbir satisfactory.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6630. Also C.W. 4278. Courtesy: Chand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Tyagi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ADVICE TO AHMEDABAD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1935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advised them to preserve the cordial relations that were existing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Labour and Capital in Ahmedabad for the last 15 years and evolve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scheme for an amicable settlement of all labour disputes in future.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A LETTER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hear from you after so many years.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myself in touch with Shantilal. I shall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 help him. But to give personal attention to anybody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almost impossible for me. That chapter of my life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closed altogether.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Khurshedbehn is here. I am afraid she can’t go to you. She is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Kasturbhai Lalbhai, Vice-President, Ahmedabad Mill-owners’ Association,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Shankerlal Banker, Vice-President and Gulzarilal Nanda, Secretary of the Labour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called on Gandhiji in connection with a wage dispute.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result of this meeting it was decided to convene a bigger conference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representatives of the two Associations.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village work. She has seen your letter. Or course,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to the Frontier, you can help the Frontier people in a variety </w:t>
      </w:r>
      <w:r>
        <w:rPr>
          <w:rFonts w:ascii="Times" w:hAnsi="Times" w:eastAsia="Times"/>
          <w:b w:val="0"/>
          <w:i w:val="0"/>
          <w:color w:val="000000"/>
          <w:sz w:val="22"/>
        </w:rPr>
        <w:t>of ways.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tempt you to come. For I can only give you a few </w:t>
      </w:r>
      <w:r>
        <w:rPr>
          <w:rFonts w:ascii="Times" w:hAnsi="Times" w:eastAsia="Times"/>
          <w:b w:val="0"/>
          <w:i w:val="0"/>
          <w:color w:val="000000"/>
          <w:sz w:val="22"/>
        </w:rPr>
        <w:t>moments if you come.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INTERVIEW TO MRS. C. KUTTAN NAIR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1935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NAIR</w:t>
      </w:r>
      <w:r>
        <w:rPr>
          <w:rFonts w:ascii="Times" w:hAnsi="Times" w:eastAsia="Times"/>
          <w:b w:val="0"/>
          <w:i w:val="0"/>
          <w:color w:val="000000"/>
          <w:sz w:val="18"/>
        </w:rPr>
        <w:t>: It is my feeling, especially after attending the All-India Women’s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at Karachi, that the women’s movement in India is not a representative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one. It only represents the aristocracy and upper middle class. Can you suggest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practical measures to make it a real mass movement?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obvious remedy would be for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to throw themselves in the khaddar and other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movements and thus develop the village instinct and take </w:t>
      </w:r>
      <w:r>
        <w:rPr>
          <w:rFonts w:ascii="Times" w:hAnsi="Times" w:eastAsia="Times"/>
          <w:b w:val="0"/>
          <w:i w:val="0"/>
          <w:color w:val="000000"/>
          <w:sz w:val="22"/>
        </w:rPr>
        <w:t>pride in depending on villages for all their wants.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Do you not think that co-education from very early days till the end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educational career will help a great deal in removing the sex obsession that we see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our midst today?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definitely state as yet whether it would be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It does not seem to have succeeded in the West. I tried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years ago when I even made boys and girls sleep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verandah with no partition between them, Mrs. Gandhi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sharing the verandah with them. I must say that it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>undesirable results.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do not worse things happen in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>-ridden communities?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of course, but co-education is still in an experimental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and we cannot definitely say one way or the other as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I think that we should begin with the family first. There,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should grow together freely and naturally. Then </w:t>
      </w:r>
      <w:r>
        <w:rPr>
          <w:rFonts w:ascii="Times" w:hAnsi="Times" w:eastAsia="Times"/>
          <w:b w:val="0"/>
          <w:i w:val="0"/>
          <w:color w:val="000000"/>
          <w:sz w:val="22"/>
        </w:rPr>
        <w:t>co-education will come by itself.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leading social worker of Cochin. The notes of the interview prepared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interviewer were revised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As a teacher who has moved rather intimately with her students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occasion to come across some who, through ignorance and through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from unhealthy sources during the period of adolescence, resorted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practices that were not conducive either to their physical or moral well-being.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teaching of sex hygiene in schools in the most scientific and informal </w:t>
      </w:r>
      <w:r>
        <w:rPr>
          <w:rFonts w:ascii="Times" w:hAnsi="Times" w:eastAsia="Times"/>
          <w:b w:val="0"/>
          <w:i w:val="0"/>
          <w:color w:val="000000"/>
          <w:sz w:val="18"/>
        </w:rPr>
        <w:t>manner be really beneficial to our boys and girls.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And there should be no reason why one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talk freely on this matter.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 discussing very freely the question of birth-control with many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married woman, I find in many cases, specially in the case of those with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families, that motherhood is often thrust upon them. Woman has no freedom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sense of the word if she has no right over her body. So for the sake of the mother,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health is drained away by the bringing forth of too many children 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sake of children themselves, who should be a joy to us, but who now come forth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unwanted in such large numbers, may not birth-control through contraceptives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resorted to, as the next best thing to self-control, which is too high an ideal for the </w:t>
      </w:r>
      <w:r>
        <w:rPr>
          <w:rFonts w:ascii="Times" w:hAnsi="Times" w:eastAsia="Times"/>
          <w:b w:val="0"/>
          <w:i w:val="0"/>
          <w:color w:val="000000"/>
          <w:sz w:val="18"/>
        </w:rPr>
        <w:t>ordinary man or woman?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you think that the freedom of the body is obtained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contraceptives? Women should learn to resist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husbands. If contraceptives are resorted to as in the West, frightful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will follow. Men and women will be living for sex alone.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soft-brained, unhinged, in fact mental and moral wrecks,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also physical. Then, while I believe man to be the worse sinner,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is not very far behind him. Both sin, on the whole. Woman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the victim. She should realize her majesty and train herself </w:t>
      </w:r>
      <w:r>
        <w:rPr>
          <w:rFonts w:ascii="Times" w:hAnsi="Times" w:eastAsia="Times"/>
          <w:b w:val="0"/>
          <w:i w:val="0"/>
          <w:color w:val="000000"/>
          <w:sz w:val="22"/>
        </w:rPr>
        <w:t>to say “No” when she means it.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is there not too much of sex indulgence even now and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contraceptives going to make so much difference in the sex life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Undoubtedly there is already much of sex indulgence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sex perversion. But contraceptives would be putting the cap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will give a status to intemperate connection which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enjoy now.</w:t>
      </w:r>
    </w:p>
    <w:p>
      <w:pPr>
        <w:autoSpaceDN w:val="0"/>
        <w:autoSpaceDE w:val="0"/>
        <w:widowControl/>
        <w:spacing w:line="240" w:lineRule="exact" w:before="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Even in exceptional cases where a woman is too weak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child-bearing or where either of the parents is diseased, cannot this method be </w:t>
      </w:r>
      <w:r>
        <w:rPr>
          <w:rFonts w:ascii="Times" w:hAnsi="Times" w:eastAsia="Times"/>
          <w:b w:val="0"/>
          <w:i w:val="0"/>
          <w:color w:val="000000"/>
          <w:sz w:val="18"/>
        </w:rPr>
        <w:t>resorted to?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One exception will lead to another till it finally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In the cases stated above, it is better that the husband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live apart. Contraceptives which are being tried in the West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to hideous immorality and I am sure after a few years,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Westerners themselves will realize their mistake. Do you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Mussolini in Italy is giving donations to parents with large families?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RS</w:t>
      </w:r>
      <w:r>
        <w:rPr>
          <w:rFonts w:ascii="Times" w:hAnsi="Times" w:eastAsia="Times"/>
          <w:b w:val="0"/>
          <w:i w:val="0"/>
          <w:color w:val="000000"/>
          <w:sz w:val="18"/>
        </w:rPr>
        <w:t>. N. Perhaps Mussolini wants more fodder for cannon.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about the English and the Dutch among whom </w:t>
      </w:r>
      <w:r>
        <w:rPr>
          <w:rFonts w:ascii="Times" w:hAnsi="Times" w:eastAsia="Times"/>
          <w:b w:val="0"/>
          <w:i w:val="0"/>
          <w:color w:val="000000"/>
          <w:sz w:val="22"/>
        </w:rPr>
        <w:t>contraceptives are popular? Are they against war?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Can a poor country like India afford to have its present vast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population, which seems to increase at a tremendously rapid pace?</w:t>
      </w:r>
    </w:p>
    <w:p>
      <w:pPr>
        <w:autoSpaceDN w:val="0"/>
        <w:autoSpaceDE w:val="0"/>
        <w:widowControl/>
        <w:spacing w:line="260" w:lineRule="exact" w:before="72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Nature will solve the problem for us, if we allow Nature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free play. Contraceptives are an unnatural interference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If people want to multiply like rabbits, they will have also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rabbits. If we become licentious, there will undoubtedly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punishment descending upon us. It will be a blessing in </w:t>
      </w:r>
      <w:r>
        <w:rPr>
          <w:rFonts w:ascii="Times" w:hAnsi="Times" w:eastAsia="Times"/>
          <w:b w:val="0"/>
          <w:i w:val="0"/>
          <w:color w:val="000000"/>
          <w:sz w:val="22"/>
        </w:rPr>
        <w:t>disguise.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But is self-control possible for the ordinary man and woman?</w:t>
      </w:r>
    </w:p>
    <w:p>
      <w:pPr>
        <w:autoSpaceDN w:val="0"/>
        <w:autoSpaceDE w:val="0"/>
        <w:widowControl/>
        <w:spacing w:line="260" w:lineRule="exact" w:before="72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under well-regulated conditions. Contraceptives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for the educated people, who are the “sick” of humanity. I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“sick” because their food and drink and the exceedingly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life that they are leading have made them weak-willed and </w:t>
      </w:r>
      <w:r>
        <w:rPr>
          <w:rFonts w:ascii="Times" w:hAnsi="Times" w:eastAsia="Times"/>
          <w:b w:val="0"/>
          <w:i w:val="0"/>
          <w:color w:val="000000"/>
          <w:sz w:val="22"/>
        </w:rPr>
        <w:t>slaves to their passions.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Do you then suggest, Mahatmaji, as a practical remedy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over-indulgence in sex today, the releasing of the creative energy in man, through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channels other than sex, by concentrating on matters like art, science, literature,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etc.?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true so far as it goes. You have to be very careful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choice of your food and drink and to keep both mind and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Just as it is important to know what goes to the mind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necessary to know what goes into the body. These are simple </w:t>
      </w:r>
      <w:r>
        <w:rPr>
          <w:rFonts w:ascii="Times" w:hAnsi="Times" w:eastAsia="Times"/>
          <w:b w:val="0"/>
          <w:i w:val="0"/>
          <w:color w:val="000000"/>
          <w:sz w:val="22"/>
        </w:rPr>
        <w:t>things, which will help you a great deal in the matter of self-control.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You know that in India there is no bar for physically unfit people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marry and bring forth children. Moreover, Hindu religion enjoins that none could get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salvation without there being some male member to perform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ceremony.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normal circumstances is resulting in degeneration of the Hindu race. Are you,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these conditions, in favour of sterilization as is being done in Germany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Hitler?</w:t>
      </w:r>
    </w:p>
    <w:p>
      <w:pPr>
        <w:autoSpaceDN w:val="0"/>
        <w:autoSpaceDE w:val="0"/>
        <w:widowControl/>
        <w:spacing w:line="260" w:lineRule="exact" w:before="72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crores of Hindus, especially untouchables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perform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ceremony. As regards sterilization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inhuman to impose it as a law on the people.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individuals with chronic diseases, it is desirable to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sterilized if they are agreeable to it. Sterilization is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 and though I am against the use of contraceptives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case of women, I do not mind voluntary sterilization in the case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man, since he is the aggressor.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Mahatmaji, you say that a woman should not allow motherhood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thrust upon herself but that she should be able to assert herself and definitely say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“No” to her husband. Have you considered the fact that a Hindu woman especially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economic status, and her defying her “Lord and Master” may result in disastrous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 for her, and according to law she may be denied even maintenance,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speak of a second home?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study statistics, you will find that what you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condition of a Hindu woman holds good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a microscopic minority. Do you not know that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>houses it is the woman that is generally the real master?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May I know how far your experiments in self-control in the Sabarmati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 have been successful?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very difficult to say. We have had individual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tragedy, but those who visited the Ashram were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the general atmosphere of freedom, without sex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consciousness, that prevailed there.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11-1-1935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INTERVIEW WITH HALIDE EDIB ADIVAR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9, 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HALIDE EDIB</w:t>
      </w:r>
      <w:r>
        <w:rPr>
          <w:rFonts w:ascii="Times" w:hAnsi="Times" w:eastAsia="Times"/>
          <w:b w:val="0"/>
          <w:i w:val="0"/>
          <w:color w:val="000000"/>
          <w:sz w:val="18"/>
        </w:rPr>
        <w:t>:] How will you fight the curse of mechanization, Gandhiji? How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keep human beings human souls?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It is all implied in my non-violence, Hindu-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the removal of untouchability and giving back to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belongs to them. The Harijan activity and the movement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village industries come naturally to me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It is cruel, it is sinful, to think of mechanizationin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 350 million human beings. Every human being is a </w:t>
      </w:r>
      <w:r>
        <w:rPr>
          <w:rFonts w:ascii="Times" w:hAnsi="Times" w:eastAsia="Times"/>
          <w:b w:val="0"/>
          <w:i w:val="0"/>
          <w:color w:val="000000"/>
          <w:sz w:val="22"/>
        </w:rPr>
        <w:t>machine, only it should be kept oiled and in proper trim. That is what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Notes”. The interviewer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Turkish lady who had taken a leading part in the Turkish Revolution. She was visiting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at the invitation of Jamia Millia to deliver a course of lectures.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reports: “She came and sat down near Gandhiji and said, ‘I have come to learn from </w:t>
      </w:r>
      <w:r>
        <w:rPr>
          <w:rFonts w:ascii="Times" w:hAnsi="Times" w:eastAsia="Times"/>
          <w:b w:val="0"/>
          <w:i w:val="0"/>
          <w:color w:val="000000"/>
          <w:sz w:val="18"/>
        </w:rPr>
        <w:t>you and take what I can for my own people’.”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10-1-1935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trying to do.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freedom, I am sure, you are going to win but mechanization, I 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afraid, might get hold of India.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there is no escape from violence. I saw it as long ago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1908, and ever since I have shaped all my activities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Complete mechanization is impossible in India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its resulting in violence in some shape or other.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know, I know. But it’s so difficult. The soul has to be preserved. I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 play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Masques and Souls. </w:t>
      </w:r>
      <w:r>
        <w:rPr>
          <w:rFonts w:ascii="Times" w:hAnsi="Times" w:eastAsia="Times"/>
          <w:b w:val="0"/>
          <w:i w:val="0"/>
          <w:color w:val="000000"/>
          <w:sz w:val="18"/>
        </w:rPr>
        <w:t>There are more masques than souls, but if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prepare a nursery of souls, it would be all to the good.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 yes, if we can find even one true witness to the Truth.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not very optimistic, for the opposite side is very strong.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lost my optimism. In the seemingly darkest hours, </w:t>
      </w:r>
      <w:r>
        <w:rPr>
          <w:rFonts w:ascii="Times" w:hAnsi="Times" w:eastAsia="Times"/>
          <w:b w:val="0"/>
          <w:i w:val="0"/>
          <w:color w:val="000000"/>
          <w:sz w:val="22"/>
        </w:rPr>
        <w:t>hope has burnt bright within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cannot kill your own hope, I know.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absolutely right. I cannot kill the hope myself.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 cannot give an ocular demonstration to justify the hope.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defeat in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will never be, I am sure, there will never be.</w:t>
      </w:r>
    </w:p>
    <w:p>
      <w:pPr>
        <w:autoSpaceDN w:val="0"/>
        <w:autoSpaceDE w:val="0"/>
        <w:widowControl/>
        <w:spacing w:line="294" w:lineRule="exact" w:before="1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pencil note. I do not think that you will need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passport from Germany. That would be necessary if you wanted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Germany. I am sure it is unnecessary for remaining here.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any foreigner is liable to be turned out at any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reason being assigned. And now there is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a foreigner and one born in the country,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can be turned out of the country under the Ordinances </w:t>
      </w:r>
      <w:r>
        <w:rPr>
          <w:rFonts w:ascii="Times" w:hAnsi="Times" w:eastAsia="Times"/>
          <w:b w:val="0"/>
          <w:i w:val="0"/>
          <w:color w:val="000000"/>
          <w:sz w:val="22"/>
        </w:rPr>
        <w:t>law.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let me know how you are feeling in Santiniketan.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here probably till the 28th inst., certainly up to 20th.</w:t>
      </w:r>
    </w:p>
    <w:p>
      <w:pPr>
        <w:autoSpaceDN w:val="0"/>
        <w:autoSpaceDE w:val="0"/>
        <w:widowControl/>
        <w:spacing w:line="220" w:lineRule="exact" w:before="66" w:after="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6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ARGARETE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PIEGEL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ANTINIKETAN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INTERVIEW TO SOCIALISTS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1935</w:t>
      </w:r>
    </w:p>
    <w:p>
      <w:pPr>
        <w:autoSpaceDN w:val="0"/>
        <w:autoSpaceDE w:val="0"/>
        <w:widowControl/>
        <w:spacing w:line="22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socialists met him again and discussed the village industries problem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socialist point of view. They are stated to have said that the first step in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should be to improve the condition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downtrodden by the zamindars and propaganda should be carried on amongst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8"/>
        </w:rPr>
        <w:t>not to submit to the unfairness they are at present subjected to.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it is understood, did not agree with this view and opined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should be made to retain cordial relations between the two parties. Any split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avoided and zamindars’ sympathies should not be alienated in order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programme succeed. He said that the time was not ripe to bring about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change all of a sudden, though that stage might be reached after some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the socialists’ idea to revolutionize the present state of things might </w:t>
      </w:r>
      <w:r>
        <w:rPr>
          <w:rFonts w:ascii="Times" w:hAnsi="Times" w:eastAsia="Times"/>
          <w:b w:val="0"/>
          <w:i w:val="0"/>
          <w:color w:val="000000"/>
          <w:sz w:val="18"/>
        </w:rPr>
        <w:t>result in the zamindars seeking shelter with the third party.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INTERVIEW TO THE PRESS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1935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4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do you think about the latest move of the Government regarding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Industries scheme?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very glad if Government were to take the wind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sails. Much of the work that I propose doing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ought to do. Let Government do whatever they can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let not anything be superimposed on the people. If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helped me, I could produce magical results; but it could be possible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Gujarati.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had proposed allotment of one crore of rupees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for the economic development and improvement of the rural areas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forestall Congress activities in the villages and had issued a confidential circular in </w:t>
      </w:r>
      <w:r>
        <w:rPr>
          <w:rFonts w:ascii="Times" w:hAnsi="Times" w:eastAsia="Times"/>
          <w:b w:val="0"/>
          <w:i w:val="0"/>
          <w:color w:val="000000"/>
          <w:sz w:val="18"/>
        </w:rPr>
        <w:t>this connection.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they helped me in the right spirit. In other words,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understand and appreciate the secrets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so many ways in which they could help.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help with the necessary legislation. But pray don’t ask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any opinion on what Government are doing.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their work. If it were necessary, I should write to them.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concerned my life is an open book, and there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I would keep secret from them. I have necessarily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to which nobody’s attention has been drawn and where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trench on ground covered by others. Thus, in my campaign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rice, hand-ground flour and village made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people not to pay for undermining their health. For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 at present doing, and I am thankful to say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in my view by the highest experts in the land. I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land improvement and improvement in the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agriculture, for I know my limitations, and I want people to do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do without any outside help. My only object is to abolish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idleness, to help people to turn their time to good account,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misfeeding and to stop all economic waste.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for unpolished rice, for hand-ground flour, for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hand-pressed oil and for the economic disposal of carcasses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in that light.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uplift programme is not a new idea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at its Bombay session recently, adopted it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channels of its constructive programme of work.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spoken of 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public during the last eight months.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eloquently on the powers of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said that recently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 from Manchester had examined it and testified to its potentialities. The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once hardly exceeded the speed of a hundred yards per hour now operated at four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 yards: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marvellous thing and with intelligence applied to it can </w:t>
      </w:r>
      <w:r>
        <w:rPr>
          <w:rFonts w:ascii="Times" w:hAnsi="Times" w:eastAsia="Times"/>
          <w:b w:val="0"/>
          <w:i w:val="0"/>
          <w:color w:val="000000"/>
          <w:sz w:val="22"/>
        </w:rPr>
        <w:t>produce an enormous change for the better.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Mahatmaji emphasized that the Village Industries Association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excluded politics from its ken.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as to the progress he had made in his work at Delhi Gandhiji said </w:t>
      </w:r>
      <w:r>
        <w:rPr>
          <w:rFonts w:ascii="Times" w:hAnsi="Times" w:eastAsia="Times"/>
          <w:b w:val="0"/>
          <w:i w:val="0"/>
          <w:color w:val="000000"/>
          <w:sz w:val="18"/>
        </w:rPr>
        <w:t>he was presently going slow in collecting materials and liked to see its great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a report in The </w:t>
      </w:r>
      <w:r>
        <w:rPr>
          <w:rFonts w:ascii="Times" w:hAnsi="Times" w:eastAsia="Times"/>
          <w:b w:val="0"/>
          <w:i/>
          <w:color w:val="000000"/>
          <w:sz w:val="18"/>
        </w:rPr>
        <w:t>Hindustan Times.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report.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circular the Government had described the Bombay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as the greatest personal triumph of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potentialities. The Spinners’ Association had distributed one and a half crores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rupees among 160,000 people of which 120,000 were spinners, 24,000 washermen,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rest weavers. From the competitive point of view there was no reason why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 industries meant to promote villagers’ welfare should not hold their own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mechanized industries, provided it was clearly understood that village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production was for its own consumption.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policy had been recognized as economic even outside India and if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followed would do great good to India. It was important not only from the general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economic point of view but from other considerations so far as rice, wheat and sugar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concerned, for village products contained more vitamins and proteins whereas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industrialized products these were absent.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25-1-1935,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11-1-1935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put your body in perfect order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food that suits you best. You should be the best judge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suits you if you choose your food for health and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the palate. I have no fear that you will make your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latter standpoint. We have here a good variety of </w:t>
      </w:r>
      <w:r>
        <w:rPr>
          <w:rFonts w:ascii="Times" w:hAnsi="Times" w:eastAsia="Times"/>
          <w:b w:val="0"/>
          <w:i/>
          <w:color w:val="000000"/>
          <w:sz w:val="22"/>
        </w:rPr>
        <w:t>bhaji—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leaves, mustard leaves, carrot leaves, fine radish leaves,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palak.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you are taking butter. Are you taking enough exercise?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do for you to open an ashram without Janammal.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she can’t come to the village, you should fix your ashram </w:t>
      </w:r>
      <w:r>
        <w:rPr>
          <w:rFonts w:ascii="Times" w:hAnsi="Times" w:eastAsia="Times"/>
          <w:b w:val="0"/>
          <w:i w:val="0"/>
          <w:color w:val="000000"/>
          <w:sz w:val="22"/>
        </w:rPr>
        <w:t>in Madras, unless Father desires otherwise.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idea of Father settling down in a village, even if it be </w:t>
      </w:r>
      <w:r>
        <w:rPr>
          <w:rFonts w:ascii="Times" w:hAnsi="Times" w:eastAsia="Times"/>
          <w:b w:val="0"/>
          <w:i w:val="0"/>
          <w:color w:val="000000"/>
          <w:sz w:val="22"/>
        </w:rPr>
        <w:t>for a time.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sleeping in an open verandah with a roof on 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morning dew here and there is not convenience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me here to try the experiment of sleeping right under the sky.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saw Kakasaheb and discussed with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best method of learning Hindi. Do come in close </w:t>
      </w:r>
      <w:r>
        <w:rPr>
          <w:rFonts w:ascii="Times" w:hAnsi="Times" w:eastAsia="Times"/>
          <w:b w:val="0"/>
          <w:i w:val="0"/>
          <w:color w:val="000000"/>
          <w:sz w:val="22"/>
        </w:rPr>
        <w:t>contact with him. He will be a good guide in educational matters.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for the paper and envelopes amounted I think to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22. I thought it was sent to you. I shall inquire. Do not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envelopes. I have some myself. But I am using those made by us </w:t>
      </w:r>
      <w:r>
        <w:rPr>
          <w:rFonts w:ascii="Times" w:hAnsi="Times" w:eastAsia="Times"/>
          <w:b w:val="0"/>
          <w:i w:val="0"/>
          <w:color w:val="000000"/>
          <w:sz w:val="22"/>
        </w:rPr>
        <w:t>out of waste paper so long as it lasts.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 is in Wardha. Bibi Amtul is with us.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UMADEVI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you shed your lethargy? The handwriting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not as beautiful as pearls. Though the letter is long,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given much news in it. I still feel that it would be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go to Bombay once and consult an ear specialist. It is very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We seem to be camping in a jungle, but we enjoy our stay.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see many visitors, I cannot cope with my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Madalasa to write to me. What does she eat? What is her </w:t>
      </w:r>
      <w:r>
        <w:rPr>
          <w:rFonts w:ascii="Times" w:hAnsi="Times" w:eastAsia="Times"/>
          <w:b w:val="0"/>
          <w:i w:val="0"/>
          <w:color w:val="000000"/>
          <w:sz w:val="22"/>
        </w:rPr>
        <w:t>weight?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Mehrtaj has forgotten you, me and everybody else. She is at Dr. </w:t>
      </w:r>
      <w:r>
        <w:rPr>
          <w:rFonts w:ascii="Times" w:hAnsi="Times" w:eastAsia="Times"/>
          <w:b w:val="0"/>
          <w:i w:val="0"/>
          <w:color w:val="000000"/>
          <w:sz w:val="22"/>
        </w:rPr>
        <w:t>Ansari’s and enjoying herself.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340-l</w:t>
      </w:r>
    </w:p>
    <w:p>
      <w:pPr>
        <w:autoSpaceDN w:val="0"/>
        <w:autoSpaceDE w:val="0"/>
        <w:widowControl/>
        <w:spacing w:line="292" w:lineRule="exact" w:before="362" w:after="6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TELEGRAM TO JAMNALAL BAJAJ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454" w:space="0"/>
            <w:col w:w="306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1032"/>
        <w:ind w:left="1376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January 12, 1935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454" w:space="0"/>
            <w:col w:w="3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2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LEARNT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SWARUPRANI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UNCONSCIOUS.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FULL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DETAILS.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TO THE MILL-HANDS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1935</w:t>
      </w:r>
    </w:p>
    <w:p>
      <w:pPr>
        <w:autoSpaceDN w:val="0"/>
        <w:autoSpaceDE w:val="0"/>
        <w:widowControl/>
        <w:spacing w:line="26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gladly welcome the compromise arrived 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that was going on regarding your wages.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to accept willingly the cut in your wages-—that will enhance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credit too, I have no doubt about it. I do not consider it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the main principle of the policy which we wanted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has been accepted in this compromise. Now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scheme at our earliest convenience to implement it.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its success mostly depends on your pure intentions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The welfare of both the employees and the employers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 continuing to function. He who understands this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difficult to understand this compromise. I have been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the very beginning of our acquaintance that the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belongs neither to the mill-owners nor to the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 of the owners is money while yours is labour.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useless unless there is unity between the two.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grasped what I am saying you will realize that the good of both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compromise. You will also know how much progress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and how near we are towards the realization of the dream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been cherishing all along. I therefore hope that all the sisters </w:t>
      </w:r>
      <w:r>
        <w:rPr>
          <w:rFonts w:ascii="Times" w:hAnsi="Times" w:eastAsia="Times"/>
          <w:b w:val="0"/>
          <w:i w:val="0"/>
          <w:color w:val="000000"/>
          <w:sz w:val="22"/>
        </w:rPr>
        <w:t>and brothers will unanimously accept the compromise.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A DISCUSSION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14,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campaign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taking away from the Missionary’s popularity.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 see what you mean but I do not know why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disturb them. We are not traders trenching on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If it is a matter of serving oneself, I should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but when it is entirely a matter of serving others,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them or me as to who serves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Notes”, dated January 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Against untouchability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But, perhaps, the authorities in charge of a Mission hospital would rightly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worried if you sent your people to go and open a hospital in the same place.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should understand that ours is a different mission.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go there to afford them simple medical relief or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three R’s; our going to them is a small proof of our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assurance to them that we will not exploit them any more.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think of opening a hospital where there is already one;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is a Mission school, I should not mind opening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 children, and I would even encourage them to prefer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to the other. Let us frankly understand the position.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is purely humanitarian, purely that of carrying education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none, they should be thankful that someone whose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it is to put his own house in order wakes up to a sense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But my trouble is that the Missionary friends do not bring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on their work a purely humanitarian spirit. Their object is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members to their fold, and that is why they are disturbed.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which I have been making all these years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by what you say. Some of the friends of a Mission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in high glee over the conversion to Christianity of a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pandit. They have been dear friends, and so I told them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proper to go into ecstasies over a man forsaking his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is the case of a learned Hindu, tomorrow it may be that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villager not knowing the principles of his religion.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Missionaries complain if I open a school which is more liked </w:t>
      </w:r>
      <w:r>
        <w:rPr>
          <w:rFonts w:ascii="Times" w:hAnsi="Times" w:eastAsia="Times"/>
          <w:b w:val="0"/>
          <w:i w:val="0"/>
          <w:color w:val="000000"/>
          <w:sz w:val="22"/>
        </w:rPr>
        <w:t>by Harijans than theirs? Is it not natural?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does it mean that you would say the same thing about a Christian who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embraces Hinduism?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would. Here is Mirabehn. I would have her find all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she needs from Christianity, and I should not dream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her to Hinduism, even if she wanted to do so. Today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a grown-up woman like her, tomorrow it may be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child trusted to my care by a friend. Take the case of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daughter entrusted to my care by her father.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jealously educate her in her own faith and should strive my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her being lured away from it if ever she was so inclined.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privilege of having children and grown-up persons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 with me. I was thankful to find them better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Mussalmans, Parsis or Jews by their contact with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it was a pure case of conscience?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keeper of anybody’s conscience, but I do feel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argues some sort of weakness on the part of a person who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declares his or her failure to derive comfort from the faith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or she is born.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FOREWORD TO “TWO SERVANTS OF GOD”</w:t>
      </w:r>
    </w:p>
    <w:p>
      <w:pPr>
        <w:autoSpaceDN w:val="0"/>
        <w:autoSpaceDE w:val="0"/>
        <w:widowControl/>
        <w:spacing w:line="266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1935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had always longed for it, I was never able to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Abdul Ghaffar Khan for any length of time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months of last year. Good fortune, however, brought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younger brother but also the elder, Dr. Khan Saheb,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their discharge from Hazaribagh prison. As luck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it, they were under orders not to enter the Frontier Province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 December last. They were under discipline not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And so they accepted the hospitality of Seth Jamnalal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Bajaj in Wardha. I was thus privileged to come in intimate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brothers. The more I knew them the more attracted I felt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was struck by their transparent sincerity, frankness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utmostsimplicity. I observed, too, that they had come to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non-violence, not as a policy but as a creed. The younger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I found, was consumed with deep religious fervour. 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narrow creed. I found him to be a universalist. His politics,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any, were derived from his religion. The Doctor had no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privileged contact led me to the conclusion that the brothers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misunderstood. I, therefore, asked Mahadev Desai to note all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from them of their lives and prepare for the public a sketch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them as men. He was to leave politics alone and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Government. The result is this character-sketch.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judge whether the brothers’ claim to be known as simple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Khudai Khidmatgars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(i.e., Servants of God) is vindicated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pages, assuming that they give an accurate and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recital of the events of their lives as the brothers gave them to </w:t>
      </w:r>
      <w:r>
        <w:rPr>
          <w:rFonts w:ascii="Times" w:hAnsi="Times" w:eastAsia="Times"/>
          <w:b w:val="0"/>
          <w:i w:val="0"/>
          <w:color w:val="000000"/>
          <w:sz w:val="22"/>
        </w:rPr>
        <w:t>Mahadev Desai.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Two Servants of God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NIRMAL KUMAR BOSE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article has been simply waiting for my note on it.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postcard has therefore come in time. I am glad you have reconsidered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position. You can publish your notes of the interview if you send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to me first for revision.</w:t>
      </w:r>
    </w:p>
    <w:p>
      <w:pPr>
        <w:autoSpaceDN w:val="0"/>
        <w:autoSpaceDE w:val="0"/>
        <w:widowControl/>
        <w:spacing w:line="220" w:lineRule="exact" w:before="6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Delhi till 23rd inst.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IRMAL K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6/1A B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10518 and 10521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why you will not be able to come. It is desirable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should stay on there till the doctors permit you to leave.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overstrain yourself.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feels that Manilal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very eager that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to stay at Manibhuvan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best, therefore,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place. He wishes to rent a separate room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asked for Rs. 25 as rent for it. I think we should let him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know that all this is wrong. But Ramdas’s illness is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that in his case wrong seems right. I do not know how far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love is misleading me in this matter. If you disapprove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of Ramdas, by all means tell him so. You earned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>of doing so many years ago. Do what seems proper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Swaruprani. Sarup wires to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stay on here till the 25th at any rate, although we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leave here latest by the 28th.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Rajaji is coming tomorrow with Lakshmi.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see Jayaprakash?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2951</w:t>
      </w:r>
    </w:p>
    <w:p>
      <w:pPr>
        <w:autoSpaceDN w:val="0"/>
        <w:autoSpaceDE w:val="0"/>
        <w:widowControl/>
        <w:spacing w:line="220" w:lineRule="exact" w:before="28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Revashanker Jagjivan Jhaveri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 Jhaveri’s house in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economizing very well. You must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fall ill. Accept Narandas’s advice in matters of food, studies,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obviously cannot guide you from this distance. Always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that fruits of patience are sweet.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9330. Also C.W. 6605.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three letters. I had asked Mahadev to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I understand about Aunt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be happy if she feels 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the leg was operated on. Send me separately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the expenditure incurred on this treatment. Pay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balance of the Ashram funds with you. I think the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is paid by Behcharlal. Am I right? I have a faint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so. Inquire and let me know. Is Aunt calm? Does Manu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her? Is Phuli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there? Does she faithfully follow her dharma?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real meaning of illness, it is a test of the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as also of his neighbours and relations. If God had ordered an even </w:t>
      </w:r>
      <w:r>
        <w:rPr>
          <w:rFonts w:ascii="Times" w:hAnsi="Times" w:eastAsia="Times"/>
          <w:b w:val="0"/>
          <w:i w:val="0"/>
          <w:color w:val="000000"/>
          <w:sz w:val="22"/>
        </w:rPr>
        <w:t>life for all, who would have tested whom? Who is Dr. Jadavrai?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serious with my feet. The skin had cracked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had been careless during the cold. Stopping walks and </w:t>
      </w:r>
      <w:r>
        <w:rPr>
          <w:rFonts w:ascii="Times" w:hAnsi="Times" w:eastAsia="Times"/>
          <w:b w:val="0"/>
          <w:i w:val="0"/>
          <w:color w:val="000000"/>
          <w:sz w:val="22"/>
        </w:rPr>
        <w:t>proper care of the wound have cured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3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Raliatbehn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Raliatbehn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RAMDAS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ought not to stay where one feels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burden on the hosts. I understand what you say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find a separate room. I see that the Rs. 25 per month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now be sufficient to meet your needs. You need not mind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peace of mind is what matters most. I am writing to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same time you also should talk to him frankly.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understand your need. Pyarelal writes and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much better than you were at Wardha. I was pleased indeed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that. You must have got my letter in which I mentioned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made by the Delhi tailor. You need not get agitated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letter from me. You may do what you yourself wish to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perfectly satisfied with that. Your good lies in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 of your own nature. You alone can know what will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nature. There was really nothing.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one talk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chilblains one suffers from in winter? But then, I am a Mahatma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say, and so I must be an exception. But now there is some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that. I had been somewhat careless and had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>stop going out for a walk for about four days. Today I took 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aunt has been ailing rather badly in Rajkot. Harilal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nursing. I will probably be able to leave 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25th;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25th, then on the 28th certainly. Do you visit Mathuradas?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you know that you can have a place in Jamnalalji’s store.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like you to be more regular in writing to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Sharma. He is better now. He has arranged </w:t>
      </w:r>
      <w:r>
        <w:rPr>
          <w:rFonts w:ascii="Times" w:hAnsi="Times" w:eastAsia="Times"/>
          <w:b w:val="0"/>
          <w:i w:val="0"/>
          <w:color w:val="000000"/>
          <w:sz w:val="22"/>
        </w:rPr>
        <w:t>for a separate house for himself. He will come over by about the 20th.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and saw the school run by Giriraj. It did not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is of course working hard, but how can he show the concern </w:t>
      </w:r>
      <w:r>
        <w:rPr>
          <w:rFonts w:ascii="Times" w:hAnsi="Times" w:eastAsia="Times"/>
          <w:b w:val="0"/>
          <w:i w:val="0"/>
          <w:color w:val="000000"/>
          <w:sz w:val="22"/>
        </w:rPr>
        <w:t>that a mother or a father would?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26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,”Letter to Jamnalal Bajaj”, 14-1-1935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 in the source.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Delhi, which Gandhiji left for Wardha on 28th.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too believe that your medicine will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In what direction are you trying these days? Do those on whom </w:t>
      </w:r>
      <w:r>
        <w:rPr>
          <w:rFonts w:ascii="Times" w:hAnsi="Times" w:eastAsia="Times"/>
          <w:b w:val="0"/>
          <w:i w:val="0"/>
          <w:color w:val="000000"/>
          <w:sz w:val="22"/>
        </w:rPr>
        <w:t>you had pinned your hopes fulfil them?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Kalyandas faring? At Kevalram’s, do they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cleanliness I insist on being maintained?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customers does he get?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go there and return? The eating house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quite a distance from Manibhuvan.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and told you that Kanti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here, haven’t 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Harilal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over here. Now-a-days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kitchen at the new quarters. Some new experiments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tried.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Manilal.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write to Sharma?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32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“Letter to Narandas Gandhi”, 14-2-1935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both awaiting your letter. It has come just in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well in renting a new house. I have seen the account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The amount spent on postage is perfectly justified.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reply to anyone. Your notice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many newspapers. Some have even written to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when I shall leave here but I am booked for a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tour of the countryside after the 20th. Afterwards I rush off to </w:t>
      </w: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rent of the new house? Have you taken it on lease?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understand things better when you come here. Ramdas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too will come, I suppose.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is in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understood what you say about borrowing Rs. 200 on </w:t>
      </w:r>
      <w:r>
        <w:rPr>
          <w:rFonts w:ascii="Times" w:hAnsi="Times" w:eastAsia="Times"/>
          <w:b w:val="0"/>
          <w:i w:val="0"/>
          <w:color w:val="000000"/>
          <w:sz w:val="22"/>
        </w:rPr>
        <w:t>mortgage. Who has mortgaged whose house, and why?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142 and 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S. AMBUJAMMAL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whole thing went off so well. 1 hope K.’s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completely healed. I have the 3 bottles of good honey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almonds. Just now I have not been eating them. Now I must try.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whenever you can. When anybody comes next time,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cooker like the one Janammal had. You should let me pay </w:t>
      </w:r>
      <w:r>
        <w:rPr>
          <w:rFonts w:ascii="Times" w:hAnsi="Times" w:eastAsia="Times"/>
          <w:b w:val="0"/>
          <w:i w:val="0"/>
          <w:color w:val="000000"/>
          <w:sz w:val="22"/>
        </w:rPr>
        <w:t>for it as I want it for Khurshedbehn. I had a sweet letter from Father</w:t>
      </w:r>
    </w:p>
    <w:p>
      <w:pPr>
        <w:autoSpaceDN w:val="0"/>
        <w:autoSpaceDE w:val="0"/>
        <w:widowControl/>
        <w:spacing w:line="220" w:lineRule="exact" w:before="26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14,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Krishnasamy,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marriage. I hope he has gone back to Kodai.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him to do so. Go with him yourself and take K. with you.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RAMDAS GANDHI</w:t>
      </w:r>
    </w:p>
    <w:p>
      <w:pPr>
        <w:autoSpaceDN w:val="0"/>
        <w:autoSpaceDE w:val="0"/>
        <w:widowControl/>
        <w:spacing w:line="294" w:lineRule="exact" w:before="10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February 14,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Personally I like your taking your meals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Kevalram’s eating-house. I should like to know what you eat,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particular about it. All that I wish is that you may eat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pleases you and agrees with you and build up your body.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Dhiru, it is as you write. You may certainly go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 You have kept your bedding at Kalyandas’s place,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you surely go to Manibhuvan, don’t you?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distance do you cover in your walks every day?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like to help Kevalram in his work in the eating-house,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doso. I quite understand your being disinclined to go to Natal.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written to Manilal accordingly.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Nirmala that she has done well to decide that she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should take their meals in the eating-house. It is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that she makes herself so helpful in the eating-house work. . 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14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postscript is illegible.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GANGABEHN VAIDYA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January, 15,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being hand-made paper, is more expensive than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and I, therefore, use it economically. Since I started using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of paper has gone down to one half, just as consumption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cloth has gone down to one-tenth or even lower than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indigenous is always cheaper in the end. I am writing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a reed pen.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keen observer. Examine everything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carefully. Every article of food and clothing must, as far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possible, be indigenous.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eat fresh leaves uncooked, to drink milk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it, to use wheat flour without sifting it and rice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polishing it. If you learn only this and no more and teach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to do likewise, crores of rupees will be saved.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Patro-6: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84. Also C.W. 8817.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yesterday. I am writing this reply the first 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morning, that is at 3.15.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your own wish to help Chandubhai, do so with pleasure.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stop altruistic actions. Pay him whatever sum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without expecting that it will be returned. No one would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if it is not returned. Business is like that. Sometimes the 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is in one’s favour and then it goes on; and when it is not, it </w:t>
      </w:r>
      <w:r>
        <w:rPr>
          <w:rFonts w:ascii="Times" w:hAnsi="Times" w:eastAsia="Times"/>
          <w:b w:val="0"/>
          <w:i w:val="0"/>
          <w:color w:val="000000"/>
          <w:sz w:val="22"/>
        </w:rPr>
        <w:t>persists against one. But then can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 good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isbad for us? Don’t therefore hesitate to do what your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do. The inclination to give away is always worth cultivating. Do </w:t>
      </w:r>
      <w:r>
        <w:rPr>
          <w:rFonts w:ascii="Times" w:hAnsi="Times" w:eastAsia="Times"/>
          <w:b w:val="0"/>
          <w:i w:val="0"/>
          <w:color w:val="000000"/>
          <w:sz w:val="22"/>
        </w:rPr>
        <w:t>we really own what we regard as our own?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believe what you might hear regarding my feet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newspaper stories. Great men’s boils become magnified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tumours. We should therefore give no thought to the boils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mahatmas. I am as well as I was in Wardha. I shall be leaving behind a </w:t>
      </w:r>
      <w:r>
        <w:rPr>
          <w:rFonts w:ascii="Times" w:hAnsi="Times" w:eastAsia="Times"/>
          <w:b w:val="0"/>
          <w:i w:val="0"/>
          <w:color w:val="000000"/>
          <w:sz w:val="22"/>
        </w:rPr>
        <w:t>bad tooth! Or maybe it returns with me. I may leave here on the 25th.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9392. Also C.W. 637.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MARGARETE SPIEGEL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only thing for treating chilblain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affected parts warm, even to the exclusion of open-air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The newspapers are too amusing. You must not put any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you read in the newspapers, especially about events in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mahatmas. Their pimples are turned into carbuncles and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 becomes a sign of hastening 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. . 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like Santiniketan so well and the people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too that you are adding Bengali to your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You should ask Indira to write to me. Get her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in Almora and write to her mother that you are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Indira French. How many girls are you nursing? What are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from? What is your time-table? Are you cooking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or are you taking only bread, raw vegetables and milk? If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taking raw vegetables, what are they?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32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being damaged here, one sentence following this is illegible.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RAJARAM R. BHOLE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RAJARAM,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Seeing that you have put on weight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not to leave the sanatorium if the authorities still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treatment and do not mind your prolonged stay.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your going to Poona and becoming worse. He who passes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himself fitter for the service, which he cannot do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doing service. Therefore, staying in Mysore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waste of time.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Rajaram Bhole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K. T. 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ONTIKOPPAL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MADALASA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surprising that your weight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But that does not matter. Since you are all right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respects, leave things as they are. Milking cows is very good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which you have started. I hope you drink the milk as soon as it </w:t>
      </w:r>
      <w:r>
        <w:rPr>
          <w:rFonts w:ascii="Times" w:hAnsi="Times" w:eastAsia="Times"/>
          <w:b w:val="0"/>
          <w:i w:val="0"/>
          <w:color w:val="000000"/>
          <w:sz w:val="22"/>
        </w:rPr>
        <w:t>is extracted.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vessel kept quite clean? Do you wash the udders first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solution of potassium permanganate and then with clean water? Do </w:t>
      </w:r>
      <w:r>
        <w:rPr>
          <w:rFonts w:ascii="Times" w:hAnsi="Times" w:eastAsia="Times"/>
          <w:b w:val="0"/>
          <w:i w:val="0"/>
          <w:color w:val="000000"/>
          <w:sz w:val="22"/>
        </w:rPr>
        <w:t>you wash your hands before milking?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rub the cow’s body gently with a gunny-bag?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the cow yourself with your own hands? This is really good work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have started doing. Write to me again.</w:t>
      </w:r>
    </w:p>
    <w:p>
      <w:pPr>
        <w:autoSpaceDN w:val="0"/>
        <w:autoSpaceDE w:val="0"/>
        <w:widowControl/>
        <w:spacing w:line="220" w:lineRule="exact" w:before="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76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88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706"/>
        </w:trPr>
        <w:tc>
          <w:tcPr>
            <w:tcW w:type="dxa" w:w="2172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0" w:val="left"/>
              </w:tabs>
              <w:autoSpaceDE w:val="0"/>
              <w:widowControl/>
              <w:spacing w:line="36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Panchven Putrako Bapuke Ashirvad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p. 316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HARIBHAU PHATAK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17,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can’t remember the letter you are referring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It is just likely that the tremendous pressure at which I am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correspondence has put your letter out of my mind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lying buried in the heap before 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said that there should be no propaganda.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be. I have said, and I still maintain,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propaganda or if there is, there ought to be a separate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It is the business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organize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Therefore funds should be raised, if funds are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earmarked for that purpose. My own impression is that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creates no effect whatsoever. We conduct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hostels with a definite object, which is to discharge the obligation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to the Harijans. It is wholly different in scope, therefore,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schools, etc., under the old regime. Every school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is a fresh nail in the coffin of untouchability,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all over India in that cause you will let me judge the result.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that I have said that the opening of schools and hostels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[is]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best propaganda for conducting the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We have plenty of money; but where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 to be had?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 are not to be picked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the streets. Now, reverse the process. If you utilize 90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 for propaganda and reserve 10 per cent for schools,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measure the success you would have attained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we are able to measure the result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schools and hostels that we succeed in opening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conducting? Daily I have letters from Harijans complaining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money for purposes other than opening schools, hostels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like. I have no letter from anywhere complaining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enough propaganda. Yours is the first letter received by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‘17-1-1934’ which is evidently a slip. In January, 1934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on tour in the South.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‘are’.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Maharashtra I do not know what you will do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even if the whole of the collections were to be 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propaganda work. Show me a programme and I am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it on its own merits. I have no bias. One way or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sole concern is to see that untouchability is removed. I wonder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my point perfectly clear. If not, you must write again </w:t>
      </w:r>
      <w:r>
        <w:rPr>
          <w:rFonts w:ascii="Times" w:hAnsi="Times" w:eastAsia="Times"/>
          <w:b w:val="0"/>
          <w:i w:val="0"/>
          <w:color w:val="000000"/>
          <w:sz w:val="22"/>
        </w:rPr>
        <w:t>developing your views.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you make about the composition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Provincial Board is, of course, your own speciality.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propaganda. You have simply to get Deodhar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 minimum of time or ask him to retire in favour of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the time, or have him as the ornamental head but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Vice-Chairman who would conduct the proceedings and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the work from month to month, and even from day to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suggest any such Vice-President, I will discuss the 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Thakkar Bapa in the first instance.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mill rice and hand-pounded rice. When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mill-pounded polished rice is [not] dearer than hand-pounded,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flaw in your statement. Hand-pounded rice is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polished as mill-pounded polished rice. You have to test the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If you will take hand-pounded unpolished rice,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day and everywhere cheaper than mill-polished rice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the prices of unpolished mill-pounded rice and unpolished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hand-pounded. But you will never have the mills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 in large quantities. From the health standpoint,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medical testimony that mill-pounded unpolished rice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vitamin when compared with hand-pounded unpolished rice.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outermost husk is a very simple and expeditious process.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polishing process by the hand which sends up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which I obliterate in my calculation because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beyond the process of removing the outermost husk.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for yourself and then give me the prices. You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person who have committed the error if you have committed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natural because we have never investigated these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we ever troubled to know the distinction between polished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unpolished rice. Unpolished rice is a most beautiful grain.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yellow, red or dark white, never white like the polished rice.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variety is the best, and sweet to taste, and cheaper withal. I opened </w:t>
      </w:r>
      <w:r>
        <w:rPr>
          <w:rFonts w:ascii="Times" w:hAnsi="Times" w:eastAsia="Times"/>
          <w:b w:val="0"/>
          <w:i w:val="0"/>
          <w:color w:val="000000"/>
          <w:sz w:val="22"/>
        </w:rPr>
        <w:t>out one grain from the paddy and showed to those around me the full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grain. I had not seen it before. But in a heap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half-polished rice I saw a whole paddy grain. I immediately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husk with my finger nails. Out came the beautiful red grain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husk. I would defy anyone to show that such unpolished rice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dearer than mill-polished rice. Test again for your satisfaction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tell me if you still claim to be right in your supposition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polished rice is cheaper than hand-pounded unpolished rice.</w:t>
      </w:r>
    </w:p>
    <w:p>
      <w:pPr>
        <w:autoSpaceDN w:val="0"/>
        <w:autoSpaceDE w:val="0"/>
        <w:widowControl/>
        <w:spacing w:line="220" w:lineRule="exact" w:before="6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5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ARIBHAU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62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ADASHIV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if I am to write to you at all today.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 yourself. You must give yourself proper rest and build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to the extent it is possible. As a confirmed believer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mode of living, I think that we can rebuild shattered bodies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conforming to the laws of nature. Very often I have known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succeeded in getting better where medical assistance has </w:t>
      </w:r>
      <w:r>
        <w:rPr>
          <w:rFonts w:ascii="Times" w:hAnsi="Times" w:eastAsia="Times"/>
          <w:b w:val="0"/>
          <w:i w:val="0"/>
          <w:color w:val="000000"/>
          <w:sz w:val="22"/>
        </w:rPr>
        <w:t>failed. This is no reflection on the doctor brother.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copies of the A.I.V.I.A. constitution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sent in your form to Kumarappa.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Raizada to convince me that it is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prosecute poor Harijans for breach of the Sarda Act.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 time, I am certain, we must not undertake these prosecutions. </w:t>
      </w:r>
      <w:r>
        <w:rPr>
          <w:rFonts w:ascii="Times" w:hAnsi="Times" w:eastAsia="Times"/>
          <w:b w:val="0"/>
          <w:i w:val="0"/>
          <w:color w:val="000000"/>
          <w:sz w:val="22"/>
        </w:rPr>
        <w:t>Prosecutions must be preceded by educative propaganda.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3519. Courtesy: Amrit Kaur. Also G.N. 6328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ESTHER MENON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children’s. Tangai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wise girl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she has learnt to resign herself to the sorrows that come to 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resignation is bad when sorrows come out of our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errors; but when they come for reasons we do not know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resignation is the proper thing. In other words,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and surrender to the will of God have to go hand in </w:t>
      </w:r>
      <w:r>
        <w:rPr>
          <w:rFonts w:ascii="Times" w:hAnsi="Times" w:eastAsia="Times"/>
          <w:b w:val="0"/>
          <w:i w:val="0"/>
          <w:color w:val="000000"/>
          <w:sz w:val="22"/>
        </w:rPr>
        <w:t>hand.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your visit to Porto Novo and Maria’s losing </w:t>
      </w:r>
      <w:r>
        <w:rPr>
          <w:rFonts w:ascii="Times" w:hAnsi="Times" w:eastAsia="Times"/>
          <w:b w:val="0"/>
          <w:i w:val="0"/>
          <w:color w:val="000000"/>
          <w:sz w:val="22"/>
        </w:rPr>
        <w:t>herself in her work is very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feet won’t let me walk, because immediately I try, the crack </w:t>
      </w:r>
      <w:r>
        <w:rPr>
          <w:rFonts w:ascii="Times" w:hAnsi="Times" w:eastAsia="Times"/>
          <w:b w:val="0"/>
          <w:i w:val="0"/>
          <w:color w:val="000000"/>
          <w:sz w:val="22"/>
        </w:rPr>
        <w:t>reopens.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F. Andrews could not write to you as he had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It was touch-and-go whether he would be able to catch the </w:t>
      </w:r>
      <w:r>
        <w:rPr>
          <w:rFonts w:ascii="Times" w:hAnsi="Times" w:eastAsia="Times"/>
          <w:b w:val="0"/>
          <w:i w:val="0"/>
          <w:color w:val="000000"/>
          <w:sz w:val="22"/>
        </w:rPr>
        <w:t>steamer he did.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A.I.S.A. and A.I.V.I.A. are absolutely non-political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come to Wardha some day. Delhi is too far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Menon being paid for hospital work? We leave here,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latest, on the 28th instant. We have been passing through a very severe </w:t>
      </w:r>
      <w:r>
        <w:rPr>
          <w:rFonts w:ascii="Times" w:hAnsi="Times" w:eastAsia="Times"/>
          <w:b w:val="0"/>
          <w:i w:val="0"/>
          <w:color w:val="000000"/>
          <w:sz w:val="22"/>
        </w:rPr>
        <w:t>spell of cold weather.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8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ISION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ANJORE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photostat. Courtesy: National Archives of India. Also My </w:t>
      </w:r>
      <w:r>
        <w:rPr>
          <w:rFonts w:ascii="Times" w:hAnsi="Times" w:eastAsia="Times"/>
          <w:b w:val="0"/>
          <w:i/>
          <w:color w:val="000000"/>
          <w:sz w:val="18"/>
        </w:rPr>
        <w:t>Dear Child,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p. </w:t>
      </w:r>
      <w:r>
        <w:rPr>
          <w:rFonts w:ascii="Times" w:hAnsi="Times" w:eastAsia="Times"/>
          <w:b w:val="0"/>
          <w:i w:val="0"/>
          <w:color w:val="000000"/>
          <w:sz w:val="18"/>
        </w:rPr>
        <w:t>110</w:t>
      </w:r>
    </w:p>
    <w:p>
      <w:pPr>
        <w:autoSpaceDN w:val="0"/>
        <w:autoSpaceDE w:val="0"/>
        <w:widowControl/>
        <w:spacing w:line="220" w:lineRule="exact" w:before="10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TANGAI MENON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TANGAI,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very brave girl cheerfully going through the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from time to time. You must ask Daddy this question: ‘Why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get these sores when you are yourself a doctor? You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>a way of helping me.’ I hope you are much better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and kisses.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Dear Child, p. 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NAN MENON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NAN,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a very good letter in good steady hand.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quite right in wishing me a Happy [New] Year because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on the 27th December. But there is no use now in my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the wish, for the New Year is well on its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tell me how you felt when you began your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new wheel. Do you know how to spin on the </w:t>
      </w:r>
      <w:r>
        <w:rPr>
          <w:rFonts w:ascii="Times" w:hAnsi="Times" w:eastAsia="Times"/>
          <w:b w:val="0"/>
          <w:i/>
          <w:color w:val="000000"/>
          <w:sz w:val="22"/>
        </w:rPr>
        <w:t>takli?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and kisses.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WORKING COMMITTEE RESOLUTION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18,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announcement has been made that the Silver Jubilee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Britannic Majesty’s reign is to be celebrated in India.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Working Committee to guide the public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attitude to be adopted on the occasion.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Working Committee of the Congress met on January 16 and 18, 1935,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which time Gandhiji had discussions with the Committee and also drafted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in connection with the Silver Jubilee celebrations of the Coronation of </w:t>
      </w:r>
      <w:r>
        <w:rPr>
          <w:rFonts w:ascii="Times" w:hAnsi="Times" w:eastAsia="Times"/>
          <w:b w:val="0"/>
          <w:i w:val="0"/>
          <w:color w:val="000000"/>
          <w:sz w:val="18"/>
        </w:rPr>
        <w:t>King George V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and can have nothing but good wishes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well-being of His Majesty, but the Congress cannot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rule in India with which His Majesty is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has been a positive hindrance to the political,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growth of the nation. It now threatens to culminate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which, if enforced, promises to exploit the Nation,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her of what she still possesses of wealth and to harden her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subjection as has perhaps never been attempted before.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impossible for the Working Committee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participation in the forthcoming celebrations.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no desire by hostile demonstrations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the susceptibilities of Englishmen and others who will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celebrations. The Working Committee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the general public, including Congressmen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elected bodies, to be satisfied with mere abstention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events that may be arranged for celebration.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trusts that the authorities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Englishmen will recognize and appreciate the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attitude of the Working Committee and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wounding national self-respect by compelling, directly </w:t>
      </w:r>
      <w:r>
        <w:rPr>
          <w:rFonts w:ascii="Times" w:hAnsi="Times" w:eastAsia="Times"/>
          <w:b w:val="0"/>
          <w:i w:val="0"/>
          <w:color w:val="000000"/>
          <w:sz w:val="22"/>
        </w:rPr>
        <w:t>or indirectly, participation in the forthcoming celebrations.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History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600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MURIEL LESTER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MURIEL,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moving from place to place with such rapidity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 known where to send you my letters. Hence my </w:t>
      </w:r>
      <w:r>
        <w:rPr>
          <w:rFonts w:ascii="Times" w:hAnsi="Times" w:eastAsia="Times"/>
          <w:b w:val="0"/>
          <w:i w:val="0"/>
          <w:color w:val="000000"/>
          <w:sz w:val="22"/>
        </w:rPr>
        <w:t>silence.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that I have received all the letters you have written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than four, not less than three. Of three I have a distinct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forwarded your cheque to Thakkar Bapa for Harijan </w:t>
      </w:r>
      <w:r>
        <w:rPr>
          <w:rFonts w:ascii="Times" w:hAnsi="Times" w:eastAsia="Times"/>
          <w:b w:val="0"/>
          <w:i w:val="0"/>
          <w:color w:val="000000"/>
          <w:sz w:val="22"/>
        </w:rPr>
        <w:t>funds.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 in Delhi where I have come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 few days at the Harijan Home for which Shri Ghanshyamdas </w:t>
      </w:r>
      <w:r>
        <w:rPr>
          <w:rFonts w:ascii="Times" w:hAnsi="Times" w:eastAsia="Times"/>
          <w:b w:val="0"/>
          <w:i w:val="0"/>
          <w:color w:val="000000"/>
          <w:sz w:val="22"/>
        </w:rPr>
        <w:t>Birla has donated 20 acres of land costing Rs. 30,000. I am living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piece of ground. I expect to return to Wardha on the 28th instant, </w:t>
      </w:r>
      <w:r>
        <w:rPr>
          <w:rFonts w:ascii="Times" w:hAnsi="Times" w:eastAsia="Times"/>
          <w:b w:val="0"/>
          <w:i w:val="0"/>
          <w:color w:val="000000"/>
          <w:sz w:val="22"/>
        </w:rPr>
        <w:t>at the latest.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I have not yet gone to jail, and you can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 forcing the pace. My application for permission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 has been turned down. That, of course, is not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word.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 you do not hear from me, you have to continue to write.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18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URIEL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6562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DUNICHAND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the enclosure. I have glanced through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unnecessary, in my opinion, to publish it. Dr. Satyapal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from you; and if he does, I think your letter has spoiled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Public workers have to possess the hide of a rhinoceros.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be sensitive to the extent of being thin-skinned.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to you that though I have not talked to more than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persons and that too when the talk became relevant, I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blame of the Punjab defeats at Dr. Satyapal’s door.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energy, courage and suffering are undeniable.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knack of often estranging good people from him. I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him about it, but unfortunately he went to jail before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It is my opinion that if Dr. Satyapal had been wise and </w:t>
      </w:r>
      <w:r>
        <w:rPr>
          <w:rFonts w:ascii="Times" w:hAnsi="Times" w:eastAsia="Times"/>
          <w:b w:val="0"/>
          <w:i w:val="0"/>
          <w:color w:val="000000"/>
          <w:sz w:val="22"/>
        </w:rPr>
        <w:t>judicious, not one of the Punjab seats would have been lost.</w:t>
      </w:r>
    </w:p>
    <w:p>
      <w:pPr>
        <w:autoSpaceDN w:val="0"/>
        <w:autoSpaceDE w:val="0"/>
        <w:widowControl/>
        <w:spacing w:line="220" w:lineRule="exact" w:before="66" w:after="2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UNICHAND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616" w:space="0"/>
            <w:col w:w="29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616" w:space="0"/>
            <w:col w:w="2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5592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JAGDISH SHASTRI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JAGDISH SHASTRI,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list of the chapters of the essay on cow-protection is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herewith. You can add to it, you may even change the order.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Origin of cow-protection.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position in the Vedic 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position in the Age of the </w:t>
      </w:r>
      <w:r>
        <w:rPr>
          <w:rFonts w:ascii="Times" w:hAnsi="Times" w:eastAsia="Times"/>
          <w:b w:val="0"/>
          <w:i/>
          <w:color w:val="000000"/>
          <w:sz w:val="22"/>
        </w:rPr>
        <w:t>Smritis.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position in the Age of the Epics.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The attitude of other religions.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Origin of dispute with the Muslims.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Is cow-protection an essential feature of Hinduism? If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what does it signify? Does the tradition date back to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times? Difference between the attitudes of the Arya Samajists and </w:t>
      </w:r>
      <w:r>
        <w:rPr>
          <w:rFonts w:ascii="Times" w:hAnsi="Times" w:eastAsia="Times"/>
          <w:b w:val="0"/>
          <w:i w:val="0"/>
          <w:color w:val="000000"/>
          <w:sz w:val="22"/>
        </w:rPr>
        <w:t>sanatanists and its critical appreciation.</w:t>
      </w:r>
    </w:p>
    <w:p>
      <w:pPr>
        <w:autoSpaceDN w:val="0"/>
        <w:tabs>
          <w:tab w:pos="550" w:val="left"/>
          <w:tab w:pos="2550" w:val="left"/>
          <w:tab w:pos="3550" w:val="left"/>
          <w:tab w:pos="4570" w:val="left"/>
          <w:tab w:pos="5150" w:val="left"/>
          <w:tab w:pos="6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present position—census of goshalas.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pinjarapoles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goshalas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cow-protection through them.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SPEECH AT SANSI BASTI, DELHI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promised to Thakkar Bapa that I would visit this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some time for half an hour. Today I have the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It is deplorable that first Hindu society has sinned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Sansi brethren, regarding them as untouchables and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its part has declared them a criminal tribe.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 for us Hindus that because of negligence on our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were left without work, and since they must make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adopted crime as a profession. But not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is a criminal, nor can it be so. Nevertheless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came to be called a criminal tribe. I would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Sansi brethren to eschew the evil that has crept into their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our indifference. You should give up drink and gambling,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 too, if anyone takes it. You should also give up stealing,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can be recommended for exemption from reporting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stations. May God grant you the good sense to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Harijansevak, </w:t>
      </w:r>
      <w:r>
        <w:rPr>
          <w:rFonts w:ascii="Times" w:hAnsi="Times" w:eastAsia="Times"/>
          <w:b w:val="0"/>
          <w:i w:val="0"/>
          <w:color w:val="000000"/>
          <w:sz w:val="22"/>
        </w:rPr>
        <w:t>25-1-1935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DISCUSSION WITH A DONOR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19, 1935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1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taken upstairs as soon as Gandhiji was free to see him. The neatly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dressed old man placed before Gandhiji ten neatly arranged wads of currency notes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“This is for the poorest and the most deserving. You know them better than </w:t>
      </w:r>
      <w:r>
        <w:rPr>
          <w:rFonts w:ascii="Times" w:hAnsi="Times" w:eastAsia="Times"/>
          <w:b w:val="0"/>
          <w:i w:val="0"/>
          <w:color w:val="000000"/>
          <w:sz w:val="18"/>
        </w:rPr>
        <w:t>anyone else.”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That’s very good. But how many years’ savings </w:t>
      </w:r>
      <w:r>
        <w:rPr>
          <w:rFonts w:ascii="Times" w:hAnsi="Times" w:eastAsia="Times"/>
          <w:b w:val="0"/>
          <w:i w:val="0"/>
          <w:color w:val="000000"/>
          <w:sz w:val="22"/>
        </w:rPr>
        <w:t>does this mean?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years. But I sent a hundred for the earthquake and a hundred to Assam, </w:t>
      </w:r>
      <w:r>
        <w:rPr>
          <w:rFonts w:ascii="Times" w:hAnsi="Times" w:eastAsia="Times"/>
          <w:b w:val="0"/>
          <w:i w:val="0"/>
          <w:color w:val="000000"/>
          <w:sz w:val="18"/>
        </w:rPr>
        <w:t>and in Allahabad four years ago I gave Rs. 500 for the peasants.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Oh, then tell me what was your salary and what is your pension?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were you?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a schoolmaster. When I retired after many years’ service, my salary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52 a month. I get no pension, but I was given a gratuity of Rs. 2,700.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how long ago did you retire?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Five years ago.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how much do you spend on your own living?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Oh, my living! Hardly much.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still one has to live. Tell me how much you need.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little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dal-roti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cost much. I can do with Rs. 10 a month.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to take care of. I used to have nephews whom I supported and educated, but now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free. I have also a Sanskrit school to which I devote most of my time now. It is a </w:t>
      </w:r>
      <w:r>
        <w:rPr>
          <w:rFonts w:ascii="Times" w:hAnsi="Times" w:eastAsia="Times"/>
          <w:b w:val="0"/>
          <w:i w:val="0"/>
          <w:color w:val="000000"/>
          <w:sz w:val="18"/>
        </w:rPr>
        <w:t>free school.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saved a few thousands out of your small salary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devoting it to the service of the poor. A great thing. How I wish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could learn the art from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Yes, Mahatmaji, I have spent very little on myself and I have often been able </w:t>
      </w:r>
      <w:r>
        <w:rPr>
          <w:rFonts w:ascii="Times" w:hAnsi="Times" w:eastAsia="Times"/>
          <w:b w:val="0"/>
          <w:i w:val="0"/>
          <w:color w:val="000000"/>
          <w:sz w:val="18"/>
        </w:rPr>
        <w:t>to give away what I had to the poor.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Admiring his padded clothing, which did not need to be supplemented by </w:t>
      </w:r>
      <w:r>
        <w:rPr>
          <w:rFonts w:ascii="Times" w:hAnsi="Times" w:eastAsia="Times"/>
          <w:b w:val="0"/>
          <w:i w:val="0"/>
          <w:color w:val="000000"/>
          <w:sz w:val="18"/>
        </w:rPr>
        <w:t>shawls or blankets, Gandhiji asked: And where did you get this khadi?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home-made khadi.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make me envy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have still some savings left, Mahatmaji,” said the old man, his face suffused</w:t>
      </w:r>
    </w:p>
    <w:p>
      <w:pPr>
        <w:autoSpaceDN w:val="0"/>
        <w:autoSpaceDE w:val="0"/>
        <w:widowControl/>
        <w:spacing w:line="220" w:lineRule="exact" w:before="2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Desai’s “Weekly Notes”, from which this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extracted, the discussion took place on the day on which Gandhiji spoke at Jamia </w:t>
      </w:r>
      <w:r>
        <w:rPr>
          <w:rFonts w:ascii="Times" w:hAnsi="Times" w:eastAsia="Times"/>
          <w:b w:val="0"/>
          <w:i w:val="0"/>
          <w:color w:val="000000"/>
          <w:sz w:val="18"/>
        </w:rPr>
        <w:t>Millia;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joy of giving. “I shall bring all that, some other time. I do not know where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give the money. I know you, and you know the poorest who deserve help. I 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deeply thankful.”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1-2-1935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SPEECH AT JAMIA MILLIA,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19, 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whether, while you listened to the story unfolded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Begum Saheba, you were, like me, drawing a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history of Turkey and India. I could not fail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parallel between the two stories. No birth comes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agony, and as I listened to the story, not yet finished by the speaker,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yet finished in action, I found that all is in the melting pot,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transitory in this transitory world. One could not say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world in which Turkey and India were but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spots. But it is best to know that what matters to India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his or her own individual action. For we must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history is not the history of kings and dynasties, but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in general. Some who died in utter neglect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were great heroes and heroines, not great kings, however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empires they had founded and whatever the destruction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wrought on the face of the earth.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history of man and woman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 the making. What are a thousand or even a million years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 cycle of time? They are but a speck, and as I listened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Turkey, I derived hope that, if we modelled our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Right and nothing but the Right,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a bright future for us all.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indissoluble tie that binds India to Turkey,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suffered alike, but because Turkey has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which has so much in common with India because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Muslims, who are flesh of our flesh and blood of our </w:t>
      </w:r>
      <w:r>
        <w:rPr>
          <w:rFonts w:ascii="Times" w:hAnsi="Times" w:eastAsia="Times"/>
          <w:b w:val="0"/>
          <w:i w:val="0"/>
          <w:color w:val="000000"/>
          <w:sz w:val="22"/>
        </w:rPr>
        <w:t>blood and bone of our bone. May Begum Saheba’s coming in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Notes”. Gandhiji presided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lectures delivered by Halid Edib Adivar on January 18 and 19, 1935.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Gandhijini Dinwari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Times, 20-1-1935 reports Gandhiji as having said: “Those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die in utter distress and suffering are the real heroes and heroines and not the </w:t>
      </w:r>
      <w:r>
        <w:rPr>
          <w:rFonts w:ascii="Times" w:hAnsi="Times" w:eastAsia="Times"/>
          <w:b w:val="0"/>
          <w:i w:val="0"/>
          <w:color w:val="000000"/>
          <w:sz w:val="18"/>
        </w:rPr>
        <w:t>monarchs and kings, however high their empires might be.”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midst result in binding Hindus and Muslims in an indissoluble bond.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ANAND SWARUP GUPTA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1935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ANAND SWARUP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2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come, except on Monday. You will be shown the new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give you a few minutes if possible. It takes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 to teach the new way to those who bring their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it is only a matter of practice. You can come on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27th.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WARUP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AISHYA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528" w:space="0"/>
            <w:col w:w="297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528" w:space="0"/>
            <w:col w:w="29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9744. Courtesy: Anand Swarup Gupta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DISCUSSION WITH EDITH HOWE-MARTYN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talked of her experience of the British slums and put in a strong plea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“poor woman” who had to submit to the strong man.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There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Poor woman is mightier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man, and I am quite prepared to demonstrate it to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villages of India. Any woman there would tell you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did not want it, there was no man born of woman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her. I can say this from my own experience in relation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and mine is no solitary instance. If the will to die rather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is there, no monster can make the woman yield. No,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affair. Men and women both are a mixture of the brute and </w:t>
      </w:r>
      <w:r>
        <w:rPr>
          <w:rFonts w:ascii="Times" w:hAnsi="Times" w:eastAsia="Times"/>
          <w:b w:val="0"/>
          <w:i w:val="0"/>
          <w:color w:val="000000"/>
          <w:sz w:val="22"/>
        </w:rPr>
        <w:t>the divine, and if we can subdue the brute, it is well and good.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is the woman to do, if the man for the sake of not having more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goes to another woman?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now you are shifting your own ground. If you misconceive</w:t>
      </w:r>
    </w:p>
    <w:p>
      <w:pPr>
        <w:autoSpaceDN w:val="0"/>
        <w:autoSpaceDE w:val="0"/>
        <w:widowControl/>
        <w:spacing w:line="2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Assistant Director, Purana Department, Ramnagar, Varanasi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Notes”, dated January 21, 1938.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interviewer was a birth-control enthusiast from England.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premises, you are bound to come to wrong conclusions.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things and try to unman man and unwoman woman.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basis of your gospel. When I said your birth-control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was sufficient introduction, there was some seriousness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joke, for I know that there are some men and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in birth control lies our salvation. Let me,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basis from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see in it the salvation of the world, but what I say is that without some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 of birth-control there is no salvation. You would do it in one way, I would do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another. I advocate your method as well, but not in all cases. You seem to regard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beautiful function as something objectionable. Two animals are nearest to the divine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they are going to create new life. There is something very beautiful in the act.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again you are labouring under a confusion. The 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new life is nearest the divine, I agree. All I want is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shouldapproach that act in a divine way. That is to say,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must come together with no other desire than that of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life. But if they come together merely to have a fond embrace,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nearest the devil. Man unfortunately forgets that he is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divine, hankers after the brute instinct in himself and becomes less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brute.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 must you cast aspersion on the brute?</w:t>
      </w:r>
    </w:p>
    <w:p>
      <w:pPr>
        <w:autoSpaceDN w:val="0"/>
        <w:autoSpaceDE w:val="0"/>
        <w:widowControl/>
        <w:spacing w:line="260" w:lineRule="exact" w:before="11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not. The brute fulfils the law of his own nature. The lion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 is a noble creature and he has a perfect right to eat me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none to develop paws and pounce upon you. Then I lower </w:t>
      </w:r>
      <w:r>
        <w:rPr>
          <w:rFonts w:ascii="Times" w:hAnsi="Times" w:eastAsia="Times"/>
          <w:b w:val="0"/>
          <w:i w:val="0"/>
          <w:color w:val="000000"/>
          <w:sz w:val="22"/>
        </w:rPr>
        <w:t>myself and become worse than the brute.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sorry. I have expressed myself very badly. I confess that in a majority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cases it is not going to be their salvation, but a factor which will conduce to higher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life. You understand what I mean, though I am afraid I have not been able to make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myself quite clear.</w:t>
      </w: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Oh, no. I do not want to take any undue advantage of you.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understand my view-point. Do not run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misconceptions. Man must choose either of the two courses,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upward or the downward, but as he has the brute in him, he will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choose the downward course than the upward, 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downward course is presented to him in a beautiful garb.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capitulates when sin is presented in the garb of virtue,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Marie Stopes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are doing. If I were to popularize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English advocate of birth-control; author of </w:t>
      </w:r>
      <w:r>
        <w:rPr>
          <w:rFonts w:ascii="Times" w:hAnsi="Times" w:eastAsia="Times"/>
          <w:b w:val="0"/>
          <w:i/>
          <w:color w:val="000000"/>
          <w:sz w:val="18"/>
        </w:rPr>
        <w:t>Contraception: Its Theory, His-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tory and Practice </w:t>
      </w:r>
      <w:r>
        <w:rPr>
          <w:rFonts w:ascii="Times" w:hAnsi="Times" w:eastAsia="Times"/>
          <w:b w:val="0"/>
          <w:i w:val="0"/>
          <w:color w:val="000000"/>
          <w:sz w:val="18"/>
        </w:rPr>
        <w:t>and various other works on sex and marriage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of indulgence, I know that men would simply clutch at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that, if people like you in selfless zeal cried themselves hoarse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upholding your doctrine, you might even ride to apparent victory,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know that you will ride to certain death, of course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of the mischief you are doing. The downward instinct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no advocacy, no argument. It is there embodied in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regulate and control it, there is danger of disease and </w:t>
      </w:r>
      <w:r>
        <w:rPr>
          <w:rFonts w:ascii="Times" w:hAnsi="Times" w:eastAsia="Times"/>
          <w:b w:val="0"/>
          <w:i w:val="0"/>
          <w:color w:val="000000"/>
          <w:sz w:val="22"/>
        </w:rPr>
        <w:t>pestilence.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Howe-Martyn, who until now seemed to accept the distinction between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divine and the devilish, contended that there was really none and that they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more allied than people imagined.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think the devil and the divine are the same?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sun? And if you do, don’t you think you must believe </w:t>
      </w:r>
      <w:r>
        <w:rPr>
          <w:rFonts w:ascii="Times" w:hAnsi="Times" w:eastAsia="Times"/>
          <w:b w:val="0"/>
          <w:i w:val="0"/>
          <w:color w:val="000000"/>
          <w:sz w:val="22"/>
        </w:rPr>
        <w:t>in the shadow?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you call ‘shadow’ devil?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call it ‘no-God’, if you like.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think there is no-God in the shadow. There is life every-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thing like absence of life. Do you know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reduce the body of the dearest one to ashes as soon as life 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extinct? There is an essential unity in all life, but there is diversity,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has to penetrate it and find the unity behind—but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intellect, as you are trying to do. Where there is truth,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untruth; where there is light, there must be shadow. You cannot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wider consciousness, unless you subordinate completely reason </w:t>
      </w:r>
      <w:r>
        <w:rPr>
          <w:rFonts w:ascii="Times" w:hAnsi="Times" w:eastAsia="Times"/>
          <w:b w:val="0"/>
          <w:i w:val="0"/>
          <w:color w:val="000000"/>
          <w:sz w:val="22"/>
        </w:rPr>
        <w:t>and intellect, and the body, too.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Howe-Martyn looked puzzled, and time was fast running against her.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autoSpaceDE w:val="0"/>
        <w:widowControl/>
        <w:spacing w:line="26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I am prepared to give you more time. But for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Wardha and stay with me. I am as great an enthusiast as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must not leave India until you have converted me or </w:t>
      </w:r>
      <w:r>
        <w:rPr>
          <w:rFonts w:ascii="Times" w:hAnsi="Times" w:eastAsia="Times"/>
          <w:b w:val="0"/>
          <w:i w:val="0"/>
          <w:color w:val="000000"/>
          <w:sz w:val="22"/>
        </w:rPr>
        <w:t>converted yourself.</w:t>
      </w:r>
    </w:p>
    <w:p>
      <w:pPr>
        <w:autoSpaceDN w:val="0"/>
        <w:autoSpaceDE w:val="0"/>
        <w:widowControl/>
        <w:spacing w:line="27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1-2-1935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in your application to Kumarappa. You shall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judge as to the enforcement of rules 9 and 10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What I expect you to do is not a visit to every village in your </w:t>
      </w:r>
      <w:r>
        <w:rPr>
          <w:rFonts w:ascii="Times" w:hAnsi="Times" w:eastAsia="Times"/>
          <w:b w:val="0"/>
          <w:i w:val="0"/>
          <w:color w:val="000000"/>
          <w:sz w:val="22"/>
        </w:rPr>
        <w:t>district, but acquisition of a right knowledge of the villagers’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and organization of the effort to meet them. For this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fitted in spite of your dilapidated body of which we must talk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on 28th which is my silence day. Come if you easily can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26 and 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cold spell has meant more than the loss of a crore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starving 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3520. Courtesy: Amrit Kaur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RAJENDRA PRASAD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harm in going. I think you should discuss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making it clear that you have no mandate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the purport of the conversations to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It should be strictly understood that though you would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representatives, the talks must be regarded as informal till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stage of some concrete proposal to be discussed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committees. At the end of the conversations the agreed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Framed under bye-law 10 of the All-India Village Industries Association;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Bye-Laws of the All-India Village Industries Association”,20-12-1934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Congress President the addressee was to negotiate with M. A. Jinnah,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All-India Muslim League, “for an agreed settlement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which-could replace the so-called Communal Award”. The talks started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23 and continued with a short break up to March 1, but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>tangible result.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Working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should be reduced to writing and no report should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 of the conversation.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SHUAIB QURESHI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kind regards to the Nawab Saheb and tell him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paying the penalty of having said that when I found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I was reminded of the great Omar.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2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talk of communal peace, but I fear there is no time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come only out of a heart unity and we must wait for it. No </w:t>
      </w:r>
      <w:r>
        <w:rPr>
          <w:rFonts w:ascii="Times" w:hAnsi="Times" w:eastAsia="Times"/>
          <w:b w:val="0"/>
          <w:i w:val="0"/>
          <w:color w:val="000000"/>
          <w:sz w:val="22"/>
        </w:rPr>
        <w:t>patched-up peace can last.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Desai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manuscript of Mahadev Desai’s Diary. Courtesy: Narayan</w:t>
            </w:r>
          </w:p>
        </w:tc>
      </w:tr>
    </w:tbl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KHALIQ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nothing in the coming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and Rajenbabu. Let us have real unity, even if we have to wait.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Assembly much will depend upon the correct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on every occasion.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A LETTER</w:t>
      </w:r>
    </w:p>
    <w:p>
      <w:pPr>
        <w:autoSpaceDN w:val="0"/>
        <w:autoSpaceDE w:val="0"/>
        <w:widowControl/>
        <w:spacing w:line="204" w:lineRule="exact" w:before="148" w:after="0"/>
        <w:ind w:left="48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repeat what I have said in my letter to Shri </w:t>
      </w:r>
      <w:r>
        <w:rPr>
          <w:rFonts w:ascii="Times" w:hAnsi="Times" w:eastAsia="Times"/>
          <w:b w:val="0"/>
          <w:i w:val="0"/>
          <w:color w:val="000000"/>
          <w:sz w:val="22"/>
        </w:rPr>
        <w:t>Ranganayaki Ammal.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have completely recovered.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cold does not worry me. Only a chil blain crack prevents </w:t>
      </w:r>
      <w:r>
        <w:rPr>
          <w:rFonts w:ascii="Times" w:hAnsi="Times" w:eastAsia="Times"/>
          <w:b w:val="0"/>
          <w:i w:val="0"/>
          <w:color w:val="000000"/>
          <w:sz w:val="22"/>
        </w:rPr>
        <w:t>me from having my daily walks which I miss.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original. Ambujammal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20" w:lineRule="exact" w:before="24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not clear whether any portion of the letter has been left out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Rajendra Prasad”, 21-1-1935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S. AMBUJAMMAL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hand.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parental affection was there all the while.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not ready to want or receive it. Anyway now that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warmth of it, you should never let it cool down. The best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resist them. Resistance may become a duty when obedience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implicitly volunteered and cheerfully rendered in a systematic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Knowing as I do both Father and Mother I cannot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occasion when you might have to cross their path. Their one </w:t>
      </w:r>
      <w:r>
        <w:rPr>
          <w:rFonts w:ascii="Times" w:hAnsi="Times" w:eastAsia="Times"/>
          <w:b w:val="0"/>
          <w:i w:val="0"/>
          <w:color w:val="000000"/>
          <w:sz w:val="22"/>
        </w:rPr>
        <w:t>concern is to see you and help you to be happy.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sound Ba. She does not like the idea of leaving me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even for a few days. But I shall tempt her again, though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 success. You may write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Vasumati can come when you are quite ready.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name of the ashram may be Sevashramam or Sevi-</w:t>
      </w:r>
      <w:r>
        <w:rPr>
          <w:rFonts w:ascii="Times" w:hAnsi="Times" w:eastAsia="Times"/>
          <w:b w:val="0"/>
          <w:i w:val="0"/>
          <w:color w:val="000000"/>
          <w:sz w:val="22"/>
        </w:rPr>
        <w:t>kashramam. You know the distinction.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should not worry about your husband.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purely as a friend. Let Father and Mother do what they think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When you know that you can render no help, where is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worrying? If you were of any service in bringing him to his senses,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your primary duty to look after him and set aside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task. But I have understood that this is not possible. Hence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you to forget him altogether and devote your whole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service as it is possible for you to render. You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joy from service. Universal selfless service absolves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service. For the greater includes the less. Of course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careful to see that there is no selfishness behind universal service.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self-evident. These are my views. But I advise you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 freely with Father and Mother and be guided by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rid of constipation. It generally means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proteid than necessary. You may therefore omit dhall and then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reduce the quantity of milk or curds. What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luni </w:t>
      </w:r>
      <w:r>
        <w:rPr>
          <w:rFonts w:ascii="Times" w:hAnsi="Times" w:eastAsia="Times"/>
          <w:b w:val="0"/>
          <w:i w:val="0"/>
          <w:color w:val="000000"/>
          <w:sz w:val="22"/>
        </w:rPr>
        <w:t>is excellent. Even tender cabbage leaf may serve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24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send your letters to Wardha which I hope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on 29th.</w:t>
      </w:r>
    </w:p>
    <w:p>
      <w:pPr>
        <w:autoSpaceDN w:val="0"/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meet Kakasaheb who can give much help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MRS. SRINIVASA IYENGAR</w:t>
      </w:r>
    </w:p>
    <w:p>
      <w:pPr>
        <w:autoSpaceDN w:val="0"/>
        <w:autoSpaceDE w:val="0"/>
        <w:widowControl/>
        <w:spacing w:line="264" w:lineRule="exact" w:before="168" w:after="0"/>
        <w:ind w:left="48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and to find that Ambujam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giving you both satisfaction and that you were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in her mission of service. If she settles down to it,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her moroseness will go and she will have an ennobling occupation.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dismiss from your mind the thought that Ambujam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 a burden on my mind. It is a matter of deep joy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your confidence and her affection. I draw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such personal service and public service.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G. V. MAVALANKAR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papers pertaining to the Vidyapith’s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 cannot swallow your opinion. But I regard my opinion as of </w:t>
      </w:r>
      <w:r>
        <w:rPr>
          <w:rFonts w:ascii="Times" w:hAnsi="Times" w:eastAsia="Times"/>
          <w:b w:val="0"/>
          <w:i w:val="0"/>
          <w:color w:val="000000"/>
          <w:sz w:val="22"/>
        </w:rPr>
        <w:t>no worth.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invite Sardar to join both the organizations. I shall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about it tomorrow, if, that is, I don’t forget. Do as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about the finances. On my part I have relieved myself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after I had your letter. By all means do pay from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Sabha’s funds to compensate for the loss caused by frost. If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>need my sanction, send me a draft.</w:t>
      </w:r>
    </w:p>
    <w:p>
      <w:pPr>
        <w:autoSpaceDN w:val="0"/>
        <w:autoSpaceDE w:val="0"/>
        <w:widowControl/>
        <w:spacing w:line="220" w:lineRule="exact" w:before="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ANESH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ASUDEV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AVALANKAR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DVOCATE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HADRA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1242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PADMA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5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PADMA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many days. You never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The itch is a disease contracted through carelessness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unhygienic habits. How did you get it and how could it become </w:t>
      </w:r>
      <w:r>
        <w:rPr>
          <w:rFonts w:ascii="Times" w:hAnsi="Times" w:eastAsia="Times"/>
          <w:b w:val="0"/>
          <w:i w:val="0"/>
          <w:color w:val="000000"/>
          <w:sz w:val="22"/>
        </w:rPr>
        <w:t>aggravated in this season?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any of Father’s articles. He had sent me [some] </w:t>
      </w:r>
      <w:r>
        <w:rPr>
          <w:rFonts w:ascii="Times" w:hAnsi="Times" w:eastAsia="Times"/>
          <w:b w:val="0"/>
          <w:i w:val="0"/>
          <w:color w:val="000000"/>
          <w:sz w:val="22"/>
        </w:rPr>
        <w:t>many months ago. So much frost has since accumulated.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given an account of your activities. Does Father </w:t>
      </w:r>
      <w:r>
        <w:rPr>
          <w:rFonts w:ascii="Times" w:hAnsi="Times" w:eastAsia="Times"/>
          <w:b w:val="0"/>
          <w:i w:val="0"/>
          <w:color w:val="000000"/>
          <w:sz w:val="22"/>
        </w:rPr>
        <w:t>do anything besides writing articles?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leave Delhi on the 28th.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6150. Also C.W. 3506.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Prabhudas Gandhi*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Sitla Sahai, an ashram inmate from U. P. and an active worker of </w:t>
      </w:r>
      <w:r>
        <w:rPr>
          <w:rFonts w:ascii="Times" w:hAnsi="Times" w:eastAsia="Times"/>
          <w:b w:val="0"/>
          <w:i w:val="0"/>
          <w:color w:val="000000"/>
          <w:sz w:val="18"/>
        </w:rPr>
        <w:t>the 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 certainly stay with Gangabehn.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it if you settled there. Yes, your visit to Madras is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off. Ambujam’s Ashram is ready. She expects you there.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Bochasan when you return from there. You may like to go to Madras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Wardha. I expect to reach Wardha on the 29th.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did Gangabehn’s finger come to have abscess?</w:t>
      </w:r>
    </w:p>
    <w:p>
      <w:pPr>
        <w:autoSpaceDN w:val="0"/>
        <w:tabs>
          <w:tab w:pos="550" w:val="left"/>
          <w:tab w:pos="2190" w:val="left"/>
          <w:tab w:pos="3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Ramniklal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recovered his strength. Let him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when he feels impelled. How is Tara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got word about the arrival of the parcel of ink.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after examining it.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9391. Also C.W. 636.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JETHALAL G. SAMPAT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disposed of your letter soon. We are bound to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When you are all right, write to me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developments. For the present at any rate let us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the Press. I have suggested to Jamnalalji to solve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domestic level. Let me know if anything has happened since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Jamnalalji also informed about it. Even if the police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number, we may answer them as often as they may ask us. In </w:t>
      </w:r>
      <w:r>
        <w:rPr>
          <w:rFonts w:ascii="Times" w:hAnsi="Times" w:eastAsia="Times"/>
          <w:b w:val="0"/>
          <w:i w:val="0"/>
          <w:color w:val="000000"/>
          <w:sz w:val="22"/>
        </w:rPr>
        <w:t>my first year while I was travelling by a train from Delhi to Madras,</w:t>
      </w:r>
    </w:p>
    <w:p>
      <w:pPr>
        <w:autoSpaceDN w:val="0"/>
        <w:autoSpaceDE w:val="0"/>
        <w:widowControl/>
        <w:spacing w:line="220" w:lineRule="exact" w:before="2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Ramniklal Modi, an ashram inmate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Ramniklal Modi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came to question me seven or eight times. Since I looked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fakir, there was no question of their enquiring about my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would persistently ask for my ticket number.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Madras their vehicle would invariably follow mine.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annoyed; I was only amused. The law says that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duty bound to give their name, address, etc., to the police as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might ask for them. When we are fighting we may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rules permit.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work going on otherwise? Have you done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[village] industries?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from Delhi. Reply to Wardha.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9848. Courtesy: Narayan J. Sampat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INTERVIEW TO UNITED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When do you think you will be able to give an actual start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of the Village Industries Association?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is difficult to say what is meant by start. But if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actual work through different agencies in villages, I am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fix the exact date, because we are moving very cautiously—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cautiously in the sense that we do not want to make any mistakes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is possible to avoid them—because of the varied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to be done. This work is like sailing on an uncharted sea.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Board is meeting in Wardha on the 1st of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when perhaps a definite step will be taken. Meanwhile,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has been lost. We have been collecting valuable information,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we are having promises of support from many quarters.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intend to start branches of the Association in all the provinces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simultaneously, or do you intend to make a beginning in a few selected places?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be the headquarters of the Association? Will a branch be established here before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leave?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aim at having no branches, but agencies all over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 being to have as many agents as there are villages, so as to ensure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interview was revised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distribution of work. The secret of success of this effort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decentralization. I do not know if an agency will be formally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Delhi before I leave. But I am collecting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is available. The final appointment will be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Board. The headquarters are in Wardha, where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given a valuable garden with a large bungalow in it, and </w:t>
      </w:r>
      <w:r>
        <w:rPr>
          <w:rFonts w:ascii="Times" w:hAnsi="Times" w:eastAsia="Times"/>
          <w:b w:val="0"/>
          <w:i w:val="0"/>
          <w:color w:val="000000"/>
          <w:sz w:val="22"/>
        </w:rPr>
        <w:t>he has promised more land, if it is required for subsequent arrange-</w:t>
      </w:r>
      <w:r>
        <w:rPr>
          <w:rFonts w:ascii="Times" w:hAnsi="Times" w:eastAsia="Times"/>
          <w:b w:val="0"/>
          <w:i w:val="0"/>
          <w:color w:val="000000"/>
          <w:sz w:val="22"/>
        </w:rPr>
        <w:t>ments.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the Association likely to depend on its unaided strength for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information, statistical or otherwise, in respect of the dead or dying industries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seek to revive, or will it invite the co-operation of all official and non-official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agencies operating in India at Present?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Association will do nothing unaided, so vast is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done. Therefore it will invite and receive co-operation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>agencies, not excluding the official agencies.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the Association seek to revive only those industries whose revival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reasonably calculated to come in conflict with the various world economic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commercial forces now acting and reacting on India; or will the Association try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revive the dead industries irrespective of such considerations and merely because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ancient flourishing condition they used to give food to millions of villages?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Association will certainly seek to revive and encourage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industries as are necessary for the moral and material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life. It will not be deterred by the so called conflicting world </w:t>
      </w:r>
      <w:r>
        <w:rPr>
          <w:rFonts w:ascii="Times" w:hAnsi="Times" w:eastAsia="Times"/>
          <w:b w:val="0"/>
          <w:i w:val="0"/>
          <w:color w:val="000000"/>
          <w:sz w:val="22"/>
        </w:rPr>
        <w:t>forces.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It is generally agreed that the cotton mills of India have not taken very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kindly to the khadi industry. If the Association attempts to resuscitate those dead,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dying or unorganized industries which are likely to clash with the interests of more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organized, indigenous industries, is it not your apprehension that the Association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meet with opposition?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likely that the Association will meet with opposition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mechanized industries, such as sugar mills, rice-mills and flour mills.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us to find a way out of the difficulty. I have every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be able to overcome these difficulties.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Take, for instance, the question of sugar </w:t>
      </w:r>
      <w:r>
        <w:rPr>
          <w:rFonts w:ascii="Times" w:hAnsi="Times" w:eastAsia="Times"/>
          <w:b w:val="0"/>
          <w:i/>
          <w:color w:val="000000"/>
          <w:sz w:val="18"/>
        </w:rPr>
        <w:t>versus gur</w:t>
      </w:r>
      <w:r>
        <w:rPr>
          <w:rFonts w:ascii="Times" w:hAnsi="Times" w:eastAsia="Times"/>
          <w:b w:val="0"/>
          <w:i w:val="0"/>
          <w:color w:val="000000"/>
          <w:sz w:val="18"/>
        </w:rPr>
        <w:t>. Sugar is a protected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industry and is now fairly well-organized. It was stated in the Press some time ago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Association will try to increase the consumption of gur. If it is true, do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think that by doing so it will evoke the opposition of the sugar industry?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may be so. If the consumption of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increases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of sugar decreases, it would be a blessing for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medical testimony goes to show that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superior to sugar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nutritive value; and it is the business of the Association, as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public, to see to it that no mechanized industry is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 with the health of the people.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May I have your views on whether or not the Association should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supplement the existing large-scale industries, without antagonizing them?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The answer to it has already been given.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Am I wrong in suggesting that, from the resuscitation of dead village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industries, such as you contemplate, to the industrialization of India on human,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rational and intelligent lines (as opposed to greedy capitalism), it is but a step?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if a vast country like India, with her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having four months of enforced idleness on their hand,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have large-scale industries and yet live a life of tolerable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comfort. . . . Large-scale, centralized industries in India, except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as cannot be possibly carried on in villages, must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of millions, unless honourable employment is found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displaced millions.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what the Press says about the Government circulars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forestalling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of the Village Industries Association is true, do you think there is any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chance of the Association coming in conflict with the Government?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possibility of the Association coming in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Government, because the ideal that the Association has set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to me to be different from that of the Government effort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it rightly, except, perhaps, in the matter of sanitation.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certainly not take up the work of sanitation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 Government agencies might be doing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idea whatsoever to supplant the Government agency.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 to supplement the work.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suppose you have read the Government circular.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must have noticed that the Government suspect that through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you will have greater opportunities of coming in closer contact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villages, which you will utilize to prepare for organizing civil disobedience on a far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gigantic scale.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never crossed my mind; I have never worked it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 fashion. It would defeat the very end that I have in view.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material and moral growth of the villages for itself,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achieved, it would be a full satisfaction of my ambition.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Press”, 10-1-1935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ever I should have to organize civil disobedience,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organized independently of any other activity. If full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to the word “civil”, all this suspicion should be dispelled.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patience enough, and I am convinced that, if what I have said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all the suspicion will be dispelled without any further effort on </w:t>
      </w:r>
      <w:r>
        <w:rPr>
          <w:rFonts w:ascii="Times" w:hAnsi="Times" w:eastAsia="Times"/>
          <w:b w:val="0"/>
          <w:i w:val="0"/>
          <w:color w:val="000000"/>
          <w:sz w:val="22"/>
        </w:rPr>
        <w:t>my part.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I. would ask another question. You said that you could show a miracle if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understood the spirit of your village industries scheme and lent its help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you. What do you mean by help? Is it financial assistance?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simply say that, if Government understand the secret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and give me complete co-operation in the work I am doing,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 show miracles. I do not want financial co- 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>want moral, enthusiastic endorsement from Government.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 s, </w:t>
      </w:r>
      <w:r>
        <w:rPr>
          <w:rFonts w:ascii="Times" w:hAnsi="Times" w:eastAsia="Times"/>
          <w:b w:val="0"/>
          <w:i w:val="0"/>
          <w:color w:val="000000"/>
          <w:sz w:val="18"/>
        </w:rPr>
        <w:t>22-1-1935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Harijan, </w:t>
      </w:r>
      <w:r>
        <w:rPr>
          <w:rFonts w:ascii="Times" w:hAnsi="Times" w:eastAsia="Times"/>
          <w:b w:val="0"/>
          <w:i w:val="0"/>
          <w:color w:val="000000"/>
          <w:sz w:val="18"/>
        </w:rPr>
        <w:t>8-2-1935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LETTER TO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R.,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me that you have exceeded all limits.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incurring debts in spite of your good income and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steal. You behave as it pleases your own sweet will. If all this is true,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painful. You would remember what I had told you in Bombay.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a pledge before me not to practise deceit—do you </w:t>
      </w:r>
      <w:r>
        <w:rPr>
          <w:rFonts w:ascii="Times" w:hAnsi="Times" w:eastAsia="Times"/>
          <w:b w:val="0"/>
          <w:i w:val="0"/>
          <w:color w:val="000000"/>
          <w:sz w:val="22"/>
        </w:rPr>
        <w:t>remember?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is likely to reach there in a day or two. Wake up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swoon and see that you do not tarnish Panditji’s reputation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Ashram. Remember your promises. Satisfy Panditji.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detail. Wrongdoing is not as great a sin as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hide it. We all sin but one who confesses and wipes it away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blessed. It is enough if one undoes the wrong that one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5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father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QUESTIONS AND ANSWERS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January 23,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by Sir S. Radhakrishnan to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three questions: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is your religion?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are you led to it?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is its bearing on social life?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religion is Hinduism which, for me, is religion of humanity </w:t>
      </w:r>
      <w:r>
        <w:rPr>
          <w:rFonts w:ascii="Times" w:hAnsi="Times" w:eastAsia="Times"/>
          <w:b w:val="0"/>
          <w:i w:val="0"/>
          <w:color w:val="000000"/>
          <w:sz w:val="22"/>
        </w:rPr>
        <w:t>and includes the best of all the religions known to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 present tense in the second question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used instead of the past. I am being led to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Truth and Non-violence, i.e., love in the broadest sense.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describe my religion as religion of Truth. Of late,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God is Truth I have been saying Truth is God, in order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to define my religion. I used at one time to know by heart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names of God which a booklet in Hinduism gives in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and which perhaps tens of thousands recite every morning.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nothing so completely describes my God as Truth. Denial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we have known. Denial of Truth we have not known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ignorant among mankind have some truth in them.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sparks of Truth. The sum total of these sparks is indescribable,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as-yet-Unknown Truth, which is God. I am being daily led nearer to it </w:t>
      </w:r>
      <w:r>
        <w:rPr>
          <w:rFonts w:ascii="Times" w:hAnsi="Times" w:eastAsia="Times"/>
          <w:b w:val="0"/>
          <w:i w:val="0"/>
          <w:color w:val="000000"/>
          <w:sz w:val="22"/>
        </w:rPr>
        <w:t>by constant prayer.</w:t>
      </w:r>
    </w:p>
    <w:p>
      <w:pPr>
        <w:autoSpaceDN w:val="0"/>
        <w:autoSpaceDE w:val="0"/>
        <w:widowControl/>
        <w:spacing w:line="222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bearing of this religion on social life is, or has to be, seen in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daily social contact.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to such religion one has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in continuous and continuing service of all life. Realization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impossible without a complete merging of oneself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with this limitless ocean of life. Hence, for me,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escape from social service; there is no happiness on earth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apart from it. Social service here must be taken to include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life. In this scheme there is nothing low, nothing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is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one, though we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seem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to be many.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Contemporary Indian Philosophy, p. 21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and answers have also been reproduced in F. Mary Barr’s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Book House, Bombay, 1949, with slight variations.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Mary Barr Radhakrishnan’s questions came at the time when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about to set out on a village tour from Delhi where he was camping.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did on January 23, 1935.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Barr’s version does not include this sentence and the one preceding.</w:t>
      </w:r>
    </w:p>
    <w:p>
      <w:pPr>
        <w:autoSpaceDN w:val="0"/>
        <w:autoSpaceDE w:val="0"/>
        <w:widowControl/>
        <w:spacing w:line="220" w:lineRule="exact" w:before="1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“Are” in Mary Barr’s version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Barr has “may </w:t>
      </w:r>
      <w:r>
        <w:rPr>
          <w:rFonts w:ascii="Times" w:hAnsi="Times" w:eastAsia="Times"/>
          <w:b w:val="0"/>
          <w:i/>
          <w:color w:val="000000"/>
          <w:sz w:val="18"/>
        </w:rPr>
        <w:t>seem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KANTI GANDHI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evening. Devdas had told me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Yesterday I aked him about it and learnt that he had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because he had wished to spare me. He had spoken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yesterday morning. I have passed on your letter to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he can study it in the context of your earlier letters and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accordingly. Since Mahadev had come to know everything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he will read this. He has not read your letter received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fears about your letters. No one will read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surreptitiously without my permission. Nor have I around me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do such a thing. But I do wish you would learn to shed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soon. This reserve is an obstruction to your progress. But then </w:t>
      </w:r>
      <w:r>
        <w:rPr>
          <w:rFonts w:ascii="Times" w:hAnsi="Times" w:eastAsia="Times"/>
          <w:b w:val="0"/>
          <w:i w:val="0"/>
          <w:color w:val="000000"/>
          <w:sz w:val="22"/>
        </w:rPr>
        <w:t>I would of course not insist on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alliance you contemplate is not a great shock to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not be shocked if you choose your partner from Kerala.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examine the reason for your choice. We have to think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anything staying in Ramachandran’s house.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decide this question or your future programme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letter. It no doubt involves some expense but I wish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Wardha and see me. I shall arrive there on the 29th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do if you come on the morning of the same day. This letter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you only on Saturday morning, not leaving you much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reason to be uneasy. I am not likely to forsake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you. You have found the noble company of Maganbhai, Kaka,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You have respect for Devdas. You yearn for my blessings. All will </w:t>
      </w:r>
      <w:r>
        <w:rPr>
          <w:rFonts w:ascii="Times" w:hAnsi="Times" w:eastAsia="Times"/>
          <w:b w:val="0"/>
          <w:i w:val="0"/>
          <w:color w:val="000000"/>
          <w:sz w:val="22"/>
        </w:rPr>
        <w:t>surely be well with you. I am writing this before the prayers.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7292 Courtesy: Kantilal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followed by the instructions: “No one but Mahadev may read this. </w:t>
      </w:r>
      <w:r>
        <w:rPr>
          <w:rFonts w:ascii="Times" w:hAnsi="Times" w:eastAsia="Times"/>
          <w:b w:val="0"/>
          <w:i w:val="0"/>
          <w:color w:val="000000"/>
          <w:sz w:val="18"/>
        </w:rPr>
        <w:t>Kaka may.”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VITHAL L. PHADKE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we say that you are but a luckless fellow? I had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all right and I had also replied to them. The answer to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Congress; the second I had asked Mahadev to answer. As I am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 and so that you may have it promptly here is my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third. Your treatment should consist of water-cure, hip-bath,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sitz-bath; but in your diet you should have milk, uncooked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wheat. The sun-bath should be had with full exposure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And rest. Your health must improve. How is Saheb?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 my [daily] walks because I developed cracks on the skin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feet owing to the cold and partly also owing to carelessness on </w:t>
      </w:r>
      <w:r>
        <w:rPr>
          <w:rFonts w:ascii="Times" w:hAnsi="Times" w:eastAsia="Times"/>
          <w:b w:val="0"/>
          <w:i w:val="0"/>
          <w:color w:val="000000"/>
          <w:sz w:val="22"/>
        </w:rPr>
        <w:t>my part. I am better now and the cold too had abated.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stay on in Madras for some time now.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AMASAHEB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ESHPANDESAHEB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EKDI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ARODA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3828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HOW TO BEGIN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autoSpaceDE w:val="0"/>
        <w:widowControl/>
        <w:spacing w:line="26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have been writing, and friends have been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to ask me how to begin the village industries work and what to do </w:t>
      </w:r>
      <w:r>
        <w:rPr>
          <w:rFonts w:ascii="Times" w:hAnsi="Times" w:eastAsia="Times"/>
          <w:b w:val="0"/>
          <w:i w:val="0"/>
          <w:color w:val="000000"/>
          <w:sz w:val="22"/>
        </w:rPr>
        <w:t>first.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obvious answer is, “Begin with yourself and do first that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easiest for you to do.”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answer, however, does not satisfy the enquirers. Let me,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 more explicit.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person can examine all the articles of food, clothing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that he uses from day to day and replace foreign makes </w:t>
      </w:r>
      <w:r>
        <w:rPr>
          <w:rFonts w:ascii="Times" w:hAnsi="Times" w:eastAsia="Times"/>
          <w:b w:val="0"/>
          <w:i w:val="0"/>
          <w:color w:val="000000"/>
          <w:sz w:val="22"/>
        </w:rPr>
        <w:t>or city makes by those produced by the villagers in their homes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here, but presumably it was “Kaka.”;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Narahari D. Parikh”,26-1-1935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with the simple inexpensive tools they can easily handle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mend. This replacement will be itself an education of great value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solid beginning. The next step will be opened out to him of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say, the beginner has been hitherto using a tooth-brush </w:t>
      </w:r>
      <w:r>
        <w:rPr>
          <w:rFonts w:ascii="Times" w:hAnsi="Times" w:eastAsia="Times"/>
          <w:b w:val="0"/>
          <w:i w:val="0"/>
          <w:color w:val="000000"/>
          <w:sz w:val="22"/>
        </w:rPr>
        <w:t>made in a Bombay factory. He wants to replace it with a village brush.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advised to use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twig. If he has weak teeth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toothless, he has to crush one end of it, with a rounded stone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hammer, on a hard surface. The other end he slits with a knife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the halves as tongue-scrapers. He will find these brushes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and much cleaner than the very unhygienic factory-made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tooth-brush. The city-made tooth-powder he naturally replaces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parts of clean, finely-ground wood-charcoal and clean salt.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replace mill cloth with village spun khadi, and mill-husked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hand husked, unpolished rice, and white sugar with village-made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I have taken merely as samples already mentioned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I have mentioned them again to deal with the difficulties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mentioned by those who have been discussing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Some say, with reference to rice for instance, ‘Hand-husked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is much dearer than mill husked rice.’ Others say, ‘The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hand-husking is forgotten, and there are no huskers to be found.’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say, ‘We never get mill-husked rice in our parts. We can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hand-husked rice at 19 seers to the rupee.’ All these are right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wrong. They are right so far as their own experience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is concerned. All are wrong because the real truth is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I am daily gathering startling experiences. All this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beginning with oneself. The following is the result of my </w:t>
      </w:r>
      <w:r>
        <w:rPr>
          <w:rFonts w:ascii="Times" w:hAnsi="Times" w:eastAsia="Times"/>
          <w:b w:val="0"/>
          <w:i w:val="0"/>
          <w:color w:val="000000"/>
          <w:sz w:val="22"/>
        </w:rPr>
        <w:t>observations to date.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unpolished rice is unprocurable in the bazaars.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to look at and rich and sweet to the taste. Mills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this unpolished rice. It is husked in a simple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paddy can be husked in a light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varieties the husk of which is not separated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grinding. The best way of treating such paddy is to boil it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separate the chaff from the grain. This rice, it is said,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nutritious and, naturally, the cheapest. In the villages, if they husk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paddy, it must always be cheaper for the peasants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mill-husked rice, whether polished or unpolished.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rice found ordinarily in the bazaars is always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lesspolished, whether hand-husked or mill-husked. Wholly unpolished </w:t>
      </w:r>
      <w:r>
        <w:rPr>
          <w:rFonts w:ascii="Times" w:hAnsi="Times" w:eastAsia="Times"/>
          <w:b w:val="0"/>
          <w:i w:val="0"/>
          <w:color w:val="000000"/>
          <w:sz w:val="22"/>
        </w:rPr>
        <w:t>rice is always hand-husked and is every time cheaper than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mill-husked rice, the variety being the same.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further research, the observations so far show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our criminal negligence that rice-eating millions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deteriorated rice and pay a heavy price into the bargain.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 test the truth of these observations for himself. It won’t </w:t>
      </w:r>
      <w:r>
        <w:rPr>
          <w:rFonts w:ascii="Times" w:hAnsi="Times" w:eastAsia="Times"/>
          <w:b w:val="0"/>
          <w:i w:val="0"/>
          <w:color w:val="000000"/>
          <w:sz w:val="22"/>
        </w:rPr>
        <w:t>be a bad beginning.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I must take up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articles of diet and </w:t>
      </w:r>
      <w:r>
        <w:rPr>
          <w:rFonts w:ascii="Times" w:hAnsi="Times" w:eastAsia="Times"/>
          <w:b w:val="0"/>
          <w:i w:val="0"/>
          <w:color w:val="000000"/>
          <w:sz w:val="22"/>
        </w:rPr>
        <w:t>another part of village work.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25-1-1935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HIS ECONOMIC FAITH</w:t>
      </w:r>
    </w:p>
    <w:p>
      <w:pPr>
        <w:autoSpaceDN w:val="0"/>
        <w:autoSpaceDE w:val="0"/>
        <w:widowControl/>
        <w:spacing w:line="24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Sam Higginbottom, Director of the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Institute, Allahabad, and a member of the Board of Advisers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Village Industries Association, writes in the course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enunciate my economic faith which is at the base of all my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and spiritual efforts for India.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primary factors of production are land and labour. These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or married, and the offspring is all material things needful and desirable </w:t>
      </w:r>
      <w:r>
        <w:rPr>
          <w:rFonts w:ascii="Times" w:hAnsi="Times" w:eastAsia="Times"/>
          <w:b w:val="0"/>
          <w:i w:val="0"/>
          <w:color w:val="000000"/>
          <w:sz w:val="18"/>
        </w:rPr>
        <w:t>for man’s physical well-being. We call it ‘capital’.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 is the offspring of the union of land and labour. India has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labour in great abundance. Both need wise use and guidance to be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beneficial to India. This they have lacked very largely up to the present. Hence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stress the training of village workers who will not waste all their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complaining of what they do not have, and, therefore, get discouraged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beaten at the start; but workers who will take the village as it is, with all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resources or lack of them, and, by making better use of the existing resources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potential resources that are within the present financial grasp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villager, create, with the land and their labour, the capital within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suited to the village needs. This is a long, slow, educative process that means </w:t>
      </w:r>
      <w:r>
        <w:rPr>
          <w:rFonts w:ascii="Times" w:hAnsi="Times" w:eastAsia="Times"/>
          <w:b w:val="0"/>
          <w:i w:val="0"/>
          <w:color w:val="000000"/>
          <w:sz w:val="18"/>
        </w:rPr>
        <w:t>hard work, but certain success. . . 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details of the programme will include proper use of all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wastes for soil enrichment; the prevention of erosion; the right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rotation of crops; the selection of better seed, methods and implements; cattle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 through selective breeding and proper feeding; co- operation for </w:t>
      </w:r>
      <w:r>
        <w:rPr>
          <w:rFonts w:ascii="Times" w:hAnsi="Times" w:eastAsia="Times"/>
          <w:b w:val="0"/>
          <w:i w:val="0"/>
          <w:color w:val="000000"/>
          <w:sz w:val="18"/>
        </w:rPr>
        <w:t>purchasing and marketing of village products, for road improvement;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development of existing village industries that process village products and,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wherever necessary, the introduction of new village industries to round out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life.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deal in this with which every lover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the restoration of village life to its proper status must </w:t>
      </w:r>
      <w:r>
        <w:rPr>
          <w:rFonts w:ascii="Times" w:hAnsi="Times" w:eastAsia="Times"/>
          <w:b w:val="0"/>
          <w:i w:val="0"/>
          <w:color w:val="000000"/>
          <w:sz w:val="22"/>
        </w:rPr>
        <w:t>heartily agree.</w:t>
      </w:r>
    </w:p>
    <w:p>
      <w:pPr>
        <w:autoSpaceDN w:val="0"/>
        <w:autoSpaceDE w:val="0"/>
        <w:widowControl/>
        <w:spacing w:line="294" w:lineRule="exact" w:before="46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Harijan, 25-1-1935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ARIJAN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Gidwani was a staunch Harijan-sevak. He was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Harijan work. He was bringing up a Harijan girl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his own family. With him there was none low none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Harijan service was an integral part of his nature. I had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fight for Harijans when he first came to me. He never hesitated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call to service came. Such servants of humanity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They live through their service. The deceased leaves a brave </w:t>
      </w:r>
      <w:r>
        <w:rPr>
          <w:rFonts w:ascii="Times" w:hAnsi="Times" w:eastAsia="Times"/>
          <w:b w:val="0"/>
          <w:i w:val="0"/>
          <w:color w:val="000000"/>
          <w:sz w:val="22"/>
        </w:rPr>
        <w:t>widow and a large family. I tender them my respectful sympathy.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REDIT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ASH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repeatedly arises in the management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khadi bhandars of the All India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khadi should be sold on credit. For years past I have 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it is a wrong principle to have credit sales in businesses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on purely philanthropic lines. Such philanthropic manage-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should be able to teach the public that credit sales mean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upon the prices that would be asked for cash sales. Only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can become an index of public patronage of a business run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lines. I have found in the end that, whilst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heart-burning in the beginning, there is a decided advantage.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Philanthropy has to be detached from immediate results. It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simple, unchallengeable faith. I would, therefore,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all managers of stalls under the All-India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allied organizations, and the All-India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which will be presently at work, to adhere to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>of cash sales, and elimination of credit altogether.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25-1-1935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HALIDE EDIB ADIVAR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DEAREST SISTER,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Malkani just brings me the news of your loss.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has no terror for you. You regard it as a firm friend.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send you any condolences. But if you are in need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at this moment, then you know that you are to count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among many who would be silently sharing with you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called—grief, separation, loss, etc. I do not come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 visit. Prof. Malkani takes this note and being a valued </w:t>
      </w:r>
      <w:r>
        <w:rPr>
          <w:rFonts w:ascii="Times" w:hAnsi="Times" w:eastAsia="Times"/>
          <w:b w:val="0"/>
          <w:i w:val="0"/>
          <w:color w:val="000000"/>
          <w:sz w:val="22"/>
        </w:rPr>
        <w:t>worker represents me.</w:t>
      </w:r>
    </w:p>
    <w:p>
      <w:pPr>
        <w:autoSpaceDN w:val="0"/>
        <w:autoSpaceDE w:val="0"/>
        <w:widowControl/>
        <w:spacing w:line="294" w:lineRule="exact" w:before="6" w:after="3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pgSz w:w="9360" w:h="12960"/>
          <w:pgMar w:top="84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ALIDE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DIB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ARYAGANJ</w:t>
      </w:r>
    </w:p>
    <w:p>
      <w:pPr>
        <w:sectPr>
          <w:type w:val="continuous"/>
          <w:pgSz w:w="9360" w:h="12960"/>
          <w:pgMar w:top="846" w:right="1390" w:bottom="468" w:left="1440" w:header="720" w:footer="720" w:gutter="0"/>
          <w:cols w:num="2" w:equalWidth="0">
            <w:col w:w="3787" w:space="0"/>
            <w:col w:w="27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74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846" w:right="1390" w:bottom="468" w:left="1440" w:header="720" w:footer="720" w:gutter="0"/>
          <w:cols w:num="2" w:equalWidth="0">
            <w:col w:w="3787" w:space="0"/>
            <w:col w:w="27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KUMARAPPA,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am bringing w[ith] me a large party. 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Mirabehn, Mahadev, Manu, Devraj, Balwantsingh (new), Rajkishori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(new), possibly one or two more. We must see how the thing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managed. My account must not be mixed up with the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It will have to be a separate department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are concerned.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84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JAMNALAL BAJAJ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1935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Khan Saheb is here today. I read 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him. You must have received the long telegram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which he sent after reading it. You appear to be specializing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arranging marriages. This marriage will be remembered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event. Poor Sophia could never have thought that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 Pathan. Nor could Saadulla have imagined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 Khoja girl. I like your selection very much. Both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Sophia will be able to do public work as much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All of us will reach Wardha on Tuesday. There will be no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in our party. A nice girl engaged to Chand Tyagi’s Balbir is with </w:t>
      </w:r>
      <w:r>
        <w:rPr>
          <w:rFonts w:ascii="Times" w:hAnsi="Times" w:eastAsia="Times"/>
          <w:b w:val="0"/>
          <w:i w:val="0"/>
          <w:color w:val="000000"/>
          <w:sz w:val="22"/>
        </w:rPr>
        <w:t>us. Both Marys will get down at Betul.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Sardar, Rajaji and Rajenbabu will have to stay on </w:t>
      </w:r>
      <w:r>
        <w:rPr>
          <w:rFonts w:ascii="Times" w:hAnsi="Times" w:eastAsia="Times"/>
          <w:b w:val="0"/>
          <w:i w:val="0"/>
          <w:color w:val="000000"/>
          <w:sz w:val="22"/>
        </w:rPr>
        <w:t>till February 8. The discussion on the Bill will be over by then.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has become impatient to go to Ceylon but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wait for some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74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2952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0" w:val="left"/>
              </w:tabs>
              <w:autoSpaceDE w:val="0"/>
              <w:widowControl/>
              <w:spacing w:line="236" w:lineRule="exact" w:before="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NARAHARI D. PARIKH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reply to your letters. It would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collects the sum due from Ambalalbhai under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Examine carefully how much the dues amount to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figure too.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if you wish start a tannery. Would you like to take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 Chamar? I shall see if I can persuade Surendra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Obtain the Trustees’ sanction for the double loss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dairy.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worth while to have the Trust-deed executed.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reach Wardha on the 29th.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still in Madras and will stay on for two months if not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80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9068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0" w:val="left"/>
              </w:tabs>
              <w:autoSpaceDE w:val="0"/>
              <w:widowControl/>
              <w:spacing w:line="248" w:lineRule="exact" w:before="32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VALJI G.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this distress over your resignation?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cope with a thing and have to leave it as a matter of dharma,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we be happy or unhappy about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Didn’t this idea of willingly leaving office come from you?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may, if you wish, continue to hold the office of secretary, such as it is,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present. Leave it if you feel it is your dharma to do so. I shall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take any steps till your reply comes.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Chitre is still with me and I have a wish to take him to Wardha.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cough persists. He had a temperature too which has since returned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normal. I got your article.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write about Jagadish Shastri is not what happened.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had respected your opinion.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7469. Courtesy: Valji G.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ACHARYA GIDWANI MEMORIAL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Gidwani’s death has left a void among good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cause. It is not one which can be easily filled.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Gidwani made no distinction whatever between high and low.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believed in exclusiveness as between Harijans and non-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born worker. For the last few years, he had a Harijan girl in </w:t>
      </w:r>
      <w:r>
        <w:rPr>
          <w:rFonts w:ascii="Times" w:hAnsi="Times" w:eastAsia="Times"/>
          <w:b w:val="0"/>
          <w:i w:val="0"/>
          <w:color w:val="000000"/>
          <w:sz w:val="22"/>
        </w:rPr>
        <w:t>his house brought up as his own daughter.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occasion to describe his other services.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renunciation was very great. He was the first Principal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Vidyapith. He had the knack of stealing the hearts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In order to perpetuate his sacred memory, the Gidwani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Fund is being instituted under the chairmanship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Parikshitlal Majmudar. Shrimati Indumati Chimanlal, Shri Vadilal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Lallubhai Mehta and Shri JethaIal Jivanlal Gandhi are its secretaries.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hope that one and all will help to raise a good sum. The fund </w:t>
      </w:r>
      <w:r>
        <w:rPr>
          <w:rFonts w:ascii="Times" w:hAnsi="Times" w:eastAsia="Times"/>
          <w:b w:val="0"/>
          <w:i w:val="0"/>
          <w:color w:val="000000"/>
          <w:sz w:val="22"/>
        </w:rPr>
        <w:t>which was collected when Acharya Gidwani left Gujarat, was used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27-1-1935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Harijans. I hope it will be the same again. I think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use of the amount would give his soul the same satisfaction.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should be sent to Harijan Ashram, Sabarmati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House, Bhadra, Ahmedabad, or Navajivan Karyalaya, </w:t>
      </w:r>
      <w:r>
        <w:rPr>
          <w:rFonts w:ascii="Times" w:hAnsi="Times" w:eastAsia="Times"/>
          <w:b w:val="0"/>
          <w:i w:val="0"/>
          <w:color w:val="000000"/>
          <w:sz w:val="22"/>
        </w:rPr>
        <w:t>Gandhi Road, Ahmedabad.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27-1-1935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JAMNALAL BAJAJ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is your ear not behaving? What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doctor give? Do you need a change to a dry climate?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regular in your food and exercise and rest? Write in detail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Wardha. It does not matter if you can not go to Wardha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We shall make do with correspondence.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Raja, etc., will have to stay on here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Your two meetings will therefore stand postponed. Send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and dispose of the important matters pertaining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Sangh.</w:t>
      </w:r>
    </w:p>
    <w:p>
      <w:pPr>
        <w:autoSpaceDN w:val="0"/>
        <w:autoSpaceDE w:val="0"/>
        <w:widowControl/>
        <w:spacing w:line="220" w:lineRule="exact" w:before="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2953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VASUMATI PANDIT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give me your programme and then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on me. I had sent a reply to your letter at Bochasan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For the present you have to go to Madras. After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Gangabehn at your pleasure. You should go to Madras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Chandubhai about the ink.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in detail about your experiences.</w:t>
      </w:r>
    </w:p>
    <w:p>
      <w:pPr>
        <w:autoSpaceDN w:val="0"/>
        <w:autoSpaceDE w:val="0"/>
        <w:widowControl/>
        <w:spacing w:line="220" w:lineRule="exact" w:before="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75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shall reach Wardha on Tuesday.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9393. Also C.W. 638.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27, 1935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Read the accompanying letter and give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Keshu. This match seems good to me if you all approve it.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the final decision, inform me at Wardha immediately.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changes you noticed in this year’s budget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dairy.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has sent in his resignation as Secretary because he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necessary knowledge for looking after the dairy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tannery and is not inclined to take the trouble to acquire it.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is happy here. Panditji is here just now and Kanu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 little music with his help and English with Marybehn’s </w:t>
      </w:r>
      <w:r>
        <w:rPr>
          <w:rFonts w:ascii="Times" w:hAnsi="Times" w:eastAsia="Times"/>
          <w:b w:val="0"/>
          <w:i w:val="0"/>
          <w:color w:val="000000"/>
          <w:sz w:val="22"/>
        </w:rPr>
        <w:t>help. Since his needs are few and simple, he gets along all right.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8428.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SPEECH AT M.L.A.S’ MEETING,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the mild afternoon sun, Mahatma Gandhi referred to the twin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legislations sought to be promoted in the last Assembly, and said:</w:t>
      </w:r>
    </w:p>
    <w:p>
      <w:pPr>
        <w:autoSpaceDN w:val="0"/>
        <w:tabs>
          <w:tab w:pos="550" w:val="left"/>
          <w:tab w:pos="6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Temple-entry Bill, this need not be pursued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because obviously public opinion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cultivated in its favour. The Harijan workers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mass mind of the Hindu is passively in favour of it.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intelligentsia among sanatanists, especially the pundits are still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matter of this kind, they could not force the pace by a majority of votes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alone. Those interested in the subject might meanwhile make a special study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Removal of Untouchability Bill, Mahatma Gandhi advised, this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pursued to the end. It concerned the civic rights of the Harijans and so could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the Harijan Colony, Kingsway Camp. Thirty-five M. L. A.s attended 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at the invitation of G. D. Birla.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2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taken by all legislators, whether Hindus, Mussalmans or others. Even if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of Hindu opinion were to be against the removal of untouchability, still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advise a secular legislature like the Assembly not to tolerate that attitude, for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matter there was no interference with religious rights or religious observance,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simply the removal of untouchability from the statute law of this country.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instance the use of public wells which was the sorest point with the Harijans.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Cattle could approach these wells and tanks, but not the Harijans. It bordered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inhumanity when it was known that in Rajputana thousands of rupees had to be spent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boring wells, and yet there the Harijans were not allowed to use them. Similarly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schools. He could quote chapter and verse on this matter. There was the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promoted by Mr. M. R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another Bill recently drafted by Mr.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Rajagopalachari. Such a Bill could be further elucidated and amended, if necessary,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pursued as quickly as possible. It was the bounden duty of the Hindus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passed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Conference in Bombay under the chairmanship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Malaviyaji, to support a Bill of this kind and for the Hindu members of the Assembly </w:t>
      </w:r>
      <w:r>
        <w:rPr>
          <w:rFonts w:ascii="Times" w:hAnsi="Times" w:eastAsia="Times"/>
          <w:b w:val="0"/>
          <w:i w:val="0"/>
          <w:color w:val="000000"/>
          <w:sz w:val="18"/>
        </w:rPr>
        <w:t>to actively pursue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matter.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services of Harijan Sevak Sangh would be available to the members in this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other directions in which the Assembly could help in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welfare. No doubt provincial Governments were wide awake and trying to do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for the Harijans. The activities of the Harijan Sabha perhaps stimulated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efforts. All that was for the good of the Harijans. The Harijans should take aid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quarter it came, provided it in no way compromised their essential interests.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Government could give only according to regulations and no more. The </w:t>
      </w:r>
      <w:r>
        <w:rPr>
          <w:rFonts w:ascii="Times" w:hAnsi="Times" w:eastAsia="Times"/>
          <w:b w:val="0"/>
          <w:i w:val="0"/>
          <w:color w:val="000000"/>
          <w:sz w:val="18"/>
        </w:rPr>
        <w:t>Harijan Sevak Sangh however was not bound by such restrictions.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Assembly was a fit enough body for exercising legitimate pressure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to see that funds were allotted for the purpose of the Harijan uplift.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could be done perhaps by moving a resolution. They could also consult Mr. M. </w:t>
      </w:r>
      <w:r>
        <w:rPr>
          <w:rFonts w:ascii="Times" w:hAnsi="Times" w:eastAsia="Times"/>
          <w:b w:val="0"/>
          <w:i w:val="0"/>
          <w:color w:val="000000"/>
          <w:sz w:val="18"/>
        </w:rPr>
        <w:t>C. Rajah and give him any help he might require.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Mahatma Gandhi referred to the cruel treatment of the Harijans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parts of India recently. He instanced a case of recent assault by zamindars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Meerut on the Harijans over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(forced labour) question in which one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reported to have died. There was yet another report of tragedy from Cawnpore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facts of which are not known yet. Then there was the ancient quarrel in Chettinad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Nattars and the Harijans, the latter of whom were not allowed to wear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they liked. Some of the Nattars were very unreasonable and tried to defend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on the ground of custom. On these and other instances of cruel treatment,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members might put questions and try to do something.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18-2-1933;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“Sjt. Jayakar on Untouchability”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25, 1932,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“Resolution at the Hindu Leaders’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Bombay”, 25-9-1932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brief discussion followed in which Asaf Ali, C. Rajagopalachari, S. </w:t>
      </w:r>
      <w:r>
        <w:rPr>
          <w:rFonts w:ascii="Times" w:hAnsi="Times" w:eastAsia="Times"/>
          <w:b w:val="0"/>
          <w:i w:val="0"/>
          <w:color w:val="000000"/>
          <w:sz w:val="18"/>
        </w:rPr>
        <w:t>Satyamurti, K. Nageswara Rao and others took part.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159. ADVICE TO STUDENTS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30" w:after="0"/>
        <w:ind w:left="3990" w:right="0" w:firstLine="1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28,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propose doing medical work there. How shall we go about our business,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Mahatmaji? Could you give us some hints?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have experience of this work since my early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Let me then begin with a warning. By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littlemedical aid to them, you do not really help them. You must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sanitation and hygiene, which alone can prevent malaria.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Quinine does seem to subdue malaria, but will not root it out.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is the preventive treatment and the after-care of patients.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know that careless diet often prepares the breeding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malaria germs. They eat anything and everything.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patient must eschew starch, too much protein, and live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milk during convalescence. That is what you have to tell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how to prevent disease. I will not congratulate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you have distributed a thousand quinine pills.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lessons in sanitation if you can. Go there with spades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shovels, fill up stagnant pools, see to the drainage, see that their 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properly dredged and that their tank is not contaminated.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Rudra, under whose hospitable roof I have had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living, used to tell me how Delhi had fought a successful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swamps and mosquito-breeding pools around Delhi.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to teach the people to do what the municipality or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>boards may not do, for want of funds or any other reason.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teach them to rid their village of filth and dirt.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difficult part of your work, unless you would be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scavengers. For days you must sweep the streets and teach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health and conserve their golden manure at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Poore’s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Rural Hygiene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a precious little book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You have to teach them to bury their night-soil in nine-inch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pits and cover it up with earth, the principle being that such earth </w:t>
      </w:r>
      <w:r>
        <w:rPr>
          <w:rFonts w:ascii="Times" w:hAnsi="Times" w:eastAsia="Times"/>
          <w:b w:val="0"/>
          <w:i w:val="0"/>
          <w:color w:val="000000"/>
          <w:sz w:val="22"/>
        </w:rPr>
        <w:t>is full of life and that the sun’s rays penetrate that depth. In a little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Notes”, 28-1-1935. Prof. Winsor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St. Stephen’s College along with a dozen students had called on Gandhiji one </w:t>
      </w:r>
      <w:r>
        <w:rPr>
          <w:rFonts w:ascii="Times" w:hAnsi="Times" w:eastAsia="Times"/>
          <w:b w:val="0"/>
          <w:i w:val="0"/>
          <w:color w:val="000000"/>
          <w:sz w:val="18"/>
        </w:rPr>
        <w:t>evening.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whole will be converted into rich manure, and you can grow </w:t>
      </w:r>
      <w:r>
        <w:rPr>
          <w:rFonts w:ascii="Times" w:hAnsi="Times" w:eastAsia="Times"/>
          <w:b w:val="0"/>
          <w:i w:val="0"/>
          <w:color w:val="000000"/>
          <w:sz w:val="22"/>
        </w:rPr>
        <w:t>the finest vegetables on this ground.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better tell you about internal hygiene, too. You must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food from the point of view of health; know the foods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vitamins and persuade them to eat hand-husked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rice, whole wheatmeal, whole sugar, greens grown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patch of ground, and oil fresh-pressed in the village oil-press.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doctor nowadays insists on prescribing a few green leaves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 raw. Every peasant could grow all kinds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 it raw as part of his normal diet. It was discovered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that compressed and dried vegetables were harmful and that,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lime-juice, but the juice pressed out of fresh limes, was the preventive </w:t>
      </w:r>
      <w:r>
        <w:rPr>
          <w:rFonts w:ascii="Times" w:hAnsi="Times" w:eastAsia="Times"/>
          <w:b w:val="0"/>
          <w:i w:val="0"/>
          <w:color w:val="000000"/>
          <w:sz w:val="22"/>
        </w:rPr>
        <w:t>of scurvy.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very thankful. Could you tell us what we should teach in a little Harijan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 we are running?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have told you. Let me assure you that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R’s is as nothing compared to a sound grounding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 of hygiene and sanitation. I happened to see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girls learning in a Daryaganj school. As soon as I saw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caught sight of their dirty nails, dirtier noses and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accumulating little trinkets on their noses and their ears.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apparently never struck the good woman who was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Teach them first the lessons of cleanliness. Literary training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not of much account. Take care of the essentials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Remember that unlettered persons have found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over large States. President Kruger could hardly sign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Teach them the three R’s by all means, but don’t make a fetish </w:t>
      </w:r>
      <w:r>
        <w:rPr>
          <w:rFonts w:ascii="Times" w:hAnsi="Times" w:eastAsia="Times"/>
          <w:b w:val="0"/>
          <w:i w:val="0"/>
          <w:color w:val="000000"/>
          <w:sz w:val="22"/>
        </w:rPr>
        <w:t>of them.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more question. We have a little Cold Weather Fund. How are we to find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deserving folk for this?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hand it over to me or to the Harijan Sevak Sangh.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We would administer it ourselves,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then, go to the slums of the city, seek out the poorest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slums?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Surely not the Viceregal quarters, for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stables there warmer and cleaner and more comfortable than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hovels. No, you need not go very far. You will find people around </w:t>
      </w:r>
      <w:r>
        <w:rPr>
          <w:rFonts w:ascii="Times" w:hAnsi="Times" w:eastAsia="Times"/>
          <w:b w:val="0"/>
          <w:i w:val="0"/>
          <w:color w:val="000000"/>
          <w:sz w:val="22"/>
        </w:rPr>
        <w:t>you wanting the things which you can spare and they most need.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Mirabehn, for instance, noticed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chowkidar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was shivering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cold. She gave him her blanket, as Dr. Ansari had given her his </w:t>
      </w:r>
      <w:r>
        <w:rPr>
          <w:rFonts w:ascii="Times" w:hAnsi="Times" w:eastAsia="Times"/>
          <w:b w:val="0"/>
          <w:i w:val="0"/>
          <w:color w:val="000000"/>
          <w:sz w:val="22"/>
        </w:rPr>
        <w:t>shawl in England.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Sir, sometimes these people pretend to be poor when they are not.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we to find out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>cases?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must be God! Pray don’t think you have a monopoly of </w:t>
      </w:r>
      <w:r>
        <w:rPr>
          <w:rFonts w:ascii="Times" w:hAnsi="Times" w:eastAsia="Times"/>
          <w:b w:val="0"/>
          <w:i w:val="0"/>
          <w:color w:val="000000"/>
          <w:sz w:val="22"/>
        </w:rPr>
        <w:t>honesty.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one village—Wazirabad;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it a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then ask me to come and inspect your work. Take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and come to me later on for my certificate.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8-2-1935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DISCUSSION WITH A SHROFF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28,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“My heart’s desire is fulfilled”, he uttered in ecstasy and gave the hundred-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 note and yarn to Gandhiji. Gandhiji asked him: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doing? I remember to have seen you before. </w:t>
      </w:r>
      <w:r>
        <w:rPr>
          <w:rFonts w:ascii="Times" w:hAnsi="Times" w:eastAsia="Times"/>
          <w:b w:val="0"/>
          <w:i w:val="0"/>
          <w:color w:val="000000"/>
          <w:sz w:val="22"/>
        </w:rPr>
        <w:t>Where have you come from?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[s.] I am coming from Madras. I am doing nothing. I am happy taking your </w:t>
      </w:r>
      <w:r>
        <w:rPr>
          <w:rFonts w:ascii="Times" w:hAnsi="Times" w:eastAsia="Times"/>
          <w:b w:val="0"/>
          <w:i w:val="0"/>
          <w:color w:val="000000"/>
          <w:sz w:val="18"/>
        </w:rPr>
        <w:t>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But if you are doing nothing, where did you get the </w:t>
      </w:r>
      <w:r>
        <w:rPr>
          <w:rFonts w:ascii="Times" w:hAnsi="Times" w:eastAsia="Times"/>
          <w:b w:val="0"/>
          <w:i w:val="0"/>
          <w:color w:val="000000"/>
          <w:sz w:val="22"/>
        </w:rPr>
        <w:t>hundred rupees from?</w:t>
      </w:r>
    </w:p>
    <w:p>
      <w:pPr>
        <w:autoSpaceDN w:val="0"/>
        <w:autoSpaceDE w:val="0"/>
        <w:widowControl/>
        <w:spacing w:line="29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Oh, Mahatmaji, I have something more.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Then, why not give that, too?</w:t>
      </w:r>
    </w:p>
    <w:p>
      <w:pPr>
        <w:autoSpaceDN w:val="0"/>
        <w:autoSpaceDE w:val="0"/>
        <w:widowControl/>
        <w:spacing w:line="290" w:lineRule="exact" w:before="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pulled out another hundred-rupee note and handed it to me. </w:t>
      </w:r>
      <w:r>
        <w:rPr>
          <w:rFonts w:ascii="Times" w:hAnsi="Times" w:eastAsia="Times"/>
          <w:b w:val="0"/>
          <w:i w:val="0"/>
          <w:color w:val="000000"/>
          <w:sz w:val="22"/>
        </w:rPr>
        <w:t>But let me know what you are doing?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a shroff. But I am one no longer. I divided the property between my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sons and am now free, free to do your work. Have me as your scavenger, I want </w:t>
      </w:r>
      <w:r>
        <w:rPr>
          <w:rFonts w:ascii="Times" w:hAnsi="Times" w:eastAsia="Times"/>
          <w:b w:val="0"/>
          <w:i w:val="0"/>
          <w:color w:val="000000"/>
          <w:sz w:val="18"/>
        </w:rPr>
        <w:t>nothing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divided all the property between your sons and left no </w:t>
      </w:r>
      <w:r>
        <w:rPr>
          <w:rFonts w:ascii="Times" w:hAnsi="Times" w:eastAsia="Times"/>
          <w:b w:val="0"/>
          <w:i w:val="0"/>
          <w:color w:val="000000"/>
          <w:sz w:val="22"/>
        </w:rPr>
        <w:t>share for me?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Oh, no. Everything is yours. I had thought of bringing a thousand rupees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My son did give thousand rupees, but he did so reluctantly. He had lost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this year and would not cheerfully part with a big amount. I said: ‘Take </w:t>
      </w:r>
      <w:r>
        <w:rPr>
          <w:rFonts w:ascii="Times" w:hAnsi="Times" w:eastAsia="Times"/>
          <w:b w:val="0"/>
          <w:i w:val="0"/>
          <w:color w:val="000000"/>
          <w:sz w:val="18"/>
        </w:rPr>
        <w:t>back half of it, and send it to me when I ask for it.’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Winsor and the student hat done relief work in Wazirabad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floods the previous year.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Notes”, 28-1-1935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with this he took out all the rest of the notes and gave them to me.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Laughing heartily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how will you go back? Keep something for your fare.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I can send a telegram for money. I do not need anything. Take it all, </w:t>
      </w:r>
      <w:r>
        <w:rPr>
          <w:rFonts w:ascii="Times" w:hAnsi="Times" w:eastAsia="Times"/>
          <w:b w:val="0"/>
          <w:i w:val="0"/>
          <w:color w:val="000000"/>
          <w:sz w:val="18"/>
        </w:rPr>
        <w:t>Mahatmaji, it is all yours.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you propose to do now?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Nothing. Have me as your humblest servant. If not, let me stay here a couple </w:t>
      </w:r>
      <w:r>
        <w:rPr>
          <w:rFonts w:ascii="Times" w:hAnsi="Times" w:eastAsia="Times"/>
          <w:b w:val="0"/>
          <w:i w:val="0"/>
          <w:color w:val="000000"/>
          <w:sz w:val="18"/>
        </w:rPr>
        <w:t>of days and then I will go to my home in Rajputana.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instructions for putting him up and gently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return to him all the notes. How can we take all that? </w:t>
      </w:r>
      <w:r>
        <w:rPr>
          <w:rFonts w:ascii="Times" w:hAnsi="Times" w:eastAsia="Times"/>
          <w:b w:val="0"/>
          <w:i w:val="0"/>
          <w:color w:val="000000"/>
          <w:sz w:val="22"/>
        </w:rPr>
        <w:t>Or have one and return the rest.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“Nonsense,” said the proud donor. “I will not touch again what I have given. </w:t>
      </w:r>
      <w:r>
        <w:rPr>
          <w:rFonts w:ascii="Times" w:hAnsi="Times" w:eastAsia="Times"/>
          <w:b w:val="0"/>
          <w:i w:val="0"/>
          <w:color w:val="000000"/>
          <w:sz w:val="18"/>
        </w:rPr>
        <w:t>Mahatmaji, believe me, all is yours. I wanted to bring a thousand, but could not.”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you will give me all I want, give me a crore.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will, but I must send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God, and if I were saint Narasinha Mehta, </w:t>
      </w:r>
      <w:r>
        <w:rPr>
          <w:rFonts w:ascii="Times" w:hAnsi="Times" w:eastAsia="Times"/>
          <w:b w:val="0"/>
          <w:i w:val="0"/>
          <w:color w:val="000000"/>
          <w:sz w:val="18"/>
        </w:rPr>
        <w:t>God might cash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well, I wish all Marwaris were like you. You are giving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whereas millionaires give me a paltry hundred or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said, in childlike mirth, which he simply could not repress: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why not, why not ask your sons also to give me something? </w:t>
      </w:r>
      <w:r>
        <w:rPr>
          <w:rFonts w:ascii="Times" w:hAnsi="Times" w:eastAsia="Times"/>
          <w:b w:val="0"/>
          <w:i w:val="0"/>
          <w:color w:val="000000"/>
          <w:sz w:val="22"/>
        </w:rPr>
        <w:t>Why must they enjoy their wealth?</w:t>
      </w:r>
    </w:p>
    <w:p>
      <w:pPr>
        <w:autoSpaceDN w:val="0"/>
        <w:autoSpaceDE w:val="0"/>
        <w:widowControl/>
        <w:spacing w:line="22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give, you may be sure. I have still kept some silver. It is yours.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Naught is mine. All my desires have had their full fruition today, now that I have seen </w:t>
      </w:r>
      <w:r>
        <w:rPr>
          <w:rFonts w:ascii="Times" w:hAnsi="Times" w:eastAsia="Times"/>
          <w:b w:val="0"/>
          <w:i w:val="0"/>
          <w:color w:val="000000"/>
          <w:sz w:val="18"/>
        </w:rPr>
        <w:t>you and touched your feet.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8-2-1935</w:t>
      </w:r>
    </w:p>
    <w:p>
      <w:pPr>
        <w:autoSpaceDN w:val="0"/>
        <w:tabs>
          <w:tab w:pos="4830" w:val="left"/>
        </w:tabs>
        <w:autoSpaceDE w:val="0"/>
        <w:widowControl/>
        <w:spacing w:line="260" w:lineRule="exact" w:before="358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161. LETTER TO RAMNIKLAL MODI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28,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will satisfy me if you spend three pice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month. Spend as much time with Nathji as necessary.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wasted. You are not going to be scared because the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is new to you, just as we are not to be discouraged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eleven vows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new or old. We will not see the shore till we learn </w:t>
      </w:r>
      <w:r>
        <w:rPr>
          <w:rFonts w:ascii="Times" w:hAnsi="Times" w:eastAsia="Times"/>
          <w:b w:val="0"/>
          <w:i w:val="0"/>
          <w:color w:val="000000"/>
          <w:sz w:val="22"/>
        </w:rPr>
        <w:t>to be content with whatever the villages offer to meet our needs Tell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writing a postcard to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Observed in the Ashram; they were of non-violence, truth, non-stealing,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non-possession, body labour, control of the palate, fearlessness, </w:t>
      </w:r>
      <w:r>
        <w:rPr>
          <w:rFonts w:ascii="Times" w:hAnsi="Times" w:eastAsia="Times"/>
          <w:b w:val="0"/>
          <w:i w:val="0"/>
          <w:color w:val="000000"/>
          <w:sz w:val="18"/>
        </w:rPr>
        <w:t>religious tolerance, swadeshi, removal of untouchability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Vide, </w:t>
      </w:r>
      <w:r>
        <w:rPr>
          <w:rFonts w:ascii="Times" w:hAnsi="Times" w:eastAsia="Times"/>
          <w:b w:val="0"/>
          <w:i w:val="0"/>
          <w:color w:val="000000"/>
          <w:sz w:val="18"/>
        </w:rPr>
        <w:t>”Satyagraha Ashram”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448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that the work of dispensing medicine is not the end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Our destination is farther. She should write to me when she is </w:t>
      </w:r>
      <w:r>
        <w:rPr>
          <w:rFonts w:ascii="Times" w:hAnsi="Times" w:eastAsia="Times"/>
          <w:b w:val="0"/>
          <w:i w:val="0"/>
          <w:color w:val="000000"/>
          <w:sz w:val="22"/>
        </w:rPr>
        <w:t>ready.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AMNIKLAL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OCHASAN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B.B. &amp;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632" w:space="0"/>
            <w:col w:w="2884" w:space="0"/>
          </w:cols>
          <w:docGrid w:linePitch="360"/>
        </w:sectPr>
      </w:pPr>
    </w:p>
    <w:p>
      <w:pPr>
        <w:autoSpaceDN w:val="0"/>
        <w:tabs>
          <w:tab w:pos="2098" w:val="left"/>
        </w:tabs>
        <w:autoSpaceDE w:val="0"/>
        <w:widowControl/>
        <w:spacing w:line="234" w:lineRule="exact" w:before="0" w:after="1034"/>
        <w:ind w:left="169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632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4182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NARAHARI D. PARIKH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obtain opinions on cow’s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buffalo’s. There is bad news from every place about the damage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frost. Are the papaya trees blighted or have we lost only the season’s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fruit? Does any one of us know about the kind that can withstand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frost? Learn about it from the local agricultural department if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without difficulty.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what do you attribute the increase in the cow’s milk?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9069</w:t>
      </w:r>
    </w:p>
    <w:p>
      <w:pPr>
        <w:autoSpaceDN w:val="0"/>
        <w:autoSpaceDE w:val="0"/>
        <w:widowControl/>
        <w:spacing w:line="292" w:lineRule="exact" w:before="262" w:after="0"/>
        <w:ind w:left="0" w:right="5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163. LETTER TO VASUMATI PANDIT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appear to trail behind you. I am writing about the ink </w:t>
      </w:r>
      <w:r>
        <w:rPr>
          <w:rFonts w:ascii="Times" w:hAnsi="Times" w:eastAsia="Times"/>
          <w:b w:val="0"/>
          <w:i w:val="0"/>
          <w:color w:val="000000"/>
          <w:sz w:val="22"/>
        </w:rPr>
        <w:t>directly to Chandubhai.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ready by the 10th February to go to Madras.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earmark five years for Bochasan. I only wish you would settle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somewhere.</w:t>
      </w:r>
    </w:p>
    <w:p>
      <w:pPr>
        <w:autoSpaceDN w:val="0"/>
        <w:autoSpaceDE w:val="0"/>
        <w:widowControl/>
        <w:spacing w:line="294" w:lineRule="exact" w:before="0" w:after="44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we are leaving for Wardha.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ASUMATIBEHN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HOGILAL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ISNAGAR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EHSANA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717" w:space="0"/>
            <w:col w:w="2798" w:space="0"/>
          </w:cols>
          <w:docGrid w:linePitch="360"/>
        </w:sectPr>
      </w:pPr>
    </w:p>
    <w:p>
      <w:pPr>
        <w:autoSpaceDN w:val="0"/>
        <w:tabs>
          <w:tab w:pos="2012" w:val="left"/>
        </w:tabs>
        <w:autoSpaceDE w:val="0"/>
        <w:widowControl/>
        <w:spacing w:line="234" w:lineRule="exact" w:before="0" w:after="734"/>
        <w:ind w:left="161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717" w:space="0"/>
            <w:col w:w="279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9394. Also C.W, 639.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VALJI G. DESAI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I935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 can how far it is effective. The dietetic experiment I </w:t>
      </w:r>
      <w:r>
        <w:rPr>
          <w:rFonts w:ascii="Times" w:hAnsi="Times" w:eastAsia="Times"/>
          <w:b w:val="0"/>
          <w:i w:val="0"/>
          <w:color w:val="000000"/>
          <w:sz w:val="22"/>
        </w:rPr>
        <w:t>mention is quite well-known. In children it is soon cured.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know Jagadish Shastri intimately.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synopsis of the thesis he has written. I spoke to him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opinions of Anandshankarbhai and Vaidya. The young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painstaking. I have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to try to rewrite his thesis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new approach along the lines suggested by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rearranged the chapters for him, and I hope he will try to conform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titles. I have also indicated sources from where he could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on the subject. Now let us see what Fate has in store—for </w:t>
      </w:r>
      <w:r>
        <w:rPr>
          <w:rFonts w:ascii="Times" w:hAnsi="Times" w:eastAsia="Times"/>
          <w:b w:val="0"/>
          <w:i w:val="0"/>
          <w:color w:val="000000"/>
          <w:sz w:val="22"/>
        </w:rPr>
        <w:t>mother cow and for us.</w:t>
      </w:r>
    </w:p>
    <w:p>
      <w:pPr>
        <w:autoSpaceDN w:val="0"/>
        <w:autoSpaceDE w:val="0"/>
        <w:widowControl/>
        <w:spacing w:line="22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articles. The one about Kagawa’s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shorter. I have pruned down a little the portion relating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missionaries since that is not the subject of our journal.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carried with me the article on cow-protection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 nowadays? What is the condition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eyes?</w:t>
      </w:r>
    </w:p>
    <w:p>
      <w:pPr>
        <w:autoSpaceDN w:val="0"/>
        <w:autoSpaceDE w:val="0"/>
        <w:widowControl/>
        <w:spacing w:line="22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16" w:lineRule="exact" w:before="5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the train to Wardha this evening. Chitre went to Hardwar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7470. Courtesy: Valji G. Desai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VIDYA A. HINGORANI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1935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not written anything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You both have to live with Father and show him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Is Anand fully restored? Write to Wardha. I shall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Gangabehn.</w:t>
      </w:r>
    </w:p>
    <w:p>
      <w:pPr>
        <w:autoSpaceDN w:val="0"/>
        <w:autoSpaceDE w:val="0"/>
        <w:widowControl/>
        <w:spacing w:line="22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20" w:lineRule="exact" w:before="2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“Letter to Jagdish Shastri”,19-1-1935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Kagawa, a Japanese Christian missionary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Dandi march in March-April, 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64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ADVICE TO CONGRESSMEN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insist on the industrial education of girls. That will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They will not have to depend on others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If married, they can lend a helping hand at home. If widows,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earn their own living.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DINSHAW MEHTA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1935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DINSHAW,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reach your letter to Mahadev earlier.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how I can make your appeal bear fruit. The only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suggest for the financial management of the institution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trust is your almost cent per cent success.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purely upon skill. There must be the hand of God in it also.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blesses you with success, that would be sufficient scheme.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not, nothing that you can do personally will avail.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give you little satisfaction. But what you call my mature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makes me say this without any hesitation.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grieved to hear about Khambhatta.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ground quickly. Your advice for a radical change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He should surely adopt it. I entirely agree with you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leave Bombay at any cost. You can show this letter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 at Wardha. This is being dictated on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taking us to Wardha.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D. K. 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large number of Congressmen met Gandhiji at the railway station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through Nagpur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Wardha.</w:t>
      </w:r>
    </w:p>
    <w:p>
      <w:pPr>
        <w:autoSpaceDN w:val="0"/>
        <w:autoSpaceDE w:val="0"/>
        <w:widowControl/>
        <w:spacing w:line="220" w:lineRule="exact" w:before="10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January 30. Gandhiji however was in the train on the 29th.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Behramji Khambhatta;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Behramji Khambhatta”, 30-1-1935.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HARIBHAU PHATAK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Evidently you have not been reading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reproduced the testimony of Dr. Ansari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in its pages.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Medical testimony in favour of unpolished rice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universal. It is being eaten even now in Sambalpur and many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Proof of the pudding is in the eating. You should 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yourself. You are quite right in saying that unpolished rice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harder to cook. But it is not harder to digest if it is well cooked.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longer to cook for the simple reason that unpolished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organic salts and protein. Polished rice is practically starch.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Starch always takes less time to cook. Unpolished rice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unskinned pulses or vegetables. If you skin your dal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they are easily cooked, but they are also less nutritious.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nutritious article takes a longer time to digest, as it must,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account considered to be indigestible. If you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eat the same quantity of unpolished rice as that of polished,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quite right. Our object, however, is not to fill the belly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can be put into it, but to take a proper proportion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balanced foods. The habit of eating polished rice is waste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wealth.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you sent me medical opinion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was in favour of cow’s milk in preference to buffalo’s milk.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showed to you that the authority you sent was not conclusive.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in question merely showed that cow’s milk was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infants than buffalo’s milk. I want decisive opinion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 to buffalo’s milk even for adults if that opinion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>honestly sustained.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1373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“Villagers’ Hands”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A LETTER OF INTRODUCTION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MY AMERICAN FRIENDS: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Kodanda Rao has been in America for some time.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Servants of India Society founded by the late G.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whom I have regarded and often described as my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guru. Sjt. Kodanda Rao was private secretary to the Right Hon. </w:t>
      </w:r>
      <w:r>
        <w:rPr>
          <w:rFonts w:ascii="Times" w:hAnsi="Times" w:eastAsia="Times"/>
          <w:b w:val="0"/>
          <w:i w:val="0"/>
          <w:color w:val="000000"/>
          <w:sz w:val="22"/>
        </w:rPr>
        <w:t>Srinivasa Sastri when he was appointed the Agent-General of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India in South Africa. He was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left for America. He is a moderate in politics and an ardent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reformer holding advanced views on many social problems.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me great assistance whilst I was permitted to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movement from the Yeravda Prison.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he will receive a patient and courteous hearing wherever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goes. Any assistance rendered to him will be deeply appreciated by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6299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G. SITARAMA SASTRY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SITARAMA SASTRY,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three letters, two of which do not call for any answer.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sent Kumarappa your form duly filled in?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that is being made in the use of groundnut oil for lighting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is successful, it will have far-reaching consequences.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whoever is carrying on the experiment will persevere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failures. I am sorry that you could not collect much funds.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response ought not to cause any worry to you.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simply cut your coat according to the cloth.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ITARAMA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HANDOLE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O.,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UNTUR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ABDUL GHAFFAR KHAN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 SAHEB,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courtesy of the authorities I was able to get your prompt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 have now come to Wardha. Here I shall be for some time at </w:t>
      </w:r>
      <w:r>
        <w:rPr>
          <w:rFonts w:ascii="Times" w:hAnsi="Times" w:eastAsia="Times"/>
          <w:b w:val="0"/>
          <w:i w:val="0"/>
          <w:color w:val="000000"/>
          <w:sz w:val="22"/>
        </w:rPr>
        <w:t>least.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obliged to leave Mehrtaj with Dr. Khan Saheb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has taken a house for the Assembly session. Mrs.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has arrived. Both she and her daughter are quite well.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translated to Mehrtaj, but she will not come to Wardha.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this: She is so gentle and wants to be so appropriate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not take advantage of the facilities that are offered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to live in Wardha as the others are living. She is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mentally unable to do so; and she won’t live as she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she knows that she has the fullest liberty to do so. In Mariam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a companion of her age and habits. So she would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And she had become fast friends with Zohra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showered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her affection on Mehrtaj. She had under Dr. Ansari’s roof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things to which she was accustomed and she had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them, because the whole family also did as she was doing.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impossible for Mehrtaj to tear herself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she liked and return to those which she did not like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therefore felt that for the time being it was best to leave Mehrtaj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Dr. Khan Saheb. Urdu tuition will be provided for her.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write to me regularly. I hope that you will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I have done and that you will not worry about her. Afterall,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acts through children as through grown-up people, and we can </w:t>
      </w:r>
      <w:r>
        <w:rPr>
          <w:rFonts w:ascii="Times" w:hAnsi="Times" w:eastAsia="Times"/>
          <w:b w:val="0"/>
          <w:i w:val="0"/>
          <w:color w:val="000000"/>
          <w:sz w:val="22"/>
        </w:rPr>
        <w:t>but try gently to lead girls like Mehrtaj who are still growing.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you be anxious about Ghani. We are doing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possible in the circumstances. You will be pleased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Jamnalalji’s effort Sadullah Khan was engaged to Sofia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Somji.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engagement was announced on the 26th instant.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wired our blessings.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Sadullah is still in Bombay. Jamnalalji’s ear is</w:t>
      </w:r>
    </w:p>
    <w:p>
      <w:pPr>
        <w:autoSpaceDN w:val="0"/>
        <w:autoSpaceDE w:val="0"/>
        <w:widowControl/>
        <w:spacing w:line="220" w:lineRule="exact" w:before="3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Dr. M. A. Ansari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Jamnalal Bajaj”, 7-1-1935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Jamnalal Bajaj”, 26-1-1935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quite healed. Granulations continue to form. He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Bombay yet another month. You will please send 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you wish to about Mehrtaj and Ghani. Lali is also with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in Delhi. I shall let you know later what is fixed up for </w:t>
      </w:r>
      <w:r>
        <w:rPr>
          <w:rFonts w:ascii="Times" w:hAnsi="Times" w:eastAsia="Times"/>
          <w:b w:val="0"/>
          <w:i w:val="0"/>
          <w:color w:val="000000"/>
          <w:sz w:val="22"/>
        </w:rPr>
        <w:t>Lali.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HAFFAR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R. M. MAXWELL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MAXWELL,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kindness I have now received a letter from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Ghaffar Khan in reply to my letter, which you had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him. Another letter is necessitated by Khan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and exchange of letters may have to be continued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his children can be finally fixed up. I now enclose herewith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Khan Saheb’s letter which, I hope, will be delivered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 received from Khan Saheb there occur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paragraphs: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conditions here do not agree with me. If possible, I would like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transferred to a Frontier Province or Punjab jail. Maybe that my health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improve as a result of the change.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letter from Mrs. Dr. Khan Saheb to the Superin-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tendent of the jail, for an interview with me. I wonder why those peopledid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afterwards turn up here. If Dr. Khan Saheb should come and see me, I shall tell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all about Mehrtaj.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Khan Saheb Abdul Ghaffar Khan will be or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a Frontier Province or Punjab jail. May Dr.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of his relatives see Khan Saheb Abdul Ghaffar Khan in the </w:t>
      </w:r>
      <w:r>
        <w:rPr>
          <w:rFonts w:ascii="Times" w:hAnsi="Times" w:eastAsia="Times"/>
          <w:b w:val="0"/>
          <w:i w:val="0"/>
          <w:color w:val="000000"/>
          <w:sz w:val="22"/>
        </w:rPr>
        <w:t>jail?</w:t>
      </w:r>
    </w:p>
    <w:p>
      <w:pPr>
        <w:autoSpaceDN w:val="0"/>
        <w:autoSpaceDE w:val="0"/>
        <w:widowControl/>
        <w:spacing w:line="220" w:lineRule="exact" w:before="46" w:after="2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6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00" w:after="0"/>
              <w:ind w:left="10" w:right="273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Encl. 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M.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AXWELL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8" w:lineRule="exact" w:before="38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ABDUL GHANI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 the time being, you will draw what money </w:t>
      </w:r>
      <w:r>
        <w:rPr>
          <w:rFonts w:ascii="Times" w:hAnsi="Times" w:eastAsia="Times"/>
          <w:b w:val="0"/>
          <w:i w:val="0"/>
          <w:color w:val="000000"/>
          <w:sz w:val="22"/>
        </w:rPr>
        <w:t>you need from Rameshwar.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free translation of a letter I have received from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Father’s dream about his children cannot be fully realized.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see from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Father, Mehrtaj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as Father wants. Dr. Khan Saheb will do the best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Her natural inclination is to be where Dr. Khan Saheb 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left her and Lali with the Doctor in Delhi. Lali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go to Dehra Dun. You are now the one who can, if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Khan Saheb’s wishes. But there can be no compulsion,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for you or for any other. I hope you will do the best you can </w:t>
      </w:r>
      <w:r>
        <w:rPr>
          <w:rFonts w:ascii="Times" w:hAnsi="Times" w:eastAsia="Times"/>
          <w:b w:val="0"/>
          <w:i w:val="0"/>
          <w:color w:val="000000"/>
          <w:sz w:val="22"/>
        </w:rPr>
        <w:t>to come up to Khan Saheb’s expectations.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send me regular letters, so that when I write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Father, I can incorporate portions from yours.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OKARANNATH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M. FARZAND ALI KHAN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listen to you yesterday during my silence.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Congress constitution is concerned, I can do very little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I am of opinion that the Working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not favour any scheme of relaxing the constitution.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 are surely minimum.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reflection cast upon the Ahmadiya community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Ahrars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absolutely no knowledge about it.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indulged in the language you brought to my notice, it is most</w:t>
      </w:r>
    </w:p>
    <w:p>
      <w:pPr>
        <w:autoSpaceDN w:val="0"/>
        <w:autoSpaceDE w:val="0"/>
        <w:widowControl/>
        <w:spacing w:line="220" w:lineRule="exact" w:before="26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Vide"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Abdul Ghaffar Khan”, 29-1-1935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Belonging to Majlis-i-Ahrar, a nationalist Muslim party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unfortunate. I exercise no influence over them. Would it not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mention this matter to Maulana Abul Kalam Azad or to Dr. </w:t>
      </w:r>
      <w:r>
        <w:rPr>
          <w:rFonts w:ascii="Times" w:hAnsi="Times" w:eastAsia="Times"/>
          <w:b w:val="0"/>
          <w:i w:val="0"/>
          <w:color w:val="000000"/>
          <w:sz w:val="22"/>
        </w:rPr>
        <w:t>Ansari?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ARZAND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OLINESS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AZRAT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HALIFA</w:t>
      </w:r>
      <w:r>
        <w:rPr>
          <w:rFonts w:ascii="Times" w:hAnsi="Times" w:eastAsia="Times"/>
          <w:b w:val="0"/>
          <w:i w:val="0"/>
          <w:color w:val="000000"/>
          <w:sz w:val="20"/>
        </w:rPr>
        <w:t>-T</w:t>
      </w:r>
      <w:r>
        <w:rPr>
          <w:rFonts w:ascii="Times" w:hAnsi="Times" w:eastAsia="Times"/>
          <w:b w:val="0"/>
          <w:i w:val="0"/>
          <w:color w:val="000000"/>
          <w:sz w:val="16"/>
        </w:rPr>
        <w:t>UL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>ASIH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ADIAN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J. S. NAYAK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could realize that your letter was written in 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consideration was shown to you. Just imagine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fate if everyone was to be allowed to sit near me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liked. There are so many inquisitive souls today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beable to satisfy their desire even if I sat in front of them for </w:t>
      </w:r>
      <w:r>
        <w:rPr>
          <w:rFonts w:ascii="Times" w:hAnsi="Times" w:eastAsia="Times"/>
          <w:b w:val="0"/>
          <w:i w:val="0"/>
          <w:color w:val="000000"/>
          <w:sz w:val="22"/>
        </w:rPr>
        <w:t>twenty-four hours.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S. N</w:t>
      </w:r>
      <w:r>
        <w:rPr>
          <w:rFonts w:ascii="Times" w:hAnsi="Times" w:eastAsia="Times"/>
          <w:b w:val="0"/>
          <w:i w:val="0"/>
          <w:color w:val="000000"/>
          <w:sz w:val="16"/>
        </w:rPr>
        <w:t>AYAK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AHMAN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ICHOLSON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ASHMERE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ATE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MOTILAL ROY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letter. Surely I did not want you to give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to my letter. Of course, I understand you.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way of complaint in my letter, and you may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complained to me about the Prabartak Sangh.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on the basis of any such complaint,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given you the name or at least told you that I had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What I wrote arose solely from your own letter.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debts remains unaltered. I think we who are immersed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humanity have got to be more cautious than ordinary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in dealing with finance. But I must not lengthen out this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 I know that you will do whatever appeals to your inner self.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61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OWBAZAR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R. V. SASTRI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SASTRI,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your long report about Ganesan. But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its contents. I propose to read the whole of it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has read it. Here is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Ganesan.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act with decision and firmness. We have to help Ganesan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himself. I have a very weak corner for him.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>incorrigible about financial transactions. He must not be supported.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anxiously awaiting your letter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re-transferring it to Poona it is possible to save Rs. 2,400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year—not a small thing; and if the estimate is correct, it will be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incur the additional expense of Rs. 2,400 per year for the luxury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publishing it in Madras. If you think it worth while to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 for this purpose, you could do so. I am writing freely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 to you in this matter because I rely upon your capacity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things philosophically and detachedly, even where you are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finish-off arrears of matter left over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to print a double number. We cannot afford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arrears. And now that the scope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extended, demand </w:t>
      </w:r>
      <w:r>
        <w:rPr>
          <w:rFonts w:ascii="Times" w:hAnsi="Times" w:eastAsia="Times"/>
          <w:b w:val="0"/>
          <w:i w:val="0"/>
          <w:color w:val="000000"/>
          <w:sz w:val="22"/>
        </w:rPr>
        <w:t>on the space will be greater than before.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R. V. 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R. S. VIDYARTHI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interested in talkies industry. I have never attended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cinema in my life. I know [what] a harm it has done. Many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tell me that it has an educative value. I can neither prove nor </w:t>
      </w:r>
      <w:r>
        <w:rPr>
          <w:rFonts w:ascii="Times" w:hAnsi="Times" w:eastAsia="Times"/>
          <w:b w:val="0"/>
          <w:i w:val="0"/>
          <w:color w:val="000000"/>
          <w:sz w:val="22"/>
        </w:rPr>
        <w:t>disprove that assertion.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46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2" w:lineRule="exact" w:before="260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S.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IDYARTHI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UCKNOW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K. KRISHNA MENON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" w:after="2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regarding the Panchama Night School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neighbourhood. You should produce a certificate for efficiency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Kerala Harijan Sevak Sangh and the Branch’s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help the School, and then make an application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for help. If it is worthy of help, I doubt 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 will be fully considered by the Board.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OOTIPURAM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 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</w:p>
    <w:p>
      <w:pPr>
        <w:sectPr>
          <w:type w:val="continuous"/>
          <w:pgSz w:w="9360" w:h="12960"/>
          <w:pgMar w:top="696" w:right="1404" w:bottom="468" w:left="1440" w:header="720" w:footer="720" w:gutter="0"/>
          <w:cols w:num="2" w:equalWidth="0">
            <w:col w:w="3916" w:space="0"/>
            <w:col w:w="2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96" w:right="1404" w:bottom="468" w:left="1440" w:header="720" w:footer="720" w:gutter="0"/>
          <w:cols w:num="2" w:equalWidth="0">
            <w:col w:w="3916" w:space="0"/>
            <w:col w:w="26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RAYUDU RANGAIAH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understand the burden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You have made general statements. I would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whatever you have with Sjt. Bapineedu, Secretary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>Sangh.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8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AYUDU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ANGAIAH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ODAVARY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ISTRICT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SSOCIATION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LLORE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(W.G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ODAVARY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LETTER TO SECRETARY, THE NEW INDUSTRIAL </w:t>
      </w:r>
      <w:r>
        <w:rPr>
          <w:rFonts w:ascii="Times" w:hAnsi="Times" w:eastAsia="Times"/>
          <w:b w:val="0"/>
          <w:i/>
          <w:color w:val="000000"/>
          <w:sz w:val="24"/>
        </w:rPr>
        <w:t>AND COMMERCIAL EDUCATION SOCIETY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7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3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Your scheme does not make any appeal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NDUSTRIAL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OMMERCIAL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99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AXMI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AMRITLAL V. THAKKAR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60" w:lineRule="exact" w:before="118" w:after="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reach yesterday the letter about Kodanda Rao.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therefore dictate it today in the train and get it posted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train. I was dead busy with visitors coming in even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All writing, therefore, had to be stopped at 10 o’clock.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consolation, however, lies in the fact that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reach you well </w:t>
      </w:r>
      <w:r>
        <w:rPr>
          <w:rFonts w:ascii="Times" w:hAnsi="Times" w:eastAsia="Times"/>
          <w:b w:val="0"/>
          <w:i w:val="0"/>
          <w:color w:val="000000"/>
          <w:sz w:val="22"/>
        </w:rPr>
        <w:t>in time to catch this week’s ocean mail.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22"/>
        </w:rPr>
        <w:t>letters herewith.</w:t>
      </w:r>
    </w:p>
    <w:p>
      <w:pPr>
        <w:autoSpaceDN w:val="0"/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3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V. T</w:t>
      </w:r>
      <w:r>
        <w:rPr>
          <w:rFonts w:ascii="Times" w:hAnsi="Times" w:eastAsia="Times"/>
          <w:b w:val="0"/>
          <w:i w:val="0"/>
          <w:color w:val="000000"/>
          <w:sz w:val="16"/>
        </w:rPr>
        <w:t>HAKKAR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 w:num="2" w:equalWidth="0">
            <w:col w:w="2646" w:space="0"/>
            <w:col w:w="386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4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Ganesan and Sastri. Copies of my</w:t>
      </w:r>
    </w:p>
    <w:p>
      <w:pPr>
        <w:sectPr>
          <w:type w:val="nextColumn"/>
          <w:pgSz w:w="9360" w:h="12960"/>
          <w:pgMar w:top="726" w:right="1414" w:bottom="468" w:left="1440" w:header="720" w:footer="720" w:gutter="0"/>
          <w:cols w:num="2" w:equalWidth="0">
            <w:col w:w="2646" w:space="0"/>
            <w:col w:w="38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Letter of Introduction”, 29-1-1935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. “Letter to R. V. Sastri”, 29-1-1935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J. AWASTHI</w:t>
      </w:r>
    </w:p>
    <w:p>
      <w:pPr>
        <w:autoSpaceDN w:val="0"/>
        <w:autoSpaceDE w:val="0"/>
        <w:widowControl/>
        <w:spacing w:line="264" w:lineRule="exact" w:before="128" w:after="0"/>
        <w:ind w:left="48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plain words. Of course, if it is not the same plate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auctioned by me, you are entirely absolved. I am now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return of the plate to you.</w:t>
      </w:r>
    </w:p>
    <w:p>
      <w:pPr>
        <w:autoSpaceDN w:val="0"/>
        <w:autoSpaceDE w:val="0"/>
        <w:widowControl/>
        <w:spacing w:line="262" w:lineRule="exact" w:before="2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WASTHI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ANESHGANJ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LETTER TO THE EDITOR,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NISPRUHA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70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printed appeal. Here is my message.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regard Abhyankar’s death as a personal loss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 had come to prize his association more and more, and I </w:t>
      </w:r>
      <w:r>
        <w:rPr>
          <w:rFonts w:ascii="Times" w:hAnsi="Times" w:eastAsia="Times"/>
          <w:b w:val="0"/>
          <w:i w:val="0"/>
          <w:color w:val="000000"/>
          <w:sz w:val="22"/>
        </w:rPr>
        <w:t>had great hopes of his rendering some signal service to the country.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God had willed otherwise.”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68" w:after="0"/>
        <w:ind w:left="10" w:right="5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>ISPRUHA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SURENDRANATH MAHEY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for the abolition of all castes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today. I am in favour of abolition of all distinctions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low, but I am not in favour of abolition of varnashramadharma which </w:t>
      </w:r>
      <w:r>
        <w:rPr>
          <w:rFonts w:ascii="Times" w:hAnsi="Times" w:eastAsia="Times"/>
          <w:b w:val="0"/>
          <w:i w:val="0"/>
          <w:color w:val="000000"/>
          <w:sz w:val="22"/>
        </w:rPr>
        <w:t>to me is the antithesis of caste. I do believe that Hindu Marriage Law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requires amending. If you can succeed in inducing legislators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themselves in the cause, it will be good. I cannot,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am attending to things which are of greater moment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than marriage reforms through legislation.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M. K. PANDURANGA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exhaustive letter. I have handed your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friend who is interested in food reform. As soon as it comes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I shall go through the chapters mentioned by you.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you and your wife have gone through.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K. P</w:t>
      </w:r>
      <w:r>
        <w:rPr>
          <w:rFonts w:ascii="Times" w:hAnsi="Times" w:eastAsia="Times"/>
          <w:b w:val="0"/>
          <w:i w:val="0"/>
          <w:color w:val="000000"/>
          <w:sz w:val="16"/>
        </w:rPr>
        <w:t>ANDURANGA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MBATTUR </w:t>
      </w:r>
      <w:r>
        <w:rPr>
          <w:rFonts w:ascii="Times" w:hAnsi="Times" w:eastAsia="Times"/>
          <w:b w:val="0"/>
          <w:i w:val="0"/>
          <w:color w:val="000000"/>
          <w:sz w:val="20"/>
        </w:rPr>
        <w:t>R. S.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ILLIVAKKAM </w:t>
      </w:r>
      <w:r>
        <w:rPr>
          <w:rFonts w:ascii="Times" w:hAnsi="Times" w:eastAsia="Times"/>
          <w:b w:val="0"/>
          <w:i w:val="0"/>
          <w:color w:val="000000"/>
          <w:sz w:val="20"/>
        </w:rPr>
        <w:t>P. O.,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ACHYUT PATWARDHAN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PATWARDHAN,</w:t>
      </w:r>
    </w:p>
    <w:p>
      <w:pPr>
        <w:autoSpaceDN w:val="0"/>
        <w:autoSpaceDE w:val="0"/>
        <w:widowControl/>
        <w:spacing w:line="220" w:lineRule="exact" w:before="11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bringing the weavers’ case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I had a similar case in Orissa during the walking tour.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affecting 10,000 weavers. I have resolutely set my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doing anything for weavers who weave mills-spun yarn,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cut their own throat by weaving mill-spun yarn, and they know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wrongly plead helplessness. As I told the weavers of Orissa,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weaving family where there is one weaver, the rest of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attending to the different processes through which yarn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before it comes to the loom. My suggestion then is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family should spin its own yarn, that is to say, it should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ginning, carding and spinning. Such a family should use for itself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woven by it and put the surplus on the market. This will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of a high order, because all the members of the family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interested in spinning as strong and even yarn as is possible.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income of the weaver would increase in exact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skill employed in producing good yarn. Withefficient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management, I can show that such a family stands to gain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spinning. The gain will be threefold. It will be independent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middleman who sells yarn and the fluctuations of the yarn market,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save a portion of the money spent in buying cloth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family, for, except when the price of cotton goes down very 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cotton required for domestic use will always be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cloth purchased in the market. Moreover,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by experience that a man and woman use less yards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of mill-cloth, and less still where khadi and yarn are respectively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hand-woven and hand-spun. And it is the universal testimony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spinners that when they have khadi woven out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yarn it lasts three times as long as manufactured cloth.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thing appeals to you, you can organize [the work].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S. A. can come to the assistance by purchasing the surplus khadi </w:t>
      </w:r>
      <w:r>
        <w:rPr>
          <w:rFonts w:ascii="Times" w:hAnsi="Times" w:eastAsia="Times"/>
          <w:b w:val="0"/>
          <w:i w:val="0"/>
          <w:color w:val="000000"/>
          <w:sz w:val="22"/>
        </w:rPr>
        <w:t>that these families will weave.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telling the weaver friend whose letter you have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would explain my scheme to him.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like the scheme and any of the weavers will take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conditions mentioned by me, you should, in order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place yourself in touch with Gangadharrao, who, officially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unofficially, I do not remember which, represents the Karnatak branch </w:t>
      </w:r>
      <w:r>
        <w:rPr>
          <w:rFonts w:ascii="Times" w:hAnsi="Times" w:eastAsia="Times"/>
          <w:b w:val="0"/>
          <w:i w:val="0"/>
          <w:color w:val="000000"/>
          <w:sz w:val="22"/>
        </w:rPr>
        <w:t>of the A. I. S. A.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CHYUT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ATWARDHAN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HMEDNAGAR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 LETTER TO M. MADIAH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MADIAH,</w:t>
      </w:r>
    </w:p>
    <w:p>
      <w:pPr>
        <w:autoSpaceDN w:val="0"/>
        <w:autoSpaceDE w:val="0"/>
        <w:widowControl/>
        <w:spacing w:line="22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you have got to exercise patience.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great headway, and we shall do more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self-restraint. I do not believe in propaganda through pamphlets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 buildings. A Bhajan Mandiram is good. But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an unpretentious humble building.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6"/>
        </w:rPr>
        <w:t>ADIAH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DI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ARNATAKA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ALVILLI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RAMACHANDRAN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RAMACHANDRAN,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about Bhole. I see that Bhole has been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discharged. Was he discharged as cured, or because of any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him? I have a suspicion that it might be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Bhole’s letter just received.</w:t>
      </w:r>
    </w:p>
    <w:p>
      <w:pPr>
        <w:autoSpaceDN w:val="0"/>
        <w:tabs>
          <w:tab w:pos="550" w:val="left"/>
          <w:tab w:pos="611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Madiah’s letter and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 for you to say in this matter, you will do so.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ALLESWARAM </w:t>
      </w:r>
      <w:r>
        <w:rPr>
          <w:rFonts w:ascii="Times" w:hAnsi="Times" w:eastAsia="Times"/>
          <w:b w:val="0"/>
          <w:i w:val="0"/>
          <w:color w:val="000000"/>
          <w:sz w:val="20"/>
        </w:rPr>
        <w:t>P. O.,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PURNACHANDRA SARMAH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SARMAH,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to fix up everything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Annadababu and get him to approach the A.I.S.A. if he has a </w:t>
      </w:r>
      <w:r>
        <w:rPr>
          <w:rFonts w:ascii="Times" w:hAnsi="Times" w:eastAsia="Times"/>
          <w:b w:val="0"/>
          <w:i w:val="0"/>
          <w:color w:val="000000"/>
          <w:sz w:val="22"/>
        </w:rPr>
        <w:t>workable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98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URNACHANDRA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ARMAH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OMMITTEE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OWGONG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T. T. SHARMAN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0" w:after="2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SHARMAN,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forwarded your letter to Kakasaheb Kalelkar who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matter. He is just now in the South principally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helping Hindi Prachar work. I would ask you to put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him. His address is: Kakasaheb Kalelkar, C/o Hindi Prachar </w:t>
      </w:r>
      <w:r>
        <w:rPr>
          <w:rFonts w:ascii="Times" w:hAnsi="Times" w:eastAsia="Times"/>
          <w:b w:val="0"/>
          <w:i w:val="0"/>
          <w:color w:val="000000"/>
          <w:sz w:val="22"/>
        </w:rPr>
        <w:t>Sabha, 107 Armenian Street, G.T., Madras.</w:t>
      </w:r>
    </w:p>
    <w:p>
      <w:pPr>
        <w:sectPr>
          <w:pgSz w:w="9360" w:h="12960"/>
          <w:pgMar w:top="66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T. S</w:t>
      </w:r>
      <w:r>
        <w:rPr>
          <w:rFonts w:ascii="Times" w:hAnsi="Times" w:eastAsia="Times"/>
          <w:b w:val="0"/>
          <w:i w:val="0"/>
          <w:color w:val="000000"/>
          <w:sz w:val="16"/>
        </w:rPr>
        <w:t>HARMAN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ISWAKARNATAKA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AILY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sectPr>
          <w:type w:val="continuous"/>
          <w:pgSz w:w="9360" w:h="12960"/>
          <w:pgMar w:top="666" w:right="1398" w:bottom="468" w:left="1440" w:header="720" w:footer="720" w:gutter="0"/>
          <w:cols w:num="2" w:equalWidth="0">
            <w:col w:w="3804" w:space="0"/>
            <w:col w:w="2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8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398" w:bottom="468" w:left="1440" w:header="720" w:footer="720" w:gutter="0"/>
          <w:cols w:num="2" w:equalWidth="0">
            <w:col w:w="3804" w:space="0"/>
            <w:col w:w="2718" w:space="0"/>
          </w:cols>
          <w:docGrid w:linePitch="360"/>
        </w:sectPr>
      </w:pPr>
    </w:p>
    <w:p>
      <w:pPr>
        <w:autoSpaceDN w:val="0"/>
        <w:autoSpaceDE w:val="0"/>
        <w:widowControl/>
        <w:spacing w:line="35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type w:val="continuous"/>
          <w:pgSz w:w="9360" w:h="12960"/>
          <w:pgMar w:top="66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your question embodied in your letter of 21st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instant, the only thing I can recommend is that the local reformers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zealously support persecuted Harijans as if they were their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blood brothers and sisters. If even this much cannot be guaranteed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them, we may not wonder that from motives of self-protection they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 to some other religion where they believe they can get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degree of protection.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Pratap Dialdas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Inform Malkani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written to him. If the contribution has not been already used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Harijan work in Thar-Parkar District, please do so now.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V. T</w:t>
      </w:r>
      <w:r>
        <w:rPr>
          <w:rFonts w:ascii="Times" w:hAnsi="Times" w:eastAsia="Times"/>
          <w:b w:val="0"/>
          <w:i w:val="0"/>
          <w:color w:val="000000"/>
          <w:sz w:val="16"/>
        </w:rPr>
        <w:t>HAKKAR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 on arrival here. Your ear seems to be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good deal of trouble. All of us here feel anxious.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also is worried. He has great faith in his Jew doctor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His operation seems to have proved successful.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reason why he is pressing that if your ear trouble is not 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soon, you should consult that doctor. I have asked Dr. Jivraj to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opinion in detail. You also may think over this suggestion.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the repeated postponements. Would you like Janakidevi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overthere? Last evening, it appeared as though she wished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She also felt that perhaps you wanted her there. If that is so,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want to go. I have suggested that she should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to this letter. If you wish you may send a wire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this. Give all details about the pain.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here for the present. Please drop the idea of coming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Sindhi philanthropist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immediately. Come only when the doctors positively permit you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you would follow my advice regarding food.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eat fruit, chapatis made of whole wheatmeal, exclude 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potatoes, etc., and eat green vegetables regularly. Do not eat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between the meals. Scrupulously avoid eating anything except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hours. The load on the stomach at every meal should be as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You should not go by doctors’ advice about food. Their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experience, too, is very limited in this matter.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myself am sending Durgaprasad’s money.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 to send it. I had no idea whatsoever that he had no money </w:t>
      </w:r>
      <w:r>
        <w:rPr>
          <w:rFonts w:ascii="Times" w:hAnsi="Times" w:eastAsia="Times"/>
          <w:b w:val="0"/>
          <w:i w:val="0"/>
          <w:color w:val="000000"/>
          <w:sz w:val="22"/>
        </w:rPr>
        <w:t>even to pay the fare to Bombay.</w:t>
      </w:r>
    </w:p>
    <w:p>
      <w:pPr>
        <w:autoSpaceDN w:val="0"/>
        <w:autoSpaceDE w:val="0"/>
        <w:widowControl/>
        <w:spacing w:line="220" w:lineRule="exact" w:before="6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11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Dun.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30" w:val="left"/>
              </w:tabs>
              <w:autoSpaceDE w:val="0"/>
              <w:widowControl/>
              <w:spacing w:line="418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Mehrtaj did not come after all. Lali will probably go to Dehra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2954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JAMNALAL BAJAJ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wrote you a letter in the morning I met Janakidevi.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restless and wants to go to you. Hence do send a wire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saying yes or no.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Rs. 900 that Dr. Khan Saheb used to get has stopped.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used to get has also as good as stopped. Both the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definitely in straitened circumstances. He was telling me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you meet the expenses of the Doctor’s son. I think no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come from anywhere for Ghani either. Hence if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given we should not expect it to be returned. Tell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suggest anything to me in this connection.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letter from Khan Saheb written from jail. A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of it will of course be enclosed.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2955</w:t>
      </w:r>
    </w:p>
    <w:p>
      <w:pPr>
        <w:autoSpaceDN w:val="0"/>
        <w:autoSpaceDE w:val="0"/>
        <w:widowControl/>
        <w:spacing w:line="3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followed by the direction: “The translation of Khan Saheb’s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accompany this.”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BEHRAMJI KHAMBHATTA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improving. You must give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Bombay. Be content with what God has given you. Are </w:t>
      </w:r>
      <w:r>
        <w:rPr>
          <w:rFonts w:ascii="Times" w:hAnsi="Times" w:eastAsia="Times"/>
          <w:b w:val="0"/>
          <w:i w:val="0"/>
          <w:color w:val="000000"/>
          <w:sz w:val="22"/>
        </w:rPr>
        <w:t>you likely to find any difficulty in living in Poona? Do let me know.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6607. Also C.W. 4397.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tell you that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here to see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work for the Board but not like a twelfth man. I do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use should be made of him. Can he not be appointed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“Honorary Economic Adviser” or “Consultant”?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about fees.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be able to travel with you. We could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Delhi. In a way, however, it was good that you stayed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arrival, I received another letter from Andrews.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new. He is merely building castles in the air.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contrast between the cold there and the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>warm weather here!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6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151-2</w:t>
      </w:r>
    </w:p>
    <w:p>
      <w:pPr>
        <w:autoSpaceDN w:val="0"/>
        <w:autoSpaceDE w:val="0"/>
        <w:widowControl/>
        <w:spacing w:line="32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K. T. Shah, the economist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MESSAGE TO AHMEDABAD MILL-WORKERS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31,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workers that they are weakening their cause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generally by illegitimate strike. Let them not tarnish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they have earned for themselves. I hope they will regain balance </w:t>
      </w:r>
      <w:r>
        <w:rPr>
          <w:rFonts w:ascii="Times" w:hAnsi="Times" w:eastAsia="Times"/>
          <w:b w:val="0"/>
          <w:i w:val="0"/>
          <w:color w:val="000000"/>
          <w:sz w:val="22"/>
        </w:rPr>
        <w:t>and resume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1-2-1935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BHUJANGILAL CHHAYA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do not mistrust you. What I wrote to you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your nature as I know it. Your intentions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constantly obstructed in implementing them.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study and do whatever service you can after that. Don’t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against your inclination. One should discriminate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worth while and what is worthless and then do whatever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 the best of one’s ability. You should carefully examine where </w:t>
      </w:r>
      <w:r>
        <w:rPr>
          <w:rFonts w:ascii="Times" w:hAnsi="Times" w:eastAsia="Times"/>
          <w:b w:val="0"/>
          <w:i w:val="0"/>
          <w:color w:val="000000"/>
          <w:sz w:val="22"/>
        </w:rPr>
        <w:t>precisely you stand.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MOOLCHAND AGRAWAL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hope no one will, in the first instance, bear malice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sanatanists and, again, mind the boycott imposed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a boycott we should bear with whatever hardships it </w:t>
      </w:r>
      <w:r>
        <w:rPr>
          <w:rFonts w:ascii="Times" w:hAnsi="Times" w:eastAsia="Times"/>
          <w:b w:val="0"/>
          <w:i w:val="0"/>
          <w:color w:val="000000"/>
          <w:sz w:val="22"/>
        </w:rPr>
        <w:t>brings.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me informed of all the developments.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767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“Ahmedabad, January, 31”.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VIYOGI HARI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1935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VIYOGI 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small item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Harijansevak.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 gather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information about this matter there. I fail to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>boycott.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have you done about the Hindi lessons for Prabhavati?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pardoned—though such errors could have been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We are susceptible to subtle faults such as anger and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it is not easy to escape. But everything will turn out well as </w:t>
      </w:r>
      <w:r>
        <w:rPr>
          <w:rFonts w:ascii="Times" w:hAnsi="Times" w:eastAsia="Times"/>
          <w:b w:val="0"/>
          <w:i w:val="0"/>
          <w:color w:val="000000"/>
          <w:sz w:val="22"/>
        </w:rPr>
        <w:t>you are ever on the alert.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RANI VIDYAVATI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want to be treated by a doctor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Seva Sadan of Calcutta is the place for you. But I always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cure. There are water-cure experts in Lucknow too.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advice from them and do what you can. I cannot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earth-cure from here. Whatever I or anyone else says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should be considered as of no account. You should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good to you. I can write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Bidhan Roy if you desire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the Seva Sadan. Your doctor in Lucknow can consult him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B. C. Roy”, 2-2-1935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can go there. If you are planning to go immediately you can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telegram and I shall write at once.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some complaints against you. These were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you yesterday.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ESCAPING THE OBVIOUS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addressing a mixed conference of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non-Harijans the other day, I happened to deplore the fact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stations one heard the cry ‘Mussalman milk,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water’; ‘Hindu milk, Hindu water’. ‘Hindu chapati’ and ‘Mussalman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chapati’ I could bear, though I did not believe in anything like it;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and Hindu milk, with the making of which man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do, I could neither understand nor tolerate. I added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believed in the total removal of untouchability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>free from superstitions like ‘Mussalman and Hindu milk and water’.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remarked in these columns that those who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water and the like touched by Harijans may not claim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from the taint of untouchability. It would be preposterous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the practice of differentiating between Mussalman and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milk, when we do away with the difference between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milk and non-Harijan water and milk. The great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removal of untouchability would lose all its charm if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salve for conscience without truth behind it. The virus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all-pervasive, and those who believe in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free till they have ceased to regard any single individual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or in any way inferior in status by reason of his birth,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or faith.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has just come to emphasize the necessity of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the implications of the movement. It describes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public dinner arranged over the celebration of the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jubilee of a high school in Berar. Harijan students were invited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informs me that the Harijan students were provided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seats, the guests drawn from all the other castes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sitting in one row. Here was a wanton insult needlessly </w:t>
      </w:r>
      <w:r>
        <w:rPr>
          <w:rFonts w:ascii="Times" w:hAnsi="Times" w:eastAsia="Times"/>
          <w:b w:val="0"/>
          <w:i w:val="0"/>
          <w:color w:val="000000"/>
          <w:sz w:val="22"/>
        </w:rPr>
        <w:t>offered to the cultured Harijan students, who could not be recognized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from their appearance. Such insults at this time of the day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school function show that, though much headway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campaign against untouchability, the superstition persists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least expected quarters and in the least expected manner.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borne in mind that here there was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inter-dining, there was noquestion of mixed cooking, it was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of sitting in the same row. If sitting on the same bench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compartment in a railway train and eating one’s food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not inter-dining, surely this was not. But in the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inter-dining has a specific meaning which excludes </w:t>
      </w:r>
      <w:r>
        <w:rPr>
          <w:rFonts w:ascii="Times" w:hAnsi="Times" w:eastAsia="Times"/>
          <w:b w:val="0"/>
          <w:i w:val="0"/>
          <w:color w:val="000000"/>
          <w:sz w:val="22"/>
        </w:rPr>
        <w:t>sitting at meal-time in the same row with people.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1-2-1935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BEE-KEEPING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an inquiry, Shri J. N. Jayakaran of Y. M. C.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Reconstruction Centre, Ramnathpuram, Coimbatore,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interesting information: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Krishnaswami Naidu, a small holder, knows, and demonstrates to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neighbours, that the total outturn from a coriander crop is represented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merely by the usual quantity of coriander which it can produce without the help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bees, but also by the increase in the quantity of production caused by better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pollination by these busy insects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plus </w:t>
      </w:r>
      <w:r>
        <w:rPr>
          <w:rFonts w:ascii="Times" w:hAnsi="Times" w:eastAsia="Times"/>
          <w:b w:val="0"/>
          <w:i w:val="0"/>
          <w:color w:val="000000"/>
          <w:sz w:val="18"/>
        </w:rPr>
        <w:t>42 pounds of A 1 golden honey,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latter alone bringing to his pocket a decent sum of Rs. 63.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has but 10 hives of bees, which he has caught from nature and hived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cheap dealwood boxes.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Bee-keeping seems to me to possess immense possibilities.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village value, it may be cultivated as a hobby by moneyed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and women. They will add to the wealth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produce the finest health-giving sugar for themselves.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philanthropically inclined, they can distribute it as health-giving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sickly Harijan children. There is no reason why it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luxury of the rich or an expensive medicinal vehicle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hakims and vaidyas. No doubt, my hope is based on inferences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meagre data. Experiments that may be made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cities by young men and women should show whether honey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a common article of food or has to remain an uncommon </w:t>
      </w:r>
      <w:r>
        <w:rPr>
          <w:rFonts w:ascii="Times" w:hAnsi="Times" w:eastAsia="Times"/>
          <w:b w:val="0"/>
          <w:i w:val="0"/>
          <w:color w:val="000000"/>
          <w:sz w:val="22"/>
        </w:rPr>
        <w:t>article, which it is today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1-2-1935</w:t>
      </w:r>
    </w:p>
    <w:p>
      <w:pPr>
        <w:autoSpaceDN w:val="0"/>
        <w:autoSpaceDE w:val="0"/>
        <w:widowControl/>
        <w:spacing w:line="32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HOW TO BEGIN?-II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2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dealt with rice. Let us now take up wheat.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most important article of diet, if not the first.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nutritive stand-point, it is the king of cereals. By itself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than rice. Flour bereft of the valuable bran is like polished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rice. That branless flour is as bad as polished rice is 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 of medical men. Whole-wheat flour ground in one’s own</w:t>
      </w:r>
    </w:p>
    <w:p>
      <w:pPr>
        <w:autoSpaceDN w:val="0"/>
        <w:autoSpaceDE w:val="0"/>
        <w:widowControl/>
        <w:spacing w:line="262" w:lineRule="exact" w:before="8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day superior to, and cheaper than, the fine flour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the bazaars. It is cheaper because the cost of grinding is saved.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in whole-wheat flour there is no loss of weight. In fine flour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loss of weight. The richest part of wheat is contained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bran. There is a terrible loss of nutrition when the bran of wheat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The villagers and others who eat whole-wheat flour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their money and, what is more important,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health. A large part of the millions that flour mills make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and circulate among the deserving poor when village </w:t>
      </w:r>
      <w:r>
        <w:rPr>
          <w:rFonts w:ascii="Times" w:hAnsi="Times" w:eastAsia="Times"/>
          <w:b w:val="0"/>
          <w:i w:val="0"/>
          <w:color w:val="000000"/>
          <w:sz w:val="22"/>
        </w:rPr>
        <w:t>grinding is revived.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objection is taken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22"/>
        </w:rPr>
        <w:t>grinding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tedious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process, that often wheat is indifferently ground and that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villagers to grind wheat themselves. If it paid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to grind their own corn, surely the advent of flour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no difference. They may not plead want of time,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intelligence is allied to labour, there is every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of indifferent grinding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practical value.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such an indifferent grinder,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not have stood the test of time immemorial. But to obviate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using indifferently ground whole-wheat flour, I suggest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is suspicion, the flour of uneven grinding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a sieve and the contents may be turned into thick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 and eaten with or after chapati. If this plan is followed,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 becomes incredibly simple, and much time and labour can </w:t>
      </w:r>
      <w:r>
        <w:rPr>
          <w:rFonts w:ascii="Times" w:hAnsi="Times" w:eastAsia="Times"/>
          <w:b w:val="0"/>
          <w:i w:val="0"/>
          <w:color w:val="000000"/>
          <w:sz w:val="22"/>
        </w:rPr>
        <w:t>be saved.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change can only be brought about by some previous</w:t>
      </w:r>
    </w:p>
    <w:p>
      <w:pPr>
        <w:autoSpaceDN w:val="0"/>
        <w:autoSpaceDE w:val="0"/>
        <w:widowControl/>
        <w:spacing w:line="220" w:lineRule="exact" w:before="4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first instalment,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“How to Begin”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Quern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8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on the part of workers and instruction of villagers.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isa thankless task. But it is worth doing, if the villagers are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elementary comfort.</w:t>
      </w:r>
    </w:p>
    <w:p>
      <w:pPr>
        <w:autoSpaceDN w:val="0"/>
        <w:autoSpaceDE w:val="0"/>
        <w:widowControl/>
        <w:spacing w:line="262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next article that demands attention.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testimony I have reproduced in these columns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superior to refined sugar in food value, and if the villagers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they are already beginning to do, they will be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important food adjunct for their children. They may do without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themselves, but their children cannot without undermining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stamina.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superior to bazaar sweets and to refined sugar.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Retention of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use by the people in general means several </w:t>
      </w:r>
      <w:r>
        <w:rPr>
          <w:rFonts w:ascii="Times" w:hAnsi="Times" w:eastAsia="Times"/>
          <w:b w:val="0"/>
          <w:i w:val="0"/>
          <w:color w:val="000000"/>
          <w:sz w:val="22"/>
        </w:rPr>
        <w:t>crores of rupees retained by the villagers.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workers maintain that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pay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The growers who need money against their crops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wait till they have turned cane-juice into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Though I have testimony to the contrary, too, this argument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force. I have no ready-made answer for it.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radically wrong when an article of use, made in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also its raw material is grown, does not pay the cost of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subject that demands local investigation in each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must not take the answer of villagers and despair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National growth, identification of cities with villages,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solution of such knotty problems as are presented by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make up our mind that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not disappear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even if it means an additional price to be paid for it by city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1-2-1935</w:t>
      </w:r>
    </w:p>
    <w:p>
      <w:pPr>
        <w:autoSpaceDN w:val="0"/>
        <w:autoSpaceDE w:val="0"/>
        <w:widowControl/>
        <w:spacing w:line="292" w:lineRule="exact" w:before="310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F. MARY BARR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2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70" w:val="left"/>
              </w:tabs>
              <w:autoSpaceDE w:val="0"/>
              <w:widowControl/>
              <w:spacing w:line="244" w:lineRule="exact" w:before="74" w:after="0"/>
              <w:ind w:left="18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1, 1935</w:t>
            </w:r>
          </w:p>
        </w:tc>
      </w:tr>
    </w:tbl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expecting your letter today. I am glad Mary Junior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enema. It must have given her considerable relief. Where have you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up? Are you comfortable there, and are you getting all you need?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hesitate to ask me to do anything that may be required</w:t>
      </w:r>
    </w:p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Jaggery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“Villagers’ Hands”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that I can do. Mary has got to become strong and fit.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well put the result of your stay in Delhi.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Blessed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that expect nothing, but twice blessed are those that feel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got what they need.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prayer too with which you have ended your letter.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it? It is: ‘May rural-mindedness increase.’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mindedness takes a firm hold of us we shall be only happy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and make villages infinitely more habitable than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>city in the world can ever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opened the conversation with the girls as to who </w:t>
      </w:r>
      <w:r>
        <w:rPr>
          <w:rFonts w:ascii="Times" w:hAnsi="Times" w:eastAsia="Times"/>
          <w:b w:val="0"/>
          <w:i w:val="0"/>
          <w:color w:val="000000"/>
          <w:sz w:val="22"/>
        </w:rPr>
        <w:t>is ready to join you for two or three months.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perfect downpour yesterday. It is very fine today. But </w:t>
      </w:r>
      <w:r>
        <w:rPr>
          <w:rFonts w:ascii="Times" w:hAnsi="Times" w:eastAsia="Times"/>
          <w:b w:val="0"/>
          <w:i w:val="0"/>
          <w:color w:val="000000"/>
          <w:sz w:val="22"/>
        </w:rPr>
        <w:t>no such thing as cold here.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2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EEPCHANDJI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ETUL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6037. Also C.W. 3367.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B. MADHAVA BALIGA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know what I have done with the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Sastri. Most probably they are still lying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deal of matter still lying awaiting attention.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copy, you may send it to me. It may be that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 verse, and not finding it suitable for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destroyed it.</w:t>
      </w:r>
    </w:p>
    <w:p>
      <w:pPr>
        <w:autoSpaceDN w:val="0"/>
        <w:tabs>
          <w:tab w:pos="550" w:val="left"/>
          <w:tab w:pos="2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answer to your question I would refer you to my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Gujarati. I translated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Preface into English for the benefit of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hold of the old file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in it. The answer briefly is this:</w:t>
      </w:r>
    </w:p>
    <w:p>
      <w:pPr>
        <w:autoSpaceDN w:val="0"/>
        <w:autoSpaceDE w:val="0"/>
        <w:widowControl/>
        <w:spacing w:line="220" w:lineRule="exact" w:before="32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stayed with Gandhiji during his visit to Delhi in January.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“Anasaktiyoga” sub-title “The Message of the “Gita”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 not to establish ahimsa, but to show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groping world a way of acting truly in every 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circumstance. But nevertheless you can gather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infallibly to ahimsa. Remember that Arjuna was not striving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but he was struggling to get out of the duty in front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his partiality which he had suddenly developed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kinsmen. The question before him was not whether to kill or not to </w:t>
      </w:r>
      <w:r>
        <w:rPr>
          <w:rFonts w:ascii="Times" w:hAnsi="Times" w:eastAsia="Times"/>
          <w:b w:val="0"/>
          <w:i w:val="0"/>
          <w:color w:val="000000"/>
          <w:sz w:val="22"/>
        </w:rPr>
        <w:t>kill, but whether to kill one’s kinsmen or not to kill them.</w:t>
      </w:r>
    </w:p>
    <w:p>
      <w:pPr>
        <w:autoSpaceDN w:val="0"/>
        <w:autoSpaceDE w:val="0"/>
        <w:widowControl/>
        <w:spacing w:line="240" w:lineRule="exact" w:before="54" w:after="26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again,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verse quoted by you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fruitless fight against one’s fundamental nature. Fight against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is repeatedly enjoined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a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settled nature with a person all fighting becomes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Arjuna’s nature was that of a fighter, not because he was born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his own individual nature loved fighting. When, what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us, weakness in a man becomes part of his being, it ceases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quality of weakness with him; and if at the behest of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begins to fight against his nature, he is bound to fail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he would become a hypocrite. To ask such a person to go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his nature would be to expect a leopard to change his spots.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ADHAVA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ALIGA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ONTIKOPPAL </w:t>
      </w:r>
      <w:r>
        <w:rPr>
          <w:rFonts w:ascii="Times" w:hAnsi="Times" w:eastAsia="Times"/>
          <w:b w:val="0"/>
          <w:i w:val="0"/>
          <w:color w:val="000000"/>
          <w:sz w:val="20"/>
        </w:rPr>
        <w:t>P. O.,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862" w:space="0"/>
            <w:col w:w="26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862" w:space="0"/>
            <w:col w:w="26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FEROZE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FEROZE,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hope that Kamala is now better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rid of the effects of the needle. I would like you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Poonamchand Ranka. He complains that he never got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 of any of the parcels he sent. He tells me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 are none of the best in Nagpur at the present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he will continue to send what he can get. I hope,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getting vegetables properly packed from Delhi. If not,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tell me unhesitatingly.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HOWALI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Restraint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vide Bhagavat Gita </w:t>
      </w:r>
      <w:r>
        <w:rPr>
          <w:rFonts w:ascii="Times" w:hAnsi="Times" w:eastAsia="Times"/>
          <w:b w:val="0"/>
          <w:i w:val="0"/>
          <w:color w:val="000000"/>
          <w:sz w:val="14"/>
        </w:rPr>
        <w:t>III</w:t>
      </w:r>
      <w:r>
        <w:rPr>
          <w:rFonts w:ascii="Times" w:hAnsi="Times" w:eastAsia="Times"/>
          <w:b w:val="0"/>
          <w:i w:val="0"/>
          <w:color w:val="000000"/>
          <w:sz w:val="18"/>
        </w:rPr>
        <w:t>. 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RAMACHANDRAN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Herewith is a letter from the office of the Municipal-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regarding the complaint of Kuppachari. Please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Reception Committee. The poor man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some compensation from whoever may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primarily liable.</w:t>
      </w:r>
    </w:p>
    <w:p>
      <w:pPr>
        <w:autoSpaceDN w:val="0"/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S. SUNDARESA IYER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two books for which I thank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conversant with the argument on birth-control. If the statements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based on incontrovertible experience, the way of control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pamphlet is not half as bad as the artificial method.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book, I wouldn’t have the time to go through it.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interest me. If people could change their colour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became one colour, I think that we would have a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What mankind has to conquer is prejudice, whether it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race or colour.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UNDARESA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YLAPORE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MOHANLAL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MOHANLAL,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very thorough report on the allegations of the Meghs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Arya Nagar Colony. Can you now follow it up by 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finding out how the negotiations go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possible on behalf of the poor Meghs? I suppose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Salvation Army Colony is flourishing, well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Christian settlers or tenants, whatever they be,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AMRITLAL V. THAKKAR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long complaint from the Meghs of the Arya 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of the Punjab. I had referred the complaint to Mohanlal.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his very thoughtful and complete report. You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copy of my reply to Mohanlal.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do whatever you can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end. Does Ghanshyamdas know the chief people of the Dalit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Pratinidhi Sabha? I am speaking to Dr. Gopichand in the matter. He is </w:t>
      </w:r>
      <w:r>
        <w:rPr>
          <w:rFonts w:ascii="Times" w:hAnsi="Times" w:eastAsia="Times"/>
          <w:b w:val="0"/>
          <w:i w:val="0"/>
          <w:color w:val="000000"/>
          <w:sz w:val="22"/>
        </w:rPr>
        <w:t>here in connection with the Village Industries Association.</w:t>
      </w:r>
    </w:p>
    <w:p>
      <w:pPr>
        <w:autoSpaceDN w:val="0"/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2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1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Dalit Pratinidhi Sabha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MURARILAL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MURARILAL,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most businesslike and valuable.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helpful. I am passing it on to Sjt. Kumarappa who will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about it. Those persons who require monthly assistance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by the Agent or Agents who will be appointed.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that the Central Board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no financial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paid workers. Agents will be expected to collect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they require from local donors and manage their agency.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way in which we shall be able to run this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efficiently.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URARILAL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C. SUBRAMANIAM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SUBRAMANIAM,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teachers are truly repentant, I suppose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remain. It is difficult for me to give you infallible guidance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the parties and knowing the method under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is being run. There can never be too much purity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And the problem of getting the right type of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managers for institutions where boys or girls receive training is </w:t>
      </w:r>
      <w:r>
        <w:rPr>
          <w:rFonts w:ascii="Times" w:hAnsi="Times" w:eastAsia="Times"/>
          <w:b w:val="0"/>
          <w:i w:val="0"/>
          <w:color w:val="000000"/>
          <w:sz w:val="22"/>
        </w:rPr>
        <w:t>proving more and more baffling.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S</w:t>
      </w:r>
      <w:r>
        <w:rPr>
          <w:rFonts w:ascii="Times" w:hAnsi="Times" w:eastAsia="Times"/>
          <w:b w:val="0"/>
          <w:i w:val="0"/>
          <w:color w:val="000000"/>
          <w:sz w:val="16"/>
        </w:rPr>
        <w:t>UBRAMANIAM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L. K. M</w:t>
      </w:r>
      <w:r>
        <w:rPr>
          <w:rFonts w:ascii="Times" w:hAnsi="Times" w:eastAsia="Times"/>
          <w:b w:val="0"/>
          <w:i w:val="0"/>
          <w:color w:val="000000"/>
          <w:sz w:val="16"/>
        </w:rPr>
        <w:t>UTHUSWAMI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161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OSTEL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RIPLICANE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A. I. V. I. 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AVINASILINGAM CHETTIYAR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AVINASILINGAM,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508" w:space="0"/>
            <w:col w:w="300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508" w:space="0"/>
            <w:col w:w="30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 received by me from Subramaniam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facts set forth in the letter are correct,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take energetic steps to overtake the evil.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VINASILINGAM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HETTIYAR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94" w:after="348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LETTER TO SECRETARY, PATIT PAVAN SABHA, </w:t>
      </w:r>
      <w:r>
        <w:rPr>
          <w:rFonts w:ascii="Times" w:hAnsi="Times" w:eastAsia="Times"/>
          <w:b w:val="0"/>
          <w:i/>
          <w:color w:val="000000"/>
          <w:sz w:val="24"/>
        </w:rPr>
        <w:t>BHIWANI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2976" w:space="0"/>
            <w:col w:w="354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2976" w:space="0"/>
            <w:col w:w="354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never interfere in Municipal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elections.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HIWANI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2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K. RAMAMURTI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2976" w:space="0"/>
            <w:col w:w="354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2976" w:space="0"/>
            <w:col w:w="35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crucibles you mention are or can be a village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villagers can carry on without power machinery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 hand-driven machinery the Agent of the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is appointed, for Rajahmundry, will be able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>your suggestions.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AMAMURTI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NDUSTRIAL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YNDICATE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AJAHMUNDRY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Pyarelal.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T. L. KANTA RAO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have your letter of 26th ultimo.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refer you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Sitarama Sastry, of Vinay Ashram, Chandole, who will be the Agent </w:t>
      </w:r>
      <w:r>
        <w:rPr>
          <w:rFonts w:ascii="Times" w:hAnsi="Times" w:eastAsia="Times"/>
          <w:b w:val="0"/>
          <w:i w:val="0"/>
          <w:color w:val="000000"/>
          <w:sz w:val="22"/>
        </w:rPr>
        <w:t>in charge of the Guntur District.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he will take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that medical men can give. Sanitation and hygiene are </w:t>
      </w:r>
      <w:r>
        <w:rPr>
          <w:rFonts w:ascii="Times" w:hAnsi="Times" w:eastAsia="Times"/>
          <w:b w:val="0"/>
          <w:i w:val="0"/>
          <w:color w:val="000000"/>
          <w:sz w:val="22"/>
        </w:rPr>
        <w:t>an integral part of the village uplift programme.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L.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L. I. M. 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KANTI GANDHI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sent through Kakasaheb.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neither been answered nor acted upon. It cannot be that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 it. Devdas has forwarded to me your last letter to him.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you as eagerly as a thirsty man would wait for water.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come and stand before me in answer to this letter.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scold you. I only want to know your heart. Maganbhai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 are therefore bound to find the place convenient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You should know that I do not at all want to take away your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soon.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7293. Courtesy: Kantilal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MATHURADAS TRIKUMJI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well discharged the duty of a watchman.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about the demise of Husainbhai’s father. I have sent him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fare in the election? You have not written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How much did you have to spend? How is your health? What </w:t>
      </w:r>
      <w:r>
        <w:rPr>
          <w:rFonts w:ascii="Times" w:hAnsi="Times" w:eastAsia="Times"/>
          <w:b w:val="0"/>
          <w:i w:val="0"/>
          <w:color w:val="000000"/>
          <w:sz w:val="22"/>
        </w:rPr>
        <w:t>are your activities? Would you be interested in cottage industries?</w:t>
      </w:r>
    </w:p>
    <w:p>
      <w:pPr>
        <w:autoSpaceDN w:val="0"/>
        <w:autoSpaceDE w:val="0"/>
        <w:widowControl/>
        <w:spacing w:line="220" w:lineRule="exact" w:before="10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74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ALKESHWAR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JAINENDRA KUMAR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JAINENDRA,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 the brief answer to your letter. You yourself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it. For a belief in rebirth, it is necessary to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‘I’. If I do not exist and God alone exists, then who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reborn and how? This realization itself is rebirth, isn’t it?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rebirth is there only as long as the ‘I’ exists.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believe—merely saying it is not enough—that ‘God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exists’, then there is no rebirth for you. The man who becomes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 is liberated. This much your reason will certainly accept.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realized in experience. Realization may take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years. Realization comes through the heart.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provide only logic. But what is the worth of logic? Service alone </w:t>
      </w:r>
      <w:r>
        <w:rPr>
          <w:rFonts w:ascii="Times" w:hAnsi="Times" w:eastAsia="Times"/>
          <w:b w:val="0"/>
          <w:i w:val="0"/>
          <w:color w:val="000000"/>
          <w:sz w:val="22"/>
        </w:rPr>
        <w:t>can bring about realization.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670" w:val="left"/>
        </w:tabs>
        <w:autoSpaceDE w:val="0"/>
        <w:widowControl/>
        <w:spacing w:line="342" w:lineRule="exact" w:before="0" w:after="14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LETTER TO AMRIT KAUR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6" w:lineRule="exact" w:before="0" w:after="0"/>
        <w:ind w:left="0" w:right="1872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revised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DEAR AMRIT,</w:t>
      </w:r>
    </w:p>
    <w:p>
      <w:pPr>
        <w:sectPr>
          <w:type w:val="continuous"/>
          <w:pgSz w:w="9360" w:h="12960"/>
          <w:pgMar w:top="716" w:right="1410" w:bottom="468" w:left="1440" w:header="720" w:footer="720" w:gutter="0"/>
          <w:cols w:num="2" w:equalWidth="0">
            <w:col w:w="2962" w:space="0"/>
            <w:col w:w="354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08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1935</w:t>
      </w:r>
    </w:p>
    <w:p>
      <w:pPr>
        <w:sectPr>
          <w:type w:val="nextColumn"/>
          <w:pgSz w:w="9360" w:h="12960"/>
          <w:pgMar w:top="716" w:right="1410" w:bottom="468" w:left="1440" w:header="720" w:footer="720" w:gutter="0"/>
          <w:cols w:num="2" w:equalWidth="0">
            <w:col w:w="2962" w:space="0"/>
            <w:col w:w="354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message for the Harijans who are troubled about </w:t>
      </w:r>
      <w:r>
        <w:rPr>
          <w:rFonts w:ascii="Times" w:hAnsi="Times" w:eastAsia="Times"/>
          <w:b w:val="0"/>
          <w:i w:val="0"/>
          <w:color w:val="000000"/>
          <w:sz w:val="22"/>
        </w:rPr>
        <w:t>child-marriages.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“In these days of self-purification, Harijans ought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avoid all the bad customs of caste Hindus.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avoid child-marriages. But reformers may not be impatient.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 Act is, in my opinion, a wise step. But it may not be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against Harijans when it is very laxly enforced against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There should be effective enlightened propaganda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among fellow Harijans on the evil of child-marriages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of the Sarda Act on them. And then when it is made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wilfully ignore that Act, a few prosecutions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But even then they must be the sole concern of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ask for or receive even financial assistance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from caste Hindus. In any case at least one year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concentrated propaganda.”</w:t>
      </w:r>
    </w:p>
    <w:p>
      <w:pPr>
        <w:autoSpaceDN w:val="0"/>
        <w:tabs>
          <w:tab w:pos="550" w:val="left"/>
          <w:tab w:pos="4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not the message you want you may withhold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and let me know what you want.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cold here. We have been having rains instead.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ULLUNDUR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3521. Courtesy: Amrit Kaur. Also G.N. 6330</w:t>
      </w:r>
    </w:p>
    <w:p>
      <w:pPr>
        <w:autoSpaceDN w:val="0"/>
        <w:autoSpaceDE w:val="0"/>
        <w:widowControl/>
        <w:spacing w:line="320" w:lineRule="exact" w:before="15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message as modified,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18-2-1935.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type w:val="continuous"/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DR. B. C. ROY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Rani Vidyavati is the wife of a poor broken-down zamindar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Hardoi district. I have known her for years as a staunch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She has been to jail. She is now ailing from some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local doctors opine requires special treatment,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operation. They have advised her to seek the shelter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Chittaranjan Seva Sadan. Naturally the request came to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 that I should write to you and inquire whether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her at the Seva Sadan as a poor patient. But later,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an improvement in her health, and therefore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her going to Calcutta. Now, evidently, she has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treatment. If you find that she can be admitted to the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Sadan, please write to me and telegraph to her at Barua House, Wazir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Hasan Road, Lucknow. It might be as well to telegraph to her directly </w:t>
      </w:r>
      <w:r>
        <w:rPr>
          <w:rFonts w:ascii="Times" w:hAnsi="Times" w:eastAsia="Times"/>
          <w:b w:val="0"/>
          <w:i w:val="0"/>
          <w:color w:val="000000"/>
          <w:sz w:val="22"/>
        </w:rPr>
        <w:t>even if you cannot admit her.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JAMNALAL BAJAJ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wire. Janakidevi is leaving today,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will be sent with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to her, too, about food.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be of great help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do not worry about Om. I will keep her with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Janakidevi’s heart is weak. Get her examined. She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medicine, but still we had better ascertain what the trouble is.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also know what treatment they suggest.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receipt for Ranchhodbhai’s money issued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Narandas or any other person who is a trustee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Udyog Mandir. I have forgotten the names of the trustees.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remain here for the present. I am not at all harassed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mosquitoes. There are none on the terrace. Last night it was raining </w:t>
      </w:r>
      <w:r>
        <w:rPr>
          <w:rFonts w:ascii="Times" w:hAnsi="Times" w:eastAsia="Times"/>
          <w:b w:val="0"/>
          <w:i w:val="0"/>
          <w:color w:val="000000"/>
          <w:sz w:val="22"/>
        </w:rPr>
        <w:t>and so I slept downstairs. There was no trouble even there.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KANTI GANDHI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just now. I am surprised and pained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an entirely different picture of you. But the best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what you are. In your last letter to me you had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your willingness to come here. Now when I call you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nervous? What would be the plight of a 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go near his father? How fearsome his father or grandfather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be! I had called you here out of love. I wanted to guide you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your mind. But I see that I would not be able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consolation. Be at ease. Do not come. Look within yourself,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and good. Live independently and rise high. That is my hope </w:t>
      </w:r>
      <w:r>
        <w:rPr>
          <w:rFonts w:ascii="Times" w:hAnsi="Times" w:eastAsia="Times"/>
          <w:b w:val="0"/>
          <w:i w:val="0"/>
          <w:color w:val="000000"/>
          <w:sz w:val="22"/>
        </w:rPr>
        <w:t>and my blessing.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must have reached you. You must have also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sent to you along with Kakasaheb’s. I have destroyed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7294. Courtesy: Kantilal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SHIVABHAI G.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1935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SHIVABHAI,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seems that a beginning has been made.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there is no place for buffaloes or ghee made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buffalo’s milk in our village industries. What shall we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interfering in the activities which are going on quite systematically?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to make a business out of it. One who understands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>dharma of cow-protection would not speak for the buffalo.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9515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S. AMBUJAMMAL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well tried. It is good for you if you will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in good part. You must not be defeated. Shower your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Krishnasamy. Do not brood over his melancholia, never mind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study. Give him some occupation. Let him spin, weave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carpentry. Walk with him. Play with him. Have joy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countenance. It will infect him. Put him with Ramachandran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Let him play games. Let him learn Hindi. In other words his </w:t>
      </w:r>
      <w:r>
        <w:rPr>
          <w:rFonts w:ascii="Times" w:hAnsi="Times" w:eastAsia="Times"/>
          <w:b w:val="0"/>
          <w:i w:val="0"/>
          <w:color w:val="000000"/>
          <w:sz w:val="22"/>
        </w:rPr>
        <w:t>mind and body must be joyfully occupied and all would be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Malayali girls and Silavati will not leave Wardha.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them but they are so happy here just now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move. It is no use my pressing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will be ready in the middle of this month if you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a formal public opening ceremony, do you?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silent prayerful opening. Let it grow naturally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flourish of trumpets.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disinclined to move out just now. I do not want to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And since the opening must be strictly private, Ba’s presence is </w:t>
      </w:r>
      <w:r>
        <w:rPr>
          <w:rFonts w:ascii="Times" w:hAnsi="Times" w:eastAsia="Times"/>
          <w:b w:val="0"/>
          <w:i w:val="0"/>
          <w:color w:val="000000"/>
          <w:sz w:val="22"/>
        </w:rPr>
        <w:t>wholly unnecessary.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being tired out, I have written this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 hope you have no difficulty in deciphering the writing.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original. Ambujammal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1935</w:t>
      </w:r>
    </w:p>
    <w:p>
      <w:pPr>
        <w:autoSpaceDN w:val="0"/>
        <w:autoSpaceDE w:val="0"/>
        <w:widowControl/>
        <w:spacing w:line="212" w:lineRule="exact" w:before="3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at all.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very late this time in replying to your letter. I get no time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writing so much today that the right hand feels tired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now writing with the left hand.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must have lost some strength but I have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The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in the least led to an increase of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>Fasting never does if one knows how to return to normal diet after-</w:t>
      </w:r>
      <w:r>
        <w:rPr>
          <w:rFonts w:ascii="Times" w:hAnsi="Times" w:eastAsia="Times"/>
          <w:b w:val="0"/>
          <w:i w:val="0"/>
          <w:color w:val="000000"/>
          <w:sz w:val="22"/>
        </w:rPr>
        <w:t>wards.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effect of my diet on my health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beneficial. But I cannot give reasons for this belief.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Father, Mother and others came and saw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a remedy for the frequent pimples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get. For a few days live only on fruit and uncooked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steam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the pimples will then immediately shrink. Havingdone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bathe in cold water. The skin will probably clear up in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days. Then start taking milk or curd which is not sour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and uncooked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different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fenugreek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leaves, spinach,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lettuce are the best. I eat even the leaves and </w:t>
      </w:r>
      <w:r>
        <w:rPr>
          <w:rFonts w:ascii="Times" w:hAnsi="Times" w:eastAsia="Times"/>
          <w:b w:val="0"/>
          <w:i w:val="0"/>
          <w:color w:val="000000"/>
          <w:sz w:val="22"/>
        </w:rPr>
        <w:t>twigs of mustard.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pray to God for anything means to aspire for it intensely.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both different and not different from us. He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perfect, and He is not different because we are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Him. If a drop of water separated from the sea may not pray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sea, to whom else may it pray? But does the sea have to do anything to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August 7 to 13, 1934, undertaken to atone for the beating up of </w:t>
      </w:r>
      <w:r>
        <w:rPr>
          <w:rFonts w:ascii="Times" w:hAnsi="Times" w:eastAsia="Times"/>
          <w:b w:val="0"/>
          <w:i w:val="0"/>
          <w:color w:val="000000"/>
          <w:sz w:val="18"/>
        </w:rPr>
        <w:t>Lalnath, an opponent of Gandhiji’s Harijan activities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prayer? Prayer is the anguished cry of one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bear separation. The embodied soul cannot help uttering such a cry.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the nation’s progress both is and is not in our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help in its progress if we reduce ourselves to a cipher.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 to do that. But the progress itself is not in our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our reducing ourselves to a cipher means leaving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in the hands of God who alone is the digit of unity.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“O Udho, the secret of karma is beyond human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standing” is an absolute truth. We can know that there is a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karma, but we do not know how it works. That is God’s mercy.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laws of even an earthly king. How then can we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laws of God who is Law personified?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appearance of victory in the early part of this struggle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illusion, and the appearance of defeat also is nothing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illusion. In the lexicon of one who has unshakable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ultimate victory of truth, there is no such word as “defeat”.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SHIVABHAI G.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objection to your wanting to join a school.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say whether you will be able to shoulder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>of that work or not.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BEHRAMJI KHAMBHATTA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read your letter and equally surprised.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you have risen from the death-bed. Your fasts were also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severe. Will the leprosy be cured also? Convey my thanks to Dinshaw.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remaining troubles are cured as well, the result can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marvellous. I am not at all surprised that Tehmina nurses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Sita. I should be surprised and pained if it was otherwise.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the details of your treatment when you get time.</w:t>
      </w:r>
    </w:p>
    <w:p>
      <w:pPr>
        <w:autoSpaceDN w:val="0"/>
        <w:autoSpaceDE w:val="0"/>
        <w:widowControl/>
        <w:spacing w:line="220" w:lineRule="exact" w:before="10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2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EHRAMJI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HAMBHATTA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ODIWALA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6608. Also C.W. 4398.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account of the two interviews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 all now very clearly. Nothing more remains to be done.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toying with the idea of writing to Sir Henry Craik. If I do,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send the letter on to you. If you don’t like it,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it. Bhulabhai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sign his name in the visitors’ book.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 we gain nothing by swerving from the golden mean.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Bhulabhai’s courteous rejoinder should be regarded sufficient. Time </w:t>
      </w:r>
      <w:r>
        <w:rPr>
          <w:rFonts w:ascii="Times" w:hAnsi="Times" w:eastAsia="Times"/>
          <w:b w:val="0"/>
          <w:i w:val="0"/>
          <w:color w:val="000000"/>
          <w:sz w:val="22"/>
        </w:rPr>
        <w:t>will do the rest.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then Viceroy Lord Willingdon and the Home Member, Sir Henry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Craik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Desai, an eminent lawyer and leader of the Congress Party in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Assembly.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courtesy and goodwill of the Home Member are personal.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in the report of the Joint Parliamentary Committee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bureaucracy. The policy of the bureaucracy shows no courtesy.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it deliberate discourtesy. I expect nothing good to accrue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When the policy of the bureaucracy changes, any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can be made to do for a long while. Today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new thing being imposed, and that too by force. No one holds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opinion of it. You may well stick to your attitude.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such length only to tell you that I see no ray of hope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My personal optimism of course remains constant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darkness. It has no other basis save the truth of our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get Vallabhbhai to decide as to what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Bhulabhai should adopt.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 am writing this, my desire to write to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Member is becoming less keen.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dates must have arrived.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7970.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tired I am writing with the left hand.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dates sent to you. Amtul writes that you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miserable. It is a matter of regret if it is true. Dr. Ansari had sent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Urdu books and some Hindi books too, which I rejected. 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promised to send the English. I do not worry except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It is well if you are putting your time to good use. Send me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table.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your letter. What was the point in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Khurja and rushing back? Anyway I shall reconcile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brings you peace. The news about Sharma too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He alone knows the sacrifices he has made. But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state of affairs. I hope your health is better. This letter is written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left hand as the right hand pains.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313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M. J. KANETKAR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KANETKAR,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when you remind me that I think of the printed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letter. I hope I have never been found so churlish as to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appeals by throwing at editors contemptible messages. I sent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the train what I thought was the best I could do in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disposal. If I have repeated myself in my message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it is again because what I had originally given was of the best.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I can’t give you anything more or better. Better I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giving you; more I could give if I had the leisure to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things between good Abhyankar and myself and weave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readable story. For that I have no leisure. Although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journalist, so called, for nearly thirty years I have not acquired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knack of writing long things at will. I am a bad spinner.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me that I have given to this letter so much of my time,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of which, I assure you, is precious to me. But I have given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memory of an old co-worker and for your sake, as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you had sent me his introduction. I wish I could say even </w:t>
      </w:r>
      <w:r>
        <w:rPr>
          <w:rFonts w:ascii="Times" w:hAnsi="Times" w:eastAsia="Times"/>
          <w:b w:val="0"/>
          <w:i w:val="0"/>
          <w:color w:val="000000"/>
          <w:sz w:val="22"/>
        </w:rPr>
        <w:t>now that I have read your book. I took it up half a dozen times, 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 Editor, </w:t>
      </w:r>
      <w:r>
        <w:rPr>
          <w:rFonts w:ascii="Times" w:hAnsi="Times" w:eastAsia="Times"/>
          <w:b w:val="0"/>
          <w:i/>
          <w:color w:val="000000"/>
          <w:sz w:val="18"/>
        </w:rPr>
        <w:t>Nispruha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reading of it had to be interrupted for something more precious.</w:t>
      </w:r>
    </w:p>
    <w:p>
      <w:pPr>
        <w:autoSpaceDN w:val="0"/>
        <w:tabs>
          <w:tab w:pos="5250" w:val="left"/>
        </w:tabs>
        <w:autoSpaceDE w:val="0"/>
        <w:widowControl/>
        <w:spacing w:line="268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J. K</w:t>
      </w:r>
      <w:r>
        <w:rPr>
          <w:rFonts w:ascii="Times" w:hAnsi="Times" w:eastAsia="Times"/>
          <w:b w:val="0"/>
          <w:i w:val="0"/>
          <w:color w:val="000000"/>
          <w:sz w:val="16"/>
        </w:rPr>
        <w:t>ANETKAR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“N</w:t>
      </w:r>
      <w:r>
        <w:rPr>
          <w:rFonts w:ascii="Times" w:hAnsi="Times" w:eastAsia="Times"/>
          <w:b w:val="0"/>
          <w:i w:val="0"/>
          <w:color w:val="000000"/>
          <w:sz w:val="16"/>
        </w:rPr>
        <w:t>ISPRUHA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1056 S</w:t>
      </w:r>
      <w:r>
        <w:rPr>
          <w:rFonts w:ascii="Times" w:hAnsi="Times" w:eastAsia="Times"/>
          <w:b w:val="0"/>
          <w:i w:val="0"/>
          <w:color w:val="000000"/>
          <w:sz w:val="16"/>
        </w:rPr>
        <w:t>ITABULDI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1590" w:val="left"/>
          <w:tab w:pos="4850" w:val="left"/>
        </w:tabs>
        <w:autoSpaceDE w:val="0"/>
        <w:widowControl/>
        <w:spacing w:line="320" w:lineRule="exact" w:before="334" w:after="8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235. LETTER TO DR. B. C. ROY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5, 1935 </w:t>
      </w: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a questionnaire </w:t>
      </w:r>
      <w:r>
        <w:rPr>
          <w:rFonts w:ascii="Times" w:hAnsi="Times" w:eastAsia="Times"/>
          <w:b w:val="0"/>
          <w:i w:val="0"/>
          <w:color w:val="000000"/>
          <w:sz w:val="22"/>
        </w:rPr>
        <w:t>please answer at your early convenience.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024" w:space="0"/>
            <w:col w:w="249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milk which you will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024" w:space="0"/>
            <w:col w:w="249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in a position to seek your concrete assistance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A.I.V.I.A. The Board has been sitting for the last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and has given instructions to its members to prosecute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of inducing the villagers to take to hand-husking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 and pressing their own oil and cane, and grinding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corn wherever these four primary employments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up, and to attend to village sanitation and hygiene. Now,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you can give the greatest assistance by securing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medical men, medical students and other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cover the whole of Bengal with an army of workers, paid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honorary; and if the workers are good, they will repay tenfold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might get, in a visible and immediate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condition and health of the villagers. You can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village literature that may become the model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 say this deliberately, because no province has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chemical skill as Bengal; and is it not that which is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in the prosecution of this programme?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Profullababu to see you in this matter.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help him.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A QUESTIONNAIRE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Ayurvedic physicians say that cow’s milk is the prince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milks from the health point of view. They give buffalo’s milk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place. Does modern medical science sustain that view? If so, </w:t>
      </w:r>
      <w:r>
        <w:rPr>
          <w:rFonts w:ascii="Times" w:hAnsi="Times" w:eastAsia="Times"/>
          <w:b w:val="0"/>
          <w:i w:val="0"/>
          <w:color w:val="000000"/>
          <w:sz w:val="22"/>
        </w:rPr>
        <w:t>in what way?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hears it stated often that all fats do not act alike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Is there any distinction between butter extracted from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that from buffalo’s milk? If so, what is it? That pound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buffalo’s milk yields a larger quantity of fat or butter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cow’s milk is irrelevant to the inquiry.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C. MUKERJEE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best way you can help the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propaganda amongst the members advocating the 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village products and manufactures wherever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and secondly to send out women workers to the villages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 of residence to do sanitary work amongst the villagers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induce them to take up hand-husking of rice, etc.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or taking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gives information every week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of the All-India Village Industries Association,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your going in for it. I would also ask you to put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Shrimati Gosibehn Captain who is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A.I.V.I.A. Board. As she happens to be here just now for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>meetings, I am asking her to write to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M</w:t>
      </w:r>
      <w:r>
        <w:rPr>
          <w:rFonts w:ascii="Times" w:hAnsi="Times" w:eastAsia="Times"/>
          <w:b w:val="0"/>
          <w:i w:val="0"/>
          <w:color w:val="000000"/>
          <w:sz w:val="16"/>
        </w:rPr>
        <w:t>UKERJEE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RGANIZING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AWDON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370" w:val="left"/>
          <w:tab w:pos="4850" w:val="left"/>
        </w:tabs>
        <w:autoSpaceDE w:val="0"/>
        <w:widowControl/>
        <w:spacing w:line="298" w:lineRule="exact" w:before="0" w:after="8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238. LETTER TO DR. M. A. ANSARI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5, 1935 </w:t>
      </w: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questionnaire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convenience.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306" w:space="0"/>
            <w:col w:w="321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 to answer at your early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306" w:space="0"/>
            <w:col w:w="321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send me a list of the English books you want Sharma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read. You need not wait for giving me any exhaustive list.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preliminary list of the books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must read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himself for making experiments on this very complicated </w:t>
      </w:r>
      <w:r>
        <w:rPr>
          <w:rFonts w:ascii="Times" w:hAnsi="Times" w:eastAsia="Times"/>
          <w:b w:val="0"/>
          <w:i w:val="0"/>
          <w:color w:val="000000"/>
          <w:sz w:val="22"/>
        </w:rPr>
        <w:t>human machine, that is enough.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wearing yourself out with work so as again to </w:t>
      </w:r>
      <w:r>
        <w:rPr>
          <w:rFonts w:ascii="Times" w:hAnsi="Times" w:eastAsia="Times"/>
          <w:b w:val="0"/>
          <w:i w:val="0"/>
          <w:color w:val="000000"/>
          <w:sz w:val="22"/>
        </w:rPr>
        <w:t>necessitate your going to Europe just for a cure.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D</w:t>
      </w:r>
      <w:r>
        <w:rPr>
          <w:rFonts w:ascii="Times" w:hAnsi="Times" w:eastAsia="Times"/>
          <w:b w:val="0"/>
          <w:i w:val="0"/>
          <w:color w:val="000000"/>
          <w:sz w:val="16"/>
        </w:rPr>
        <w:t>ARIAGANJ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G. G. JADHAV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JADHAV,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never have thought that over there people are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goats in the name of religion. Surely it is bad to have to kill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food; but I hold it to be a blasphemy to kill any animal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It is bringing down God to our level when we think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possibly be pleased by our sacrificing dumb animals for our sins.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way of pleasing God is, in my opinion, to sacrifice ourselves.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G. J</w:t>
      </w:r>
      <w:r>
        <w:rPr>
          <w:rFonts w:ascii="Times" w:hAnsi="Times" w:eastAsia="Times"/>
          <w:b w:val="0"/>
          <w:i w:val="0"/>
          <w:color w:val="000000"/>
          <w:sz w:val="16"/>
        </w:rPr>
        <w:t>ADHAV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“S</w:t>
      </w:r>
      <w:r>
        <w:rPr>
          <w:rFonts w:ascii="Times" w:hAnsi="Times" w:eastAsia="Times"/>
          <w:b w:val="0"/>
          <w:i w:val="0"/>
          <w:color w:val="000000"/>
          <w:sz w:val="16"/>
        </w:rPr>
        <w:t>EVAK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OLHAPUR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“A Questionnaire”, 5-2-1935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H. L. Sharma”, 4-2-1935, also “Letter to Dr. M. A. Ansari”, </w:t>
      </w:r>
      <w:r>
        <w:rPr>
          <w:rFonts w:ascii="Times" w:hAnsi="Times" w:eastAsia="Times"/>
          <w:b w:val="0"/>
          <w:i w:val="0"/>
          <w:color w:val="000000"/>
          <w:sz w:val="18"/>
        </w:rPr>
        <w:t>29-11-1934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4850" w:val="left"/>
        </w:tabs>
        <w:autoSpaceDE w:val="0"/>
        <w:widowControl/>
        <w:spacing w:line="256" w:lineRule="exact" w:before="36" w:after="52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LETTER TO DR. S. SUBBA RAO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sectPr>
          <w:pgSz w:w="9360" w:h="12960"/>
          <w:pgMar w:top="666" w:right="1416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SUBBA 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questionnaire </w:t>
      </w:r>
      <w:r>
        <w:rPr>
          <w:rFonts w:ascii="Times" w:hAnsi="Times" w:eastAsia="Times"/>
          <w:b w:val="0"/>
          <w:i w:val="0"/>
          <w:color w:val="000000"/>
          <w:sz w:val="22"/>
        </w:rPr>
        <w:t>spare a moment for it.</w:t>
      </w:r>
    </w:p>
    <w:p>
      <w:pPr>
        <w:sectPr>
          <w:type w:val="continuous"/>
          <w:pgSz w:w="9360" w:h="12960"/>
          <w:pgMar w:top="666" w:right="1416" w:bottom="468" w:left="1440" w:header="720" w:footer="720" w:gutter="0"/>
          <w:cols w:num="2" w:equalWidth="0">
            <w:col w:w="3268" w:space="0"/>
            <w:col w:w="323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 to answer when you can</w:t>
      </w:r>
    </w:p>
    <w:p>
      <w:pPr>
        <w:sectPr>
          <w:type w:val="nextColumn"/>
          <w:pgSz w:w="9360" w:h="12960"/>
          <w:pgMar w:top="666" w:right="1416" w:bottom="468" w:left="1440" w:header="720" w:footer="720" w:gutter="0"/>
          <w:cols w:num="2" w:equalWidth="0">
            <w:col w:w="3268" w:space="0"/>
            <w:col w:w="323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98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6" w:lineRule="exact" w:before="242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ANGALORE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N. R. DHAR</w:t>
      </w:r>
    </w:p>
    <w:p>
      <w:pPr>
        <w:autoSpaceDN w:val="0"/>
        <w:autoSpaceDE w:val="0"/>
        <w:widowControl/>
        <w:spacing w:line="27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PROF. DHAR,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Mehta has kindly sent me your letter to him of 12th ultimo.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accurate opinion on unpolished rice and the other articles </w:t>
      </w:r>
      <w:r>
        <w:rPr>
          <w:rFonts w:ascii="Times" w:hAnsi="Times" w:eastAsia="Times"/>
          <w:b w:val="0"/>
          <w:i w:val="0"/>
          <w:color w:val="000000"/>
          <w:sz w:val="22"/>
        </w:rPr>
        <w:t>of food has proved of great assistance to me.</w:t>
      </w:r>
    </w:p>
    <w:p>
      <w:pPr>
        <w:autoSpaceDN w:val="0"/>
        <w:autoSpaceDE w:val="0"/>
        <w:widowControl/>
        <w:spacing w:line="294" w:lineRule="exact" w:before="0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throw light on the enclosed questionnaire?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60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N. R. D</w:t>
      </w:r>
      <w:r>
        <w:rPr>
          <w:rFonts w:ascii="Times" w:hAnsi="Times" w:eastAsia="Times"/>
          <w:b w:val="0"/>
          <w:i w:val="0"/>
          <w:color w:val="000000"/>
          <w:sz w:val="16"/>
        </w:rPr>
        <w:t>HAR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MESSRS JAFRI BROTHERS</w:t>
      </w:r>
    </w:p>
    <w:p>
      <w:pPr>
        <w:autoSpaceDN w:val="0"/>
        <w:autoSpaceDE w:val="0"/>
        <w:widowControl/>
        <w:spacing w:line="27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of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Malik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Ghulam Sarwar Khan. I have not even a minute to spare for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But I would love to read Malik Saheb’s books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so I shall gladly give you my opinion on 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NWAR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287 S</w:t>
      </w:r>
      <w:r>
        <w:rPr>
          <w:rFonts w:ascii="Times" w:hAnsi="Times" w:eastAsia="Times"/>
          <w:b w:val="0"/>
          <w:i w:val="0"/>
          <w:color w:val="000000"/>
          <w:sz w:val="16"/>
        </w:rPr>
        <w:t>HAHGUNJ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C. Mukerjee”, 5-2-1935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type w:val="continuous"/>
          <w:pgSz w:w="9360" w:h="12960"/>
          <w:pgMar w:top="666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S. TIRUVENGADASAMI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TIRUVENGADASAMI,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have your report of the working of your school.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school will more and more go in for</w:t>
      </w:r>
      <w:r>
        <w:rPr>
          <w:rFonts w:ascii="Times" w:hAnsi="Times" w:eastAsia="Times"/>
          <w:b w:val="0"/>
          <w:i w:val="0"/>
          <w:color w:val="000000"/>
          <w:sz w:val="22"/>
        </w:rPr>
        <w:t>industrial education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68" w:after="0"/>
        <w:ind w:left="10" w:right="27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IRUVENGADASAMI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</w:t>
      </w:r>
      <w:r>
        <w:rPr>
          <w:rFonts w:ascii="Times" w:hAnsi="Times" w:eastAsia="Times"/>
          <w:b w:val="0"/>
          <w:i w:val="0"/>
          <w:color w:val="000000"/>
          <w:sz w:val="20"/>
        </w:rPr>
        <w:t>, H. S. 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ANNARGUDI </w:t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ANJORE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P. G. MATHEW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MATHEW,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told you that you should not do anything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Thana. You are not built for any physical work. I wish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the family and serve it by getting an employment, however </w:t>
      </w:r>
      <w:r>
        <w:rPr>
          <w:rFonts w:ascii="Times" w:hAnsi="Times" w:eastAsia="Times"/>
          <w:b w:val="0"/>
          <w:i w:val="0"/>
          <w:color w:val="000000"/>
          <w:sz w:val="22"/>
        </w:rPr>
        <w:t>humble it may be.</w:t>
      </w:r>
    </w:p>
    <w:p>
      <w:pPr>
        <w:autoSpaceDN w:val="0"/>
        <w:autoSpaceDE w:val="0"/>
        <w:widowControl/>
        <w:spacing w:line="260" w:lineRule="exact" w:before="7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G.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HEPPAD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ARIPAD </w:t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M. SUCOSE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possible for me to send you Rs.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I have no such funds to fall back upon. You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effort you can there, or write to the Central office sending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qualifications.</w:t>
      </w:r>
    </w:p>
    <w:p>
      <w:pPr>
        <w:autoSpaceDN w:val="0"/>
        <w:tabs>
          <w:tab w:pos="5250" w:val="left"/>
        </w:tabs>
        <w:autoSpaceDE w:val="0"/>
        <w:widowControl/>
        <w:spacing w:line="268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S</w:t>
      </w:r>
      <w:r>
        <w:rPr>
          <w:rFonts w:ascii="Times" w:hAnsi="Times" w:eastAsia="Times"/>
          <w:b w:val="0"/>
          <w:i w:val="0"/>
          <w:color w:val="000000"/>
          <w:sz w:val="16"/>
        </w:rPr>
        <w:t>UCOSE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AMADANAPURAM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ALAMCOTTAH </w:t>
      </w:r>
      <w:r>
        <w:rPr>
          <w:rFonts w:ascii="Times" w:hAnsi="Times" w:eastAsia="Times"/>
          <w:b w:val="0"/>
          <w:i w:val="0"/>
          <w:color w:val="000000"/>
          <w:sz w:val="20"/>
        </w:rPr>
        <w:t>P. O.,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INNEVELLEY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RAJENDRA NATH BARUA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BARUA,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will carefully follow the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Kuhne’s </w:t>
      </w:r>
      <w:r>
        <w:rPr>
          <w:rFonts w:ascii="Times" w:hAnsi="Times" w:eastAsia="Times"/>
          <w:b w:val="0"/>
          <w:i/>
          <w:color w:val="000000"/>
          <w:sz w:val="22"/>
        </w:rPr>
        <w:t>Science of Healing,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doubt that both of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benefited.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Annadababu is to organize spinning in Assam.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ask you to put yourself in touch with him.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ARUA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OLAGHAT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K. M. MUNSHI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indeed worth considering to what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participate in swadeshi exhibitions. It may be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to give a plate to the bullock-cart in an exhibition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aeroplanes but what would be the purpose of it? What would a giant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convey by lifting numerous dwarfs on the nail of his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finger? Considering this you may do whatever you think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the villagers.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7567. Courtesy: K. M. Munshi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M. J. KANETKAR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5,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KANETKAR,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reading the chapter on population bogey.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it is not at all convincing. You have given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your case by saying that pestilence and other visitations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growth under check. Their case is that modern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reduces the death rate. Every day produces new discoveries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conservation of life. Therefore the increase will be unbearable.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seriously brought has to be seriously answered.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studied your subject. Able writers have combated the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Malthus and its later developments. If the other chapters are as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ask you to study your subject and rewrite the book.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passed the book on to Prof. Malkani to read and give me his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He knows nothing of this.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From.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satisfied with Dr. Jivraj’s letter.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some changes in your food. He asks you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butter in food. Discuss the matter with him and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if necessary. I fear that you talk too much and do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If that is true, then you should change in both respects.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in detail.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Kamalnayan. I am firmly of the view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agrees, he should go to England only after getting married.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his wife with him. It will be almost impossible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if he takes his wife with him. It is also improper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a family life while abroad. It would be a different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theywere going only on a pleasure trip. But that is not so in this case.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is this: he should get engaged just now, go to Colombo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J. Kanetkar”, 5-2-1935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malaria there has subsided, pass at least one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then go to England but get married before leaving.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married life for some time if he wishes, but he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alone. If he wants, he may pay short visits to India.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in Colombo will help him a lot. He has not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studious habits yet. If he does that, there will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whatever.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Six permanent trustees have been appointed in the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Your name has been included among them, as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You will, therefore, have to be enrolled as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member. The membership form is enclosed herewith. Fill it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by return of post. You need not feel the slightest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Krishnadas was engaged. Do you have any girl in </w:t>
      </w:r>
      <w:r>
        <w:rPr>
          <w:rFonts w:ascii="Times" w:hAnsi="Times" w:eastAsia="Times"/>
          <w:b w:val="0"/>
          <w:i w:val="0"/>
          <w:color w:val="000000"/>
          <w:sz w:val="22"/>
        </w:rPr>
        <w:t>view? If you have, please let me know.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membership form is enclosed.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LETTER TO 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R. gives you quite a lot of trouble. But do not worry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lend him any money to pay off his debts. He can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them off from his salary. The creditors should get at least Rs.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from his employer. He must reform himself.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if he gives up his bad habits. The parents’ duty toward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grown-up children is limited to being their advisers only,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any financialresponsibility for G. and Babu. G. has not </w:t>
      </w:r>
      <w:r>
        <w:rPr>
          <w:rFonts w:ascii="Times" w:hAnsi="Times" w:eastAsia="Times"/>
          <w:b w:val="0"/>
          <w:i w:val="0"/>
          <w:color w:val="000000"/>
          <w:sz w:val="22"/>
        </w:rPr>
        <w:t>kept his word. How he is going on with his studies?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in this letter have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Mridubehn about R. I am writing to her in brief.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proper if you talk to her. Keep on writing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talked to L. I will give her some hints. However,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for you to write. She cannot do anything about it and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only be made unhappy.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249. Courtesy: Lakshmibehn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NARAHARI D. PARIKH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If unpolished rice is soaked in cold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hours as is done in the case of pulses, it will cook 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time. We make rice poorer in food value by getting it pounded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spending money on it. Unpolished rice should become one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being cooked. As long as the grains remain separate,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it is not cooked.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try snuff. You will have to inhale it only as a medicine,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small pinches of it. The snuff for medicinal purposes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pure. You may be knowing that the snuff available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market is very much adulterated.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sending with Surendra one of the two men </w:t>
      </w:r>
      <w:r>
        <w:rPr>
          <w:rFonts w:ascii="Times" w:hAnsi="Times" w:eastAsia="Times"/>
          <w:b w:val="0"/>
          <w:i w:val="0"/>
          <w:color w:val="000000"/>
          <w:sz w:val="22"/>
        </w:rPr>
        <w:t>from Orissa.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gone to Calcutta.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Gujarati; S.N. 9070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GANGABEHN JHAVERI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(JHAVERI))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waiting for your letter. It is good that you are living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a student. Navin and Mahesh are bound to benefit immensely </w:t>
      </w:r>
      <w:r>
        <w:rPr>
          <w:rFonts w:ascii="Times" w:hAnsi="Times" w:eastAsia="Times"/>
          <w:b w:val="0"/>
          <w:i w:val="0"/>
          <w:color w:val="000000"/>
          <w:sz w:val="22"/>
        </w:rPr>
        <w:t>from your diligence.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brothers will grow wiser with the passage of time.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budge from there for some years to come. Study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to. Improve your health. Never forsake simplicity.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keeping up the spinning. Use village-made things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Build up your health by keeping strictly to the rules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 rest. Keep writing to me now and then. And tell Mahesh to </w:t>
      </w:r>
      <w:r>
        <w:rPr>
          <w:rFonts w:ascii="Times" w:hAnsi="Times" w:eastAsia="Times"/>
          <w:b w:val="0"/>
          <w:i w:val="0"/>
          <w:color w:val="000000"/>
          <w:sz w:val="22"/>
        </w:rPr>
        <w:t>write.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MRIDULA SARABHAI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11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learnt that Rambhau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turned 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worthless. He has been committing petty thefts. So he can be relieved.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you want to keep him on, you have to be careful. Talk to himif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want. Try to reform him if you can. What his father or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do, you may be able to do.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was good that you two, father and daughter, came and met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Saralabehn is keeping well. I have written this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left hand as the right hand is tired.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11193.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it takes too long to write with the left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this. What advice shall I give you?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brings you peace of mind and it will have my approval.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Ramachandra, son of Narayan Moreshwar Khare;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R.”, </w:t>
      </w:r>
      <w:r>
        <w:rPr>
          <w:rFonts w:ascii="Times" w:hAnsi="Times" w:eastAsia="Times"/>
          <w:b w:val="0"/>
          <w:i w:val="0"/>
          <w:color w:val="000000"/>
          <w:sz w:val="18"/>
        </w:rPr>
        <w:t>22-1-1935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has written to me. I enclose his letter. I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staying with you but I will not order you to let him do so, as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of it. I shall certainly like it if you stay in a Harijan locality.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live with your brother in Patiala and nurse Kudsia, that too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good. If you can regain your health by living in Ambala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perform whatever tasks of service come your way,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the cost of your health, that too will be fine, you will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 of some service to your cousin who lives there.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those who are keen on serving, the whole world is thefield.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do any service that falls to their lot anywhere, holding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boon from God. You should now resolve on some one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down somewhere. Taravati’s handwriting is good.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her on the occasion of her wedding. I sent you a postcard </w:t>
      </w:r>
      <w:r>
        <w:rPr>
          <w:rFonts w:ascii="Times" w:hAnsi="Times" w:eastAsia="Times"/>
          <w:b w:val="0"/>
          <w:i w:val="0"/>
          <w:color w:val="000000"/>
          <w:sz w:val="22"/>
        </w:rPr>
        <w:t>at the Patiala address. You will have received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AMNALALJI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  YOU     HAVE     CONFIDENCE     MAY     ACCEPT     BANK     OFFER.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152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C. F. ANDREWS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not write much. I entirely endorse </w:t>
      </w:r>
      <w:r>
        <w:rPr>
          <w:rFonts w:ascii="Times" w:hAnsi="Times" w:eastAsia="Times"/>
          <w:b w:val="0"/>
          <w:i w:val="0"/>
          <w:color w:val="000000"/>
          <w:sz w:val="22"/>
        </w:rPr>
        <w:t>your programme for West Africa.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asked me to make any definite promise.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expect me definitely not to seek imprisonment until there is no</w:t>
      </w:r>
    </w:p>
    <w:p>
      <w:pPr>
        <w:autoSpaceDN w:val="0"/>
        <w:autoSpaceDE w:val="0"/>
        <w:widowControl/>
        <w:spacing w:line="220" w:lineRule="exact" w:before="2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Umaprasad, a friend of the addressee’s brother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subscription are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course open. Indeed ‘seeking imprisonment’ 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term. It will have to force itself upon me. What I am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shall continue to seek is avoidance of imprisonment.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this suspicion unless I hasten slowly or not hasten at all.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no further step in the way of sounding the Government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alternatives. I am taking my own time. Meanwhile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precautions to avoid every possibility of a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and myself. Therefore, you will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Africa without the burden of any anxiety on your mind on this </w:t>
      </w:r>
      <w:r>
        <w:rPr>
          <w:rFonts w:ascii="Times" w:hAnsi="Times" w:eastAsia="Times"/>
          <w:b w:val="0"/>
          <w:i w:val="0"/>
          <w:color w:val="000000"/>
          <w:sz w:val="22"/>
        </w:rPr>
        <w:t>score.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your broadcast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so well.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from the regular letters that are being written from this end by </w:t>
      </w:r>
      <w:r>
        <w:rPr>
          <w:rFonts w:ascii="Times" w:hAnsi="Times" w:eastAsia="Times"/>
          <w:b w:val="0"/>
          <w:i w:val="0"/>
          <w:color w:val="000000"/>
          <w:sz w:val="22"/>
        </w:rPr>
        <w:t>Mahadev and 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S. GANESAN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unbusiness-like you are. You have given me a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could have finished in four lines, but failed to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relevant question that I put to you in my letter. What is this </w:t>
      </w:r>
      <w:r>
        <w:rPr>
          <w:rFonts w:ascii="Times" w:hAnsi="Times" w:eastAsia="Times"/>
          <w:b w:val="0"/>
          <w:i w:val="0"/>
          <w:color w:val="000000"/>
          <w:sz w:val="22"/>
        </w:rPr>
        <w:t>purchase of a motor-car? Will you answer it now?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no party to making you stop publication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against your will. I can simply say that Kodambakkam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1mouthful enough. There is no room for any other. But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you must pursue your own course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I have no desire to rob you of your initiative nor foist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 on you whom you do not like. But I am sure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others to do that which you would not have them to get done </w:t>
      </w:r>
      <w:r>
        <w:rPr>
          <w:rFonts w:ascii="Times" w:hAnsi="Times" w:eastAsia="Times"/>
          <w:b w:val="0"/>
          <w:i w:val="0"/>
          <w:color w:val="000000"/>
          <w:sz w:val="22"/>
        </w:rPr>
        <w:t>by you. Don’t you believe in reciprocity?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G</w:t>
      </w:r>
      <w:r>
        <w:rPr>
          <w:rFonts w:ascii="Times" w:hAnsi="Times" w:eastAsia="Times"/>
          <w:b w:val="0"/>
          <w:i w:val="0"/>
          <w:color w:val="000000"/>
          <w:sz w:val="16"/>
        </w:rPr>
        <w:t>ANESAN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broadcast over the B.B.C. in January, C. F. Andrews had severely </w:t>
      </w:r>
      <w:r>
        <w:rPr>
          <w:rFonts w:ascii="Times" w:hAnsi="Times" w:eastAsia="Times"/>
          <w:b w:val="0"/>
          <w:i w:val="0"/>
          <w:color w:val="000000"/>
          <w:sz w:val="18"/>
        </w:rPr>
        <w:t>criticized the report of the Joint Parliamentary Committee.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EDITH HOWE-MARTYN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just received. I could give you a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(8th) from 6 to 7 p.m. On the 9th I shall be engaged.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10th I am again free for the same walk. On the 9th you can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with me at 6.15. From 6.30 to 7.30 I have to attend a meeting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anniversary of the opening of a private temple which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We can walk again after 7.30. You have to reach Madras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11th. That probably means that we can walk only tomorrow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after. But I have given you three days’ programme. You can take </w:t>
      </w:r>
      <w:r>
        <w:rPr>
          <w:rFonts w:ascii="Times" w:hAnsi="Times" w:eastAsia="Times"/>
          <w:b w:val="0"/>
          <w:i w:val="0"/>
          <w:color w:val="000000"/>
          <w:sz w:val="22"/>
        </w:rPr>
        <w:t>any day you like.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OWE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>ARTYN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ARTIN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S. J. DURAISAMY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my message: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sick of hearing the distinctions between Christian, Muslim,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Parsi, Jewish students. I have never understood these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species. I have known good students, clever students, bad students, dull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and so on. They wore the marks of their class in their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their speech. But I have often failed to distinguish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from a Christian student. Your readers have a rare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identifying themselves with Indian humanity that lives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India by sharing the activities of the All-India Village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 Association.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J. D</w:t>
      </w:r>
      <w:r>
        <w:rPr>
          <w:rFonts w:ascii="Times" w:hAnsi="Times" w:eastAsia="Times"/>
          <w:b w:val="0"/>
          <w:i w:val="0"/>
          <w:color w:val="000000"/>
          <w:sz w:val="16"/>
        </w:rPr>
        <w:t>URAISAMY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Y. M. C. A.,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DR. N. B. KHARE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KHARE,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knew you were coming to Delhi and I saw </w:t>
      </w:r>
      <w:r>
        <w:rPr>
          <w:rFonts w:ascii="Times" w:hAnsi="Times" w:eastAsia="Times"/>
          <w:b w:val="0"/>
          <w:i w:val="0"/>
          <w:color w:val="000000"/>
          <w:sz w:val="22"/>
        </w:rPr>
        <w:t>that we would be crossing each other without meeting.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send a message to Shri Kanetkar.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complained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too brief. Little does he know how hard pressed I am to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beyond the daily routine work. If I go to Nagpur,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refer to the proposed memorial.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 B. K</w:t>
      </w:r>
      <w:r>
        <w:rPr>
          <w:rFonts w:ascii="Times" w:hAnsi="Times" w:eastAsia="Times"/>
          <w:b w:val="0"/>
          <w:i w:val="0"/>
          <w:color w:val="000000"/>
          <w:sz w:val="16"/>
        </w:rPr>
        <w:t>HARE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LECTRIC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GANANATH SEN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KAVIRAJ,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answer the enclosed questionnaire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>Ayurveda and interpret it in terms of modern medicine?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AVIRAJ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YURVEDIC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 Editor, </w:t>
      </w:r>
      <w:r>
        <w:rPr>
          <w:rFonts w:ascii="Times" w:hAnsi="Times" w:eastAsia="Times"/>
          <w:b w:val="0"/>
          <w:i/>
          <w:color w:val="000000"/>
          <w:sz w:val="18"/>
        </w:rPr>
        <w:t>Nispruha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S. AMBUJAMMAL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Hindi letter quite well written. I hope you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about Krishnasamy redirected to you. You should be jovial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infect him with your joy. Put him on some work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will be here today. You will tell me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receive her. I have told you the three girls who are 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go to Madras. Of late they have made good progress in Hindi.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Ambujammal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4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was not that Thar-Parkar had not enough money.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was to satisfy the desire of Pratap Dialdas that this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spent on Thar-Parkar. All, therefore, that you need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necessary entry in the books transferring this small amount </w:t>
      </w:r>
      <w:r>
        <w:rPr>
          <w:rFonts w:ascii="Times" w:hAnsi="Times" w:eastAsia="Times"/>
          <w:b w:val="0"/>
          <w:i w:val="0"/>
          <w:color w:val="000000"/>
          <w:sz w:val="22"/>
        </w:rPr>
        <w:t>to Thar-Parkar and restoring the equivalent to the General Fund.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A LETTER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read your long note dated December 27th last.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rearing sheep which give you the quantity of wool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you? If you are, I would like you to correspond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 Ghanshyamdas Birla, Albuqurque Road, New Delhi, for he is </w:t>
      </w:r>
      <w:r>
        <w:rPr>
          <w:rFonts w:ascii="Times" w:hAnsi="Times" w:eastAsia="Times"/>
          <w:b w:val="0"/>
          <w:i w:val="0"/>
          <w:color w:val="000000"/>
          <w:sz w:val="22"/>
        </w:rPr>
        <w:t>making experiments in that direction.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Amritlal V. Thakkar”, 30-1-1935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respect to your desire to have a personal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shall be glad to see you any day during the month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if you could come to Wardha and advise me of the day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will be coming.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KHURSHEDBEHN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6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giving rest to the right hand.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with the left, but it is a slow process. Therefore I must,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catch today’s mail, dictate this to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say ditto to all the thoughts you have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your letters. I entirely agree that in an ideal condition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perfect correspondence between thought and action. Then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only is it possible to see truth face to face.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Amtul Salaam is in Patiala. She is tortured by her own mind.</w:t>
      </w:r>
    </w:p>
    <w:p>
      <w:pPr>
        <w:autoSpaceDN w:val="0"/>
        <w:autoSpaceDE w:val="0"/>
        <w:widowControl/>
        <w:spacing w:line="260" w:lineRule="exact" w:before="40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to overcome your objection to eggs. I think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it was possible now to have sterile eggs. They are to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Sangli, Salvation Depot in Bombay, some place in Poona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Depot in Ahmedabad. These eggs are obtained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hens having to be mated. As an article of daily food, from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that would be perhaps objectionable. But as a medical </w:t>
      </w:r>
      <w:r>
        <w:rPr>
          <w:rFonts w:ascii="Times" w:hAnsi="Times" w:eastAsia="Times"/>
          <w:b w:val="0"/>
          <w:i w:val="0"/>
          <w:color w:val="000000"/>
          <w:sz w:val="22"/>
        </w:rPr>
        <w:t>agent, sterile eggs might not be objected 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week.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Perhaps you know that Kamala had a set-back and lost 2 lb. last</w:t>
            </w:r>
          </w:p>
        </w:tc>
      </w:tr>
    </w:tbl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HURSHEDBEHN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78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G. S. NARASIMHACHARI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NARASIMHACHARI,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letter of 30th ultimo. I can give you very little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You should write to the member yourself Prof. Ranga </w:t>
      </w:r>
      <w:r>
        <w:rPr>
          <w:rFonts w:ascii="Times" w:hAnsi="Times" w:eastAsia="Times"/>
          <w:b w:val="0"/>
          <w:i w:val="0"/>
          <w:color w:val="000000"/>
          <w:sz w:val="22"/>
        </w:rPr>
        <w:t>did see me in the matter. He appreciated my difficulty.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S. N</w:t>
      </w:r>
      <w:r>
        <w:rPr>
          <w:rFonts w:ascii="Times" w:hAnsi="Times" w:eastAsia="Times"/>
          <w:b w:val="0"/>
          <w:i w:val="0"/>
          <w:color w:val="000000"/>
          <w:sz w:val="16"/>
        </w:rPr>
        <w:t>ARASIMHACHARI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HANCELLOR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ALTAIR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D. N. SARMAH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SARMAH,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letters enclosing-opinions on the Modino’s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 I</w:t>
      </w:r>
      <w:r>
        <w:rPr>
          <w:rFonts w:ascii="Times" w:hAnsi="Times" w:eastAsia="Times"/>
          <w:b w:val="0"/>
          <w:i w:val="0"/>
          <w:color w:val="000000"/>
          <w:sz w:val="22"/>
        </w:rPr>
        <w:t>shall make such use as is possible of these opinions.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D. N. S</w:t>
      </w:r>
      <w:r>
        <w:rPr>
          <w:rFonts w:ascii="Times" w:hAnsi="Times" w:eastAsia="Times"/>
          <w:b w:val="0"/>
          <w:i w:val="0"/>
          <w:color w:val="000000"/>
          <w:sz w:val="16"/>
        </w:rPr>
        <w:t>ARMAH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ORAHAT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FEROZE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FEROZE,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 of the 2nd instant is somewhat disturbing.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has no weight to lose. Yet I suppose there will be these ups </w:t>
      </w:r>
      <w:r>
        <w:rPr>
          <w:rFonts w:ascii="Times" w:hAnsi="Times" w:eastAsia="Times"/>
          <w:b w:val="0"/>
          <w:i w:val="0"/>
          <w:color w:val="000000"/>
          <w:sz w:val="22"/>
        </w:rPr>
        <w:t>and downs whilst she is still convalescing.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getting the fruit and vegetables in the manner wanted?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C. VIJAYARAGHAVACHARIAR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hope you will excuse the delay. My </w:t>
      </w:r>
      <w:r>
        <w:rPr>
          <w:rFonts w:ascii="Times" w:hAnsi="Times" w:eastAsia="Times"/>
          <w:b w:val="0"/>
          <w:i w:val="0"/>
          <w:color w:val="000000"/>
          <w:sz w:val="22"/>
        </w:rPr>
        <w:t>time is not my own, and I never knew that there was any hurry.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totally different views from yours. We have not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family of the great Queen as individuals, but we have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as representatives of a mighty government.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an event in connection not with the private vitrues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autocrat, but we have to deal with the events of an empire for a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twenty-five years during which King George has been the nominal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but which as an individual he has perhaps no more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than you or I, and infinitely less than the Collector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in his own district. I, therefore, feel that the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only correct thing to do. It preserves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of the nation without hurting the susceptibilities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Lastly I have to own to you that the resolution was drafted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as I happened to be in Delhi at the time, not by design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accident. They would not deal with such a delicate matter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conferring with me. Possibly, had I not been there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bitter and perhaps offensive. Everybody has owned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present resolution is purged of any offence.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V</w:t>
      </w:r>
      <w:r>
        <w:rPr>
          <w:rFonts w:ascii="Times" w:hAnsi="Times" w:eastAsia="Times"/>
          <w:b w:val="0"/>
          <w:i w:val="0"/>
          <w:color w:val="000000"/>
          <w:sz w:val="16"/>
        </w:rPr>
        <w:t>IJAYARAGHAVACHARIAR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RAMA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ALEM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G. Vijayaraghavachariar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Read the accompanying letter to Harilal.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approve of his coming to me, give it to him and, if he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send him here. He may now perhaps improve more if he stays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Premabehn Kantak”, 16-12-1934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Gokibehn is all right.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received from Prema. How is Lilavati? </w:t>
      </w:r>
      <w:r>
        <w:rPr>
          <w:rFonts w:ascii="Times" w:hAnsi="Times" w:eastAsia="Times"/>
          <w:b w:val="0"/>
          <w:i w:val="0"/>
          <w:color w:val="000000"/>
          <w:sz w:val="22"/>
        </w:rPr>
        <w:t>How is Kusum’s health?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8429.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RAJENDRA PRASAD</w:t>
      </w:r>
    </w:p>
    <w:p>
      <w:pPr>
        <w:autoSpaceDN w:val="0"/>
        <w:autoSpaceDE w:val="0"/>
        <w:widowControl/>
        <w:spacing w:line="27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RAJENDRABABU,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the kind of compromise you have outlined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 can be brought about, I would love it. I see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that. But an effort can be made. Have you done what </w:t>
      </w:r>
      <w:r>
        <w:rPr>
          <w:rFonts w:ascii="Times" w:hAnsi="Times" w:eastAsia="Times"/>
          <w:b w:val="0"/>
          <w:i w:val="0"/>
          <w:color w:val="000000"/>
          <w:sz w:val="22"/>
        </w:rPr>
        <w:t>was to be done at Chapra?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gone to Calcutta. He will be back by the 9th.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9745. Courtesy: Rajendra Prasad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7,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need to send sandals for Raj, they are available here.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you it would be good to work under Jyotiprasad in a village.</w:t>
      </w:r>
    </w:p>
    <w:p>
      <w:pPr>
        <w:autoSpaceDN w:val="0"/>
        <w:autoSpaceDE w:val="0"/>
        <w:widowControl/>
        <w:spacing w:line="266" w:lineRule="exact" w:before="48" w:after="36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57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Tyagi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6631. Also C.W. 4279. Courtesy: Chand</w:t>
            </w:r>
          </w:p>
        </w:tc>
      </w:tr>
    </w:tbl>
    <w:p>
      <w:pPr>
        <w:autoSpaceDN w:val="0"/>
        <w:autoSpaceDE w:val="0"/>
        <w:widowControl/>
        <w:spacing w:line="270" w:lineRule="exact" w:before="300" w:after="0"/>
        <w:ind w:left="0" w:right="16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273. ABYSMAL IGNORANCE</w:t>
      </w:r>
    </w:p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Harijan sevak writes: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occasion of the Jaipur Rajya Sammelan, which was held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25-12-34, a khadi exhibition stall was set up on the first floor of a building</w:t>
      </w:r>
    </w:p>
    <w:p>
      <w:pPr>
        <w:autoSpaceDN w:val="0"/>
        <w:tabs>
          <w:tab w:pos="4370" w:val="left"/>
          <w:tab w:pos="5430" w:val="left"/>
          <w:tab w:pos="5850" w:val="left"/>
        </w:tabs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note, addressed to the brother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Rajkishori,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widowed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daughter-in-law of Chand Tyagi, was written on a letter Rajkishori wrote to 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 on February 7, 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overlooking the chowk, where the Sammelan was held. A Harijan boy was first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charge of the sales, and could be seen sitting in the gallery above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who were assembled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chowk. </w:t>
      </w:r>
      <w:r>
        <w:rPr>
          <w:rFonts w:ascii="Times" w:hAnsi="Times" w:eastAsia="Times"/>
          <w:b w:val="0"/>
          <w:i w:val="0"/>
          <w:color w:val="000000"/>
          <w:sz w:val="18"/>
        </w:rPr>
        <w:t>The fact that a Harijan boy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allowed to sit at a higher level than themselves was very much resented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savarna Hindus, who resolved at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Panchayat </w:t>
      </w:r>
      <w:r>
        <w:rPr>
          <w:rFonts w:ascii="Times" w:hAnsi="Times" w:eastAsia="Times"/>
          <w:b w:val="0"/>
          <w:i w:val="0"/>
          <w:color w:val="000000"/>
          <w:sz w:val="18"/>
        </w:rPr>
        <w:t>meeting that: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 No one from the village should attend the khadi exhibition on pain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excommunication.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 No one should send his girls to the local Kanya Pathshala, as it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connected with the Rajya Sammelan people.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 No one should permit teachers of the Harijan Pathshala to enter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this ukase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Panchayat, </w:t>
      </w:r>
      <w:r>
        <w:rPr>
          <w:rFonts w:ascii="Times" w:hAnsi="Times" w:eastAsia="Times"/>
          <w:b w:val="0"/>
          <w:i w:val="0"/>
          <w:color w:val="000000"/>
          <w:sz w:val="18"/>
        </w:rPr>
        <w:t>as many as 28 young men took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in the Sammelan. They were fined Re. 1 each, which they refused to pay.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three to four hundred persons used to dine together in the Sammelan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kitchen without any distinction of caste. This fact has been seized upon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reactionaries, who have raised the usual cry of ‘Religion in danger’.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 of the orthodox section in this instance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our abysmal ignorance. A religion that cannot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invidious and inequitous distinctions between man and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doomed to perish. The fact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undaunted by the threat of the boycott must be regarded as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augury. Let not those who may be affected by the boycott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ill-feeling towards the orthodox party. At the same time, let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 turned away from his duty by the threat of coercion.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must proceed with their work with patient, silent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determination, unaffected by anger or fear.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8-2-1935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HOW TO BEGIN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—III</w:t>
      </w:r>
    </w:p>
    <w:p>
      <w:pPr>
        <w:autoSpaceDN w:val="0"/>
        <w:autoSpaceDE w:val="0"/>
        <w:widowControl/>
        <w:spacing w:line="26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some chief articles of food and shown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mean to the villagers in health and wealth. There is,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important subject of sanitation and hygiene. Proper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means increase in health, energy and wealth, directly and </w:t>
      </w:r>
      <w:r>
        <w:rPr>
          <w:rFonts w:ascii="Times" w:hAnsi="Times" w:eastAsia="Times"/>
          <w:b w:val="0"/>
          <w:i w:val="0"/>
          <w:color w:val="000000"/>
          <w:sz w:val="22"/>
        </w:rPr>
        <w:t>indirectly.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foreign observers have testified that, of all the nations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earth, India comes, perhaps, to the top in the observance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cleanliness. But I fear that it is not possible to say the same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corporate, in other words, village cleanliness. In yet other words,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made much advance beyond the family interest. We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sacrifice everything for the family as distinguished from the village,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e., in a sense, the 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Members of a family will keep their own home clean, but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not be interested in the neighbour’s. They will keep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courtyard clean of dirt, insects and reptiles, but will not hesitate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shove all into the neighbour’s yard. As a result of this want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corporate responsibility, our villages are dung heaps. Though 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unshod nation, we so dirty our streets and roads that for a sensitive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 it is painful to walk along them barefoot. It is difficult to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clean, drinkable water in village wells, tanks and streams.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approaches to an ordinary village are heaped with muck and rubbish.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sanitation is, perhaps, the most difficult task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Village Industries Association. No Government can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habits of a people without their hearty co-operation.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is forthcoming, a Government will have little to do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intelligentsia—medical men and students—can deal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problem successfully if they would conscientiously, intelligently,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jealously and regularly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in the villages. Attention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 and corporate hygiene is the beginning of all education.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to attend to in the villages are cleaning tanks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and keeping them clean, getting rid of dung heaps.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will begin the work themselves, working like paid 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 and always letting the villagers know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join them so as ultimately to do the whole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they may be sure that they will find that the villagers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 co-operate. At least such is my experience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Champaran, and even during the quick walking tour in </w:t>
      </w:r>
      <w:r>
        <w:rPr>
          <w:rFonts w:ascii="Times" w:hAnsi="Times" w:eastAsia="Times"/>
          <w:b w:val="0"/>
          <w:i w:val="0"/>
          <w:color w:val="000000"/>
          <w:sz w:val="22"/>
        </w:rPr>
        <w:t>Orissa last year.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Lanes and streets have to be cleansed of all the rubbish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sould be classified. There are portions which can be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manure, portions which have simply to be buried and portions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directly turned into wealth. Every bone picked up is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 material from which useful articles can be made or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into rich manure. Rags and waste paper can be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and excreta picked up are golden manure for the village fields.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treat the excreta is to mix them, liquid as well as solid,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earth in soil dug no deeper than one foot at the most.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book on rural hygiene, Dr. Poore says that excreta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in earth no deeper than nine to twelve inches (I am quoting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memory). The author contends that the superficial earth is </w:t>
      </w:r>
      <w:r>
        <w:rPr>
          <w:rFonts w:ascii="Times" w:hAnsi="Times" w:eastAsia="Times"/>
          <w:b w:val="0"/>
          <w:i w:val="0"/>
          <w:color w:val="000000"/>
          <w:sz w:val="22"/>
        </w:rPr>
        <w:t>charged with minute life, which, together with light and air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penetrate it, turn the excreta into good, soft, sweet-smelling soil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week. Any villager can test this for himself. The way to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either to have fixed latrines, with earthen or iron buckets, and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contents in properly prepared places from day to day,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functions directly on to the ground dug up in squares.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excreta can either be buried in a village common or in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fields. This can only be done by the co-operation of the villagers.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worst, an enterprising villager can collect the excreta and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wealth for himself. At present, this rich manure, valued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rupees, runs to waste every day, fouls the air and brings </w:t>
      </w:r>
      <w:r>
        <w:rPr>
          <w:rFonts w:ascii="Times" w:hAnsi="Times" w:eastAsia="Times"/>
          <w:b w:val="0"/>
          <w:i w:val="0"/>
          <w:color w:val="000000"/>
          <w:sz w:val="22"/>
        </w:rPr>
        <w:t>disease into the bargain.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tanks are promiscuously used for bathing,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and drinking and cooking purposes. Many village tanks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used by cattle. Buffaloes are often to be seen wallowing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 is that, in spite of this sinful misuse of village tanks,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have not been destroyed by epidemics. It is 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evidence that this neglect to ensure purity of the water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villages is responsible for many of the diseases suffered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it will be admitted, is a gloriously interesting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service, fraught with incalculable benefit to the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of India. I hope it is clear from my description of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problem should be tackled, that, given willing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wield the broom and the shovel with the same ease and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pen and the pencil, the question of expense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whollyeliminated. All the outlay that will be required is confined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broom, a basket, a shovel and a pickaxe, and possibly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disinfectant. Dry ashes are, perhaps, as effective a disinfectant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chemist can supply. But here let philanthropic chemists tell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most effective and cheap village disinfectant that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can improvise in their villages.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8-2-1935</w:t>
      </w:r>
    </w:p>
    <w:p>
      <w:pPr>
        <w:autoSpaceDN w:val="0"/>
        <w:autoSpaceDE w:val="0"/>
        <w:widowControl/>
        <w:spacing w:line="240" w:lineRule="exact" w:before="28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LETTER TO THE SECRETARY, NEW INDUSTRIAL &amp; </w:t>
      </w:r>
      <w:r>
        <w:rPr>
          <w:rFonts w:ascii="Times" w:hAnsi="Times" w:eastAsia="Times"/>
          <w:b w:val="0"/>
          <w:i/>
          <w:color w:val="000000"/>
          <w:sz w:val="24"/>
        </w:rPr>
        <w:t>COMMERCIAL EDUCATION SOCIETY</w:t>
      </w:r>
    </w:p>
    <w:p>
      <w:pPr>
        <w:autoSpaceDN w:val="0"/>
        <w:autoSpaceDE w:val="0"/>
        <w:widowControl/>
        <w:spacing w:line="204" w:lineRule="exact" w:before="128" w:after="0"/>
        <w:ind w:left="48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8,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should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Shri Haribhau G. Phatak of Poona who knows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regarding Harijans and village industries in general. His </w:t>
      </w:r>
      <w:r>
        <w:rPr>
          <w:rFonts w:ascii="Times" w:hAnsi="Times" w:eastAsia="Times"/>
          <w:b w:val="0"/>
          <w:i w:val="0"/>
          <w:color w:val="000000"/>
          <w:sz w:val="22"/>
        </w:rPr>
        <w:t>address is: Haribhau G. Phatak, Pioneer Dyeing House, 625, Sadashiv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Peth, Poona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80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NDUSTRIAL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OMMERCIAL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OCIETY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99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AXMI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HARIBHAU PHATAK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New Industrial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Education Society and myself. If the Secretary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>you, you will do the needful.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Dr. Sahasrabuddhe’s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opinion on comparative study of cow’s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buffalo’smilk by Dr. Apte. I shall make use of both.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Apte.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letter giving you full explanation about 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Banker, who has already commenced experimenting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rice, has sent me a valuable record of his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bears out what I have stated to you and which you will 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course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3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ARIBHAU </w:t>
      </w:r>
      <w:r>
        <w:rPr>
          <w:rFonts w:ascii="Times" w:hAnsi="Times" w:eastAsia="Times"/>
          <w:b w:val="0"/>
          <w:i w:val="0"/>
          <w:color w:val="000000"/>
          <w:sz w:val="20"/>
        </w:rPr>
        <w:t>G.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DR. N. G. APTE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APTE,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Haribhau Phatak has sent me copy of your comparative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 and buffalo’s milk which will prove of great value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have the experiment you have suggested with friends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letters,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 and. “Letter to Secretary,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Industrial and Commercial Education Society”, 29-1-1935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“Cow’s Milk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Buffalo’s”, 22-2-1935.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15-2-1935 under the title “All About </w:t>
      </w:r>
      <w:r>
        <w:rPr>
          <w:rFonts w:ascii="Times" w:hAnsi="Times" w:eastAsia="Times"/>
          <w:b w:val="0"/>
          <w:i w:val="0"/>
          <w:color w:val="000000"/>
          <w:sz w:val="18"/>
        </w:rPr>
        <w:t>Rice”.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scruples about taking cow’s milk or buffalo’s milk and </w:t>
      </w:r>
      <w:r>
        <w:rPr>
          <w:rFonts w:ascii="Times" w:hAnsi="Times" w:eastAsia="Times"/>
          <w:b w:val="0"/>
          <w:i w:val="0"/>
          <w:color w:val="000000"/>
          <w:sz w:val="22"/>
        </w:rPr>
        <w:t>record their experience.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Haribhau tells me that you have sent two books on the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too I thank you. I shall make good use of those books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reach me.</w:t>
      </w:r>
    </w:p>
    <w:p>
      <w:pPr>
        <w:autoSpaceDN w:val="0"/>
        <w:autoSpaceDE w:val="0"/>
        <w:widowControl/>
        <w:spacing w:line="262" w:lineRule="exact" w:before="2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HOLAPUR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DR. JAWAHARLAL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copies of correspondence about </w:t>
      </w:r>
      <w:r>
        <w:rPr>
          <w:rFonts w:ascii="Times" w:hAnsi="Times" w:eastAsia="Times"/>
          <w:b w:val="0"/>
          <w:i w:val="0"/>
          <w:color w:val="000000"/>
          <w:sz w:val="22"/>
        </w:rPr>
        <w:t>Angnu Chamar. I shall await advice of further developments.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68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ADOLPH MYERS</w:t>
      </w:r>
    </w:p>
    <w:p>
      <w:pPr>
        <w:autoSpaceDN w:val="0"/>
        <w:autoSpaceDE w:val="0"/>
        <w:widowControl/>
        <w:spacing w:line="264" w:lineRule="exact" w:before="128" w:after="0"/>
        <w:ind w:left="48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keep the copy of your magazine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it is hopeless for me to attempt to write anything for you.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a moment to spare.</w:t>
      </w:r>
    </w:p>
    <w:p>
      <w:pPr>
        <w:autoSpaceDN w:val="0"/>
        <w:tabs>
          <w:tab w:pos="5250" w:val="left"/>
        </w:tabs>
        <w:autoSpaceDE w:val="0"/>
        <w:widowControl/>
        <w:spacing w:line="268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DOLPH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YERS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WORDS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LOWSHARES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IMES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SATIS CHANDRA DAS GUPTA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for ages as it were. This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say that in spite of the pressure of work, I could not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face the two files of your book and yet pass them by.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taken up the first part, and I shall religiously devote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to it till I have finished. As it is unrevised, I see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errors. I shall not attempt to correct them all, because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 great deal of time. But I will correct those which I can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give more time. I want to open a questions column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answer them regularly yourself or by deputy.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coin questions yourself, as, for instance, how to make soap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crude village soda and seed oil. How can you substitute paraffin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village oil? How can you make good durable ink out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material? Many such questions will arise as the movement progresses.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7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SERMA G. SHAPLEIGH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6th instant. I shall be glad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can come.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ERMA </w:t>
      </w:r>
      <w:r>
        <w:rPr>
          <w:rFonts w:ascii="Times" w:hAnsi="Times" w:eastAsia="Times"/>
          <w:b w:val="0"/>
          <w:i w:val="0"/>
          <w:color w:val="000000"/>
          <w:sz w:val="20"/>
        </w:rPr>
        <w:t>G. S</w:t>
      </w:r>
      <w:r>
        <w:rPr>
          <w:rFonts w:ascii="Times" w:hAnsi="Times" w:eastAsia="Times"/>
          <w:b w:val="0"/>
          <w:i w:val="0"/>
          <w:color w:val="000000"/>
          <w:sz w:val="16"/>
        </w:rPr>
        <w:t>HAPLEIGH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APRAKASH CHANDRA MEHTA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APRAKASH CHANDRA,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and then your letter. So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final choice. You can come as soon as you can. The sooner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Therefore, if Kalibabu relieves you earlier, you should come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so that I can allot your task whilst we are still settling down.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however, I would not think of your coming here 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early disengagement causes any inconvenience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Tribune </w:t>
      </w:r>
      <w:r>
        <w:rPr>
          <w:rFonts w:ascii="Times" w:hAnsi="Times" w:eastAsia="Times"/>
          <w:b w:val="0"/>
          <w:i w:val="0"/>
          <w:color w:val="000000"/>
          <w:sz w:val="22"/>
        </w:rPr>
        <w:t>office.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PRAKASH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RIBUNE</w:t>
      </w:r>
      <w:r>
        <w:rPr>
          <w:rFonts w:ascii="Times" w:hAnsi="Times" w:eastAsia="Times"/>
          <w:b w:val="0"/>
          <w:i w:val="0"/>
          <w:color w:val="000000"/>
          <w:sz w:val="20"/>
        </w:rPr>
        <w:t>”,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ABDUL ALIM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ABDUL ALIM,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12th December last which was lying hidden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file of letters left by Satisbabu for me to read. On taking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>file, I found your letter. I hope the effects of famine have lessened.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say that a sound mind cannot be generally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unsound body, we often see that mind triumphs over the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sound even though the body may not respond.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strive and achieve your triumph over the diseased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may be that even the body will respond to the mind. But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does or not, your mind will be free.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Satisbabu has been supplying you with a bi-weekly.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AMAURA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ALSHAHAR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IPPORA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JUGATRAM DAVE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JUGATRAM,</w:t>
      </w:r>
    </w:p>
    <w:p>
      <w:pPr>
        <w:autoSpaceDN w:val="0"/>
        <w:autoSpaceDE w:val="0"/>
        <w:widowControl/>
        <w:spacing w:line="240" w:lineRule="exact" w:before="78" w:after="38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need for me to send a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Sardar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In spite of his being there, you ask for a message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it! Then tell the Raniparaj that they are not dependent on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cities are dependent on them. If at all they want to preserve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self-respect, they should themselves meet all their requirements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self-reliant. We rarely need the things which we are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>produce in the villages.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3-3-1935</w:t>
      </w:r>
    </w:p>
    <w:p>
      <w:pPr>
        <w:sectPr>
          <w:type w:val="continuous"/>
          <w:pgSz w:w="9360" w:h="12960"/>
          <w:pgMar w:top="656" w:right="1404" w:bottom="468" w:left="1440" w:header="720" w:footer="720" w:gutter="0"/>
          <w:cols w:num="2" w:equalWidth="0">
            <w:col w:w="4156" w:space="0"/>
            <w:col w:w="2360" w:space="0"/>
          </w:cols>
          <w:docGrid w:linePitch="360"/>
        </w:sectPr>
      </w:pPr>
    </w:p>
    <w:p>
      <w:pPr>
        <w:autoSpaceDN w:val="0"/>
        <w:tabs>
          <w:tab w:pos="1574" w:val="left"/>
        </w:tabs>
        <w:autoSpaceDE w:val="0"/>
        <w:widowControl/>
        <w:spacing w:line="234" w:lineRule="exact" w:before="0" w:after="696"/>
        <w:ind w:left="117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656" w:right="1404" w:bottom="468" w:left="1440" w:header="720" w:footer="720" w:gutter="0"/>
          <w:cols w:num="2" w:equalWidth="0">
            <w:col w:w="4156" w:space="0"/>
            <w:col w:w="236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TARABEHN N. MASHRUWALA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2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your hesitation in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However, that hesitation alone will give you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it and bring you credit. You did not go in search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which has fallen on you. On the contrary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 upon you. You have modestly accepted it as your duty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lies in the fulfilment of it. Moreover the work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is clearly defined. So you will have no difficulty.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what I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into practice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grasp. If there is any difficulty, ask me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hesitation.</w:t>
      </w:r>
    </w:p>
    <w:p>
      <w:pPr>
        <w:autoSpaceDN w:val="0"/>
        <w:autoSpaceDE w:val="0"/>
        <w:widowControl/>
        <w:spacing w:line="224" w:lineRule="exact" w:before="7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parents are well and Nanabhai is not harassed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asthma. Where is Surendra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he is there, tell him not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I am often wanting to ask Kishorelal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comeshere but due to my preoccupation I forget to do so.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I have asked you about Surendra.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6696. Also G.W. 4341.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20" w:lineRule="exact" w:before="2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eighth Raniparaj Conference to be held on February 19, 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MADHAVJI V. THAKKAR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MADHAVJI,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feeling uneasy as there was no letter at all either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from Mahalakshmi. But then I received your letter.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bear in mind that your present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ability for service.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>can never be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the children?</w:t>
      </w:r>
    </w:p>
    <w:p>
      <w:pPr>
        <w:autoSpaceDN w:val="0"/>
        <w:autoSpaceDE w:val="0"/>
        <w:widowControl/>
        <w:spacing w:line="220" w:lineRule="exact" w:before="6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6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ADHAVJI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T</w:t>
      </w:r>
      <w:r>
        <w:rPr>
          <w:rFonts w:ascii="Times" w:hAnsi="Times" w:eastAsia="Times"/>
          <w:b w:val="0"/>
          <w:i w:val="0"/>
          <w:color w:val="000000"/>
          <w:sz w:val="16"/>
        </w:rPr>
        <w:t>ANGAR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NTALY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6827</w:t>
      </w:r>
    </w:p>
    <w:p>
      <w:pPr>
        <w:autoSpaceDN w:val="0"/>
        <w:autoSpaceDE w:val="0"/>
        <w:widowControl/>
        <w:spacing w:line="292" w:lineRule="exact" w:before="442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RAOJIBHAI PATEL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414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February 10, 1935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Lalita. She can not be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against her will. You have done your duty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participate in extravagant and undesirable expenditure.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sample of the paddy. I want to look at it and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after removing the husk. It is not very necessary to have a man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pounding. The husk can be removed by grinding ordinary paddy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hand-mill and separating the husk. Anyone can do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a man for pounding arises only for polishing the rice. </w:t>
      </w:r>
      <w:r>
        <w:rPr>
          <w:rFonts w:ascii="Times" w:hAnsi="Times" w:eastAsia="Times"/>
          <w:b w:val="0"/>
          <w:i w:val="0"/>
          <w:color w:val="000000"/>
          <w:sz w:val="22"/>
        </w:rPr>
        <w:t>That needs a little skill. But we do not want to polish the rice.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variety of paddy whose husk is so stuck to the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only be removed with great difficulty. The husk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paddy can be easily separated by steaming it first as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>whole pulses. This is how it is usually done. For this purpose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discipline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Raojibhai N. Patel”, 10-2-1935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Jethalal G. Sampat”, 6-3-1935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paddy is not boiled fully. Rice cooked by fully boiling the paddy </w:t>
      </w:r>
      <w:r>
        <w:rPr>
          <w:rFonts w:ascii="Times" w:hAnsi="Times" w:eastAsia="Times"/>
          <w:b w:val="0"/>
          <w:i w:val="0"/>
          <w:color w:val="000000"/>
          <w:sz w:val="22"/>
        </w:rPr>
        <w:t>tastes the sweetest. That is the experience of those who have tried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involve ourselves in these processes only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>our own experiments and to publicize the results.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CARL HEATH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kind letter. My considered opinion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is that if you still think that its publication is required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interest, you should refer the question to Sir Samuel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Hoare and Lord Halifax. If both of them desire publication,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merely permitting it, you may publish it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preface. At this end, my presentiment tells me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amongst the politicians whose opinion counts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Lovers of true peace and brotherhood of the heart have a </w:t>
      </w:r>
      <w:r>
        <w:rPr>
          <w:rFonts w:ascii="Times" w:hAnsi="Times" w:eastAsia="Times"/>
          <w:b w:val="0"/>
          <w:i w:val="0"/>
          <w:color w:val="000000"/>
          <w:sz w:val="22"/>
        </w:rPr>
        <w:t>tough job before them.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AGATHA HARRISON</w:t>
      </w:r>
    </w:p>
    <w:p>
      <w:pPr>
        <w:autoSpaceDN w:val="0"/>
        <w:tabs>
          <w:tab w:pos="4510" w:val="left"/>
        </w:tabs>
        <w:autoSpaceDE w:val="0"/>
        <w:widowControl/>
        <w:spacing w:line="27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By Air Mail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10, 1935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and read your letter of 29th ultimo.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Heath. I am sending it under the same cover </w:t>
      </w:r>
      <w:r>
        <w:rPr>
          <w:rFonts w:ascii="Times" w:hAnsi="Times" w:eastAsia="Times"/>
          <w:b w:val="0"/>
          <w:i w:val="0"/>
          <w:color w:val="000000"/>
          <w:sz w:val="22"/>
        </w:rPr>
        <w:t>to save a few good annas. This letter will be airmailed to you.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 of your letter, therefore, is answered in my letter to Mr. </w:t>
      </w:r>
      <w:r>
        <w:rPr>
          <w:rFonts w:ascii="Times" w:hAnsi="Times" w:eastAsia="Times"/>
          <w:b w:val="0"/>
          <w:i w:val="0"/>
          <w:color w:val="000000"/>
          <w:sz w:val="22"/>
        </w:rPr>
        <w:t>Heath.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non-attendance at Mr. Raza Ali’s tea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such invitations have come to me by design,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intimation given to me of it. Here it was a most casual invitation.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before the receipt of it, Raza Ali himself had seen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me in a heart-to-heart conversation about his mission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He had arranged for the party already before 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But he did not even inquire whether I would attend it.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invitation when he came, I would have opened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myself. But I knew nothing of the party then,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therefore of the invitation. The invitation card was buried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 of papers unacknowledged. Suddenly, the evening previous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function, I thought that I must at least acknowledge it. And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in the morning (it was bitterly cold) I sent the note of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copy. It was delivered by Pyarelal personally to Raza Ali.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delivered and sent so early in order that if there was any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invitation I should know. Pyarelal saw Raza Ali.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expressing his regret that I was not going said nothing.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 that there was no meaning behind it, and I had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in going to a function in which I could have no interest,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of which I never attend except [those] with some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behind them. Here there was none. Indeed I felt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everybody might even be embarrassed if I responded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courteous invitation which the sender felt bound to send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if it was not accepted. This is the whole of the reason behind </w:t>
      </w:r>
      <w:r>
        <w:rPr>
          <w:rFonts w:ascii="Times" w:hAnsi="Times" w:eastAsia="Times"/>
          <w:b w:val="0"/>
          <w:i w:val="0"/>
          <w:color w:val="000000"/>
          <w:sz w:val="22"/>
        </w:rPr>
        <w:t>my non-acceptance.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I wrote the letter, so far as I can now recall,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invitations to Congress M. L. A. s. In any case,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non-acceptance had no connection with their non-acceptance.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there was no other way. I was consulted about their attitude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the opinion that they could not accept the invitation.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known that I was wanted at the meeting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the ice, I would unhesitatingly have gone. I am no longer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member; and whilst I do nothing that would compromise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because of my past connection with it, I would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action that Congressmen could not possibly take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diminishing the prestige of the Congress. I hope this explains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my position. I have since learnt that the Viceroy would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glad if I had gone. But I do not know whether that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after the event or before. If it was before, a mere hint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sufficed to send me to the tea party. And previous hints have </w:t>
      </w:r>
      <w:r>
        <w:rPr>
          <w:rFonts w:ascii="Times" w:hAnsi="Times" w:eastAsia="Times"/>
          <w:b w:val="0"/>
          <w:i w:val="0"/>
          <w:color w:val="000000"/>
          <w:sz w:val="22"/>
        </w:rPr>
        <w:t>invariably been given to me on such occasions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C. F. Andrew’s letter. If he is still there, you will tell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there, you will write to him saying that I shall not act hastily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may do and that ought to free him from all anxiety </w:t>
      </w:r>
      <w:r>
        <w:rPr>
          <w:rFonts w:ascii="Times" w:hAnsi="Times" w:eastAsia="Times"/>
          <w:b w:val="0"/>
          <w:i w:val="0"/>
          <w:color w:val="000000"/>
          <w:sz w:val="22"/>
        </w:rPr>
        <w:t>complex.</w:t>
      </w:r>
    </w:p>
    <w:p>
      <w:pPr>
        <w:autoSpaceDN w:val="0"/>
        <w:autoSpaceDE w:val="0"/>
        <w:widowControl/>
        <w:spacing w:line="294" w:lineRule="exact" w:before="0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ARRISON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S.W. 11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1484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R. V. SASTRI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SASTRI,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letter, but none too long for your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argument that will be decisive is about the desirability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in Madras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itself.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gather that the existence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has proved its usefulness during the time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there. I would like you to develop the argument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me if you can, in a concrete manner, why you think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to retain it in Madras. You won’t say that publication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will not, in any shape or form, influence public opinion.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therefore, will be one of degree only. But I would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validity of the argument even if you convince me that its usefulness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in Madras than in Poona. Since you have raised that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 was not prepared,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Dewan Bahadur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Bhashyam Iyengar and Shri Venkatasubbayya. So far as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emoluments and your connection with me are concerned, both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unaffected. Your living connection will remain as it is whilst you are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Bhashyam Iyengar”, 11-2-1935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editing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consideration has to be eliminated.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are to be paid as editor, then your expenses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receipts, and you have to make your editorship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factor, which, so far as I can see today, it is not.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a bound copy of all the numbers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copies from the start or from the time that they are procurable,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Sam Higginbottom and send him the bill, and put him down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subscribers’ list. I enclose herewith his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terrible suspense the specialists leave one in! Poor </w:t>
      </w:r>
      <w:r>
        <w:rPr>
          <w:rFonts w:ascii="Times" w:hAnsi="Times" w:eastAsia="Times"/>
          <w:b w:val="0"/>
          <w:i w:val="0"/>
          <w:color w:val="000000"/>
          <w:sz w:val="22"/>
        </w:rPr>
        <w:t>Vishalakshi!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0" w:lineRule="exact" w:before="4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2"/>
        </w:rPr>
        <w:t>R. V.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8c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YCROFTS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P. NARAYANA REDDY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NARAYANA REDDY,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I can’t send your suggestion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altogether wrong in thinking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the village industries work because I believe that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finished or because I have now transferred my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else. Village industry is a natural consequence of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propaganda and complementary of it. You will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that I have taken up that they affect Harijans first and foremost.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they who live only on rice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salt. If they get wholesome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rice, surely it is good, and if I agitated that they alone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unpolished rice and whole ground wheats they won’t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proposition can never be carried. Then again,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engaged in the husking of paddy were Harijans.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who have been displaced by the monstrous mills.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stand that if the movement for better sanitation succeeds,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Harijan scavengers are concerned the problem is solved,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solved in no other fashion. All the four items with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start your mission are having attention for over two years. I am </w:t>
      </w:r>
      <w:r>
        <w:rPr>
          <w:rFonts w:ascii="Times" w:hAnsi="Times" w:eastAsia="Times"/>
          <w:b w:val="0"/>
          <w:i w:val="0"/>
          <w:color w:val="000000"/>
          <w:sz w:val="22"/>
        </w:rPr>
        <w:t>loath to believe that up to now you have not been following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4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movement at all; and yet your scheme betrays woeful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of what is going on about you.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2"/>
        </w:rPr>
        <w:t>P.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EDDY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228" w:space="0"/>
            <w:col w:w="2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228" w:space="0"/>
            <w:col w:w="22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EDDATIPPASAMUDRAM</w:t>
      </w:r>
      <w:r>
        <w:rPr>
          <w:rFonts w:ascii="Times" w:hAnsi="Times" w:eastAsia="Times"/>
          <w:b w:val="0"/>
          <w:i w:val="0"/>
          <w:color w:val="000000"/>
          <w:sz w:val="22"/>
        </w:rPr>
        <w:t>. (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HITTOOR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2"/>
        </w:rPr>
        <w:t>.)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DAMODAR M. DAMLE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Agricultural improvement, I am fully aware,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the prosperity of India’s millions. But I see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our way if there is no active State aid. Nevertheless,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send me your first bulletin, I will go through it, and if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suitable for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gladly publish it.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authentic, that is, with authority for every assertion made </w:t>
      </w:r>
      <w:r>
        <w:rPr>
          <w:rFonts w:ascii="Times" w:hAnsi="Times" w:eastAsia="Times"/>
          <w:b w:val="0"/>
          <w:i w:val="0"/>
          <w:color w:val="000000"/>
          <w:sz w:val="22"/>
        </w:rPr>
        <w:t>in it.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AMODAR </w:t>
      </w:r>
      <w:r>
        <w:rPr>
          <w:rFonts w:ascii="Times" w:hAnsi="Times" w:eastAsia="Times"/>
          <w:b w:val="0"/>
          <w:i w:val="0"/>
          <w:color w:val="000000"/>
          <w:sz w:val="20"/>
        </w:rPr>
        <w:t>M. D</w:t>
      </w:r>
      <w:r>
        <w:rPr>
          <w:rFonts w:ascii="Times" w:hAnsi="Times" w:eastAsia="Times"/>
          <w:b w:val="0"/>
          <w:i w:val="0"/>
          <w:color w:val="000000"/>
          <w:sz w:val="16"/>
        </w:rPr>
        <w:t>AMLE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C. VIJAYARAGHAVACHARIAR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haste to send you my reply by return post I forgot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one matter which you mentioned in your first letter,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 to be with me for some time, if not for the balance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of your life. Of course, you will be welcomed,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 a few days or whether you come and take up your abode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permanently. As you may know, I am now living with the staff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Village Industries Association on a site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by Jamnalalji. We are running a common kitchen. We are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reproduce, so far as it is at all possible for us, the village life,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content ourselves with what villages can produce. We are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far from the ideal, but it is there.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70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IJAYARAGHAVACHARIAR</w:t>
      </w:r>
    </w:p>
    <w:p>
      <w:pPr>
        <w:autoSpaceDN w:val="0"/>
        <w:autoSpaceDE w:val="0"/>
        <w:widowControl/>
        <w:spacing w:line="286" w:lineRule="exact" w:before="3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(S.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FEROZE GANDHI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FEROZE,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Kamala’s desire to see me.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try. I do not know when I would be able to do so. Lest I forget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continue to remind me.</w:t>
      </w:r>
    </w:p>
    <w:p>
      <w:pPr>
        <w:autoSpaceDN w:val="0"/>
        <w:autoSpaceDE w:val="0"/>
        <w:widowControl/>
        <w:spacing w:line="300" w:lineRule="exact" w:before="12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6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TANLEY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RAOJIBHAI N. PATEL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postcard. I am yet to receive the paddy.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paddy is first husked. Let me know what kind of mill-stones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used for it? We are not concerned with any other processes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husking. You are in a position to make the best experiments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land of rice. How many days does it take for paddy to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husking after it is harvested? Or can it be husked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 has been harvested? How much is the husk? How much paddy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husked in an hour? What is its cost? Over and above this give </w:t>
      </w:r>
      <w:r>
        <w:rPr>
          <w:rFonts w:ascii="Times" w:hAnsi="Times" w:eastAsia="Times"/>
          <w:b w:val="0"/>
          <w:i w:val="0"/>
          <w:color w:val="000000"/>
          <w:sz w:val="22"/>
        </w:rPr>
        <w:t>me as much information as you can. There was a letter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Nathabhai about Lalitabehn. You must have read it.</w:t>
      </w:r>
    </w:p>
    <w:p>
      <w:pPr>
        <w:autoSpaceDN w:val="0"/>
        <w:autoSpaceDE w:val="0"/>
        <w:widowControl/>
        <w:spacing w:line="220" w:lineRule="exact" w:before="166" w:after="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AOJIBHAI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ATHABHAI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IMBASI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ALUKA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AMTUSSALAAM,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both your letters and was distressed. I have not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you and what could I have possibly done? It was not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[and live] in the jungle. If you will but listen to me,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All your troubles will disappear. I have written to Devdas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here. It will be a great favour to me if you comply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You can go back when all the rest have shifted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What can you do by living there at present except cause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anxiety? If you are not agreeable to my suggestion, you may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Devdas. But you must leave Harijan Colony whether or not you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the latter course. And I reiterate that I cannot compel Sharma.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come away, do come away. I repeat it. And if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you, for God’s sake, let us part company.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stock of dates is exhausted.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VAMANRAO D. BURHANPURKAR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your report and your manuscript.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tackle the manuscript only when I get the time. I do not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village dispensaries. What I would like is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sound instruction in elementary hygiene and sanitation.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enough to give them instruction in preventive measures. And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side with that, they may be given a knowledge of bazaar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effective use. So far as the use of bazaar medicines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more I understand village life the more I realize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they know of the value of indigenous drugs. Dispensaries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the7,00,000 villages of India is almost an impossible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have State control. Drugs, whether allopathic or ayurvedic,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expensive even when they are sold cheap—I mean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>compared to the cost of bazaar medicines.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tell me, quoting authorities, why ayurvedic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regard cow’s milk and cow’s milk butter as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>buffalo’s milk and buffalo’s milk butter?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AMANRAO </w:t>
      </w:r>
      <w:r>
        <w:rPr>
          <w:rFonts w:ascii="Times" w:hAnsi="Times" w:eastAsia="Times"/>
          <w:b w:val="0"/>
          <w:i w:val="0"/>
          <w:color w:val="000000"/>
          <w:sz w:val="20"/>
        </w:rPr>
        <w:t>D. B</w:t>
      </w:r>
      <w:r>
        <w:rPr>
          <w:rFonts w:ascii="Times" w:hAnsi="Times" w:eastAsia="Times"/>
          <w:b w:val="0"/>
          <w:i w:val="0"/>
          <w:color w:val="000000"/>
          <w:sz w:val="16"/>
        </w:rPr>
        <w:t>URHANPURKAR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ATHEDRAL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JANAMMAL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60" w:lineRule="exact" w:before="12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writing is quite good. You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yourself correctly. And why do you expect me to laugh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English? It is a wretched habit we have cultivated of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to write perfectly grammatical English but also criticizing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not, whereas the very best men on the Continent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their mistakes in writing English. They concentrate only </w:t>
      </w:r>
      <w:r>
        <w:rPr>
          <w:rFonts w:ascii="Times" w:hAnsi="Times" w:eastAsia="Times"/>
          <w:b w:val="0"/>
          <w:i w:val="0"/>
          <w:color w:val="000000"/>
          <w:sz w:val="22"/>
        </w:rPr>
        <w:t>on correctly giving their meaning.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arranging to have the device put up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the hand-pounding of rice. But evidently you are all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a mistake. You do not want the pestle and mortar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required for polishing. The removing of husk is done by grinding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very light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discovered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 are made of wood or pure mud for the simple reason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the outer husk we want to remove without damaging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which can’t bear much weight. It is, therefore, a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even a child can undertake without any strain.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>process is required for preparing the rice for cooking.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is tomatoes, milk, almond paste and some bhaji,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palak, methi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luni. I have given up fruit just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cost. It is purely an experiment. I am keeping up weight at 109 lb.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living in the garden which you once visited. Prabhavati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every evening and passes the night here. Ramdas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trying to regain health and confidence in himself.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doing badly.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Ambujam must have told you that the three girls who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Madras do not want to, and I do not want to force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you are opening the Ashram, you should do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fuss or ceremony. In that case you can start even with one girl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to Ambujam in my talks with her. Vasumati will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if she is still required. She is here for the purpose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It may be inadvisable to bring her down there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two girls. They can have such carding and ginning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Ambujam herself knows. But if both of you require Vasumati,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fulfil her promise.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Ambujam’s letter. She may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attention to her son than she expected. In that case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take charge of the Ashram. Can you do so?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ANAMMAL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>ARMADA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OWBREYS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ATHEDRAL </w:t>
      </w:r>
      <w:r>
        <w:rPr>
          <w:rFonts w:ascii="Times" w:hAnsi="Times" w:eastAsia="Times"/>
          <w:b w:val="0"/>
          <w:i w:val="0"/>
          <w:color w:val="000000"/>
          <w:sz w:val="20"/>
        </w:rPr>
        <w:t>P.O.,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GIRIJA BHUSHAN DUTT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GIRIJABABU,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never asked Harijans to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poultry or anything else but carrion, beef-eating and intoxicants.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certainly at liberty to take poultry, goats, sheep and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else they like and whatever other Hindus can lawfully take.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certainly be a great thing if you succeed in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weavers to do their own spinning amongst their families.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such families will always be able to keep the wolf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if they will adopt this method of combining spinning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I suggested it to nearly 10,000 weavers during the march </w:t>
      </w:r>
      <w:r>
        <w:rPr>
          <w:rFonts w:ascii="Times" w:hAnsi="Times" w:eastAsia="Times"/>
          <w:b w:val="0"/>
          <w:i w:val="0"/>
          <w:color w:val="000000"/>
          <w:sz w:val="22"/>
        </w:rPr>
        <w:t>near Sakhigopal.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IRIJA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NGUL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NGUL </w:t>
      </w:r>
      <w:r>
        <w:rPr>
          <w:rFonts w:ascii="Times" w:hAnsi="Times" w:eastAsia="Times"/>
          <w:b w:val="0"/>
          <w:i w:val="0"/>
          <w:color w:val="000000"/>
          <w:sz w:val="20"/>
        </w:rPr>
        <w:t>(O</w:t>
      </w:r>
      <w:r>
        <w:rPr>
          <w:rFonts w:ascii="Times" w:hAnsi="Times" w:eastAsia="Times"/>
          <w:b w:val="0"/>
          <w:i w:val="0"/>
          <w:color w:val="000000"/>
          <w:sz w:val="16"/>
        </w:rPr>
        <w:t>RISSA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copy.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H. J. KHANDEKAR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Whilst I am most anxious that every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should be open to Harijans without let or hindrance,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finance for you to undertake the demonstration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contemplating. It requires a great deal of thinking out and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be done under very strict discipline.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H. J. K</w:t>
      </w:r>
      <w:r>
        <w:rPr>
          <w:rFonts w:ascii="Times" w:hAnsi="Times" w:eastAsia="Times"/>
          <w:b w:val="0"/>
          <w:i w:val="0"/>
          <w:color w:val="000000"/>
          <w:sz w:val="16"/>
        </w:rPr>
        <w:t>HANDEKAR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P.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>TWARI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MOTILAL ROY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say. You will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what finally happens in connection with khadi.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61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OWBAZAR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MOTASINGH PATARA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118" w:after="22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to the All-India Village Industries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has been transferred to me. I am sorry that I cannot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>in your Conference.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OTASINGH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ATARA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ULLUNDUR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716" w:space="0"/>
            <w:col w:w="28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716" w:space="0"/>
            <w:col w:w="28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RAM KRISHNA BHARDWAJ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the institution which you are having will be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aegis of the Sanatan Dharam Educational Board and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decided to have Harijan girls side by side with the others.</w:t>
      </w:r>
    </w:p>
    <w:p>
      <w:pPr>
        <w:autoSpaceDN w:val="0"/>
        <w:autoSpaceDE w:val="0"/>
        <w:widowControl/>
        <w:spacing w:line="262" w:lineRule="exact" w:before="2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HARDWAJ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ANATAN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UJJAR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V. M. NAWLE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NAWLE,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returned after your round-the-world tour.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say about Japan is quite true.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send me by post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Whispers from Eternity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Swami </w:t>
      </w:r>
      <w:r>
        <w:rPr>
          <w:rFonts w:ascii="Times" w:hAnsi="Times" w:eastAsia="Times"/>
          <w:b w:val="0"/>
          <w:i w:val="0"/>
          <w:color w:val="000000"/>
          <w:sz w:val="22"/>
        </w:rPr>
        <w:t>Yogananda.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V. M. N</w:t>
      </w:r>
      <w:r>
        <w:rPr>
          <w:rFonts w:ascii="Times" w:hAnsi="Times" w:eastAsia="Times"/>
          <w:b w:val="0"/>
          <w:i w:val="0"/>
          <w:color w:val="000000"/>
          <w:sz w:val="16"/>
        </w:rPr>
        <w:t>AWLE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“D</w:t>
      </w:r>
      <w:r>
        <w:rPr>
          <w:rFonts w:ascii="Times" w:hAnsi="Times" w:eastAsia="Times"/>
          <w:b w:val="0"/>
          <w:i w:val="0"/>
          <w:color w:val="000000"/>
          <w:sz w:val="16"/>
        </w:rPr>
        <w:t>INABANDHOO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>INDI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6"/>
        </w:rPr>
        <w:t>IJAYA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P. S. S. RAMA IYER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difficult for me to try to remove your </w:t>
      </w:r>
      <w:r>
        <w:rPr>
          <w:rFonts w:ascii="Times" w:hAnsi="Times" w:eastAsia="Times"/>
          <w:b w:val="0"/>
          <w:i w:val="0"/>
          <w:color w:val="000000"/>
          <w:sz w:val="22"/>
        </w:rPr>
        <w:t>doubts. They can only be solved by prayerful waiting.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S. S.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ANKESWARAM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HITTUR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OCHIN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Pyerelal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V. BHASHYAM IYENGAR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forwarded your letter to me. You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important questions that I thought I should deal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publicly. I send you an advance copy of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approve of the method I have adopted of answering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If you have still any doubt, please do not hesitate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“Meaning of ‘Status’ ”,  15-2-1935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suggestion has been made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ferred to Poona. This will save Rs. 2,000 per year. Sastri has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impersonally and he thinks that the publication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 is a distinct advantage to the cause. Will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Venkatasubbayya apply your minds to the problem and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opinion? You are free to confer with Sastri and Ganesan.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V.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HASHYAM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YENGAR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‘V</w:t>
      </w:r>
      <w:r>
        <w:rPr>
          <w:rFonts w:ascii="Times" w:hAnsi="Times" w:eastAsia="Times"/>
          <w:b w:val="0"/>
          <w:i w:val="0"/>
          <w:color w:val="000000"/>
          <w:sz w:val="16"/>
        </w:rPr>
        <w:t>ARDHINI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ILPAUK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reply to Dewan Bahadur Bhashyam and others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Pass it on to Viyogi Hari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Dewan Bahadur and sending him a copy.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so far received a single copy of the constitution.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>few.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at the problem of Ganesan patiently.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correspondence with Sastri regarding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AMTUL SALAAM,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can I write to you? Though I had </w:t>
      </w:r>
      <w:r>
        <w:rPr>
          <w:rFonts w:ascii="Times" w:hAnsi="Times" w:eastAsia="Times"/>
          <w:b w:val="0"/>
          <w:i w:val="0"/>
          <w:color w:val="000000"/>
          <w:sz w:val="22"/>
        </w:rPr>
        <w:t>forbidden it, you went away to Patiala before you had got well. Now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. 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Letter to R. V. Sastri”, 10-2-1935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the subscription are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point in rushing from there simply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admonition! For no reason at all you cause misery to yourself and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Amina’s address is: Dhandhuka,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The tailor’s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address is with Bapa. You must, for the time being, forget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matter. We shall see about it when you are fit.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recently told me of a remedy for megrim. Clear,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should be drawn in through the left nostril and brought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mouth. Taking water in a bowl, one should close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nostril and put the left into the water, keeping the neck bent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closed. The water will automatically be drawn in.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even if some of it enters the stomach but as far as possible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spit it out. One should sleep at night on the left side,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mouth shut and breathe through the right nostril.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again writes to say that I should not believe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say about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regard it a great favour or kindness on your part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now get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news of the cousin living near Ambala?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perfectly comfortable.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309. SPEECH AT LAKSHMINARAYAN DEVASTHAN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1935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though the temple dates back to 1907 the real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pranpratistha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of Shri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Laxminarayan, according to Gandhiji took place on the day when the trustees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temple opened it to Harijans. Since that day, Shri Laxminarayan could as well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18"/>
        </w:rPr>
        <w:t>meaning God of the most helpless, as untouchables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word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18"/>
        </w:rPr>
        <w:t>villagers who are at present most discarded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heavily oppressed, came before his vision. He said that service of villagers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 of God.</w:t>
      </w:r>
    </w:p>
    <w:p>
      <w:pPr>
        <w:autoSpaceDN w:val="0"/>
        <w:autoSpaceDE w:val="0"/>
        <w:widowControl/>
        <w:spacing w:line="220" w:lineRule="exact" w:before="4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occasion was the 28th anniversary of the founding of the temple.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Sanctification ritual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A. I. V. I. A. had this service as its aim, and the Mahatma exhorted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audience to take up its present programme in right earnest. He especially invited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Wardha public to co-operate and do their bit.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referred to the five items of the A.I.V.I.A. programme, and asked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to use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flour, unpolished village husked rice,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country </w:t>
      </w:r>
      <w:r>
        <w:rPr>
          <w:rFonts w:ascii="Times" w:hAnsi="Times" w:eastAsia="Times"/>
          <w:b w:val="0"/>
          <w:i/>
          <w:color w:val="000000"/>
          <w:sz w:val="18"/>
        </w:rPr>
        <w:t>ghani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oil.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them of the advantages of using hand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18"/>
        </w:rPr>
        <w:t>flour, etc., and convinced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audience that their use would benefit the village producers and consumers.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also referred to village sanitation and its importance in relation to village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health. He directed the attention of the public to the fact that people in Sindh, near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Wardha, eased on roadsides, and said that they should refrain from this habit.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concluded his speech with the hope that Wardha would co-operate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V. I. A. in the village work undertaken by it.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12-2-1935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thought that I had forgotten all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bye-laws, or perhaps, having gone to Assam, you have forgottenthem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And if you did so, you would be quite right, for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over the burden from your shoulders. But I had not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all. I returned to them again and again, but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 had to read up the whole of the constitution anew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reply to the three posers from Dewan Bahadur Bhashyam Iyengar.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realize why I could not frame them. There is nothing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than what you have done already. The constitution itself is so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beyond what you have drawn up about accounts and the like,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provision is necessary. The function of bye-laws is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certain routine work which cannot very well be provided for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law. Bye-laws, therefore, are framed from time to time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them arises. They must not take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instructions or of resolutions that may be passed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Early this morning, I was reading your instructions on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Bhashyam Iyengar”, 11-2-1935  and “Meaning of ‘Status’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You will remember you gave a copy to me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before I left Delhi. I was never able to read them before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morning. Having read them, I felt confirmed that neither I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to draw anything just now. Your instructions are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business-like. Even what you have drawn up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bye-laws are hardly such. But if you want to have something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call by the name of bye-laws, what you have drawn up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muster. I take it that you have kept copies of your draft.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not, I can send it. It is not yet destroyed.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write to you that I had already written to Dialdas,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Thakkar Bapa to transfer his donation to the account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it to be used?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of your Assam experiences I expect in the form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do you shift the office to the Harijan Home?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 to be finally known as? Harijan Colony, Harijan Home or </w:t>
      </w:r>
      <w:r>
        <w:rPr>
          <w:rFonts w:ascii="Times" w:hAnsi="Times" w:eastAsia="Times"/>
          <w:b w:val="0"/>
          <w:i w:val="0"/>
          <w:color w:val="000000"/>
          <w:sz w:val="22"/>
        </w:rPr>
        <w:t>what else?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R. M</w:t>
      </w:r>
      <w:r>
        <w:rPr>
          <w:rFonts w:ascii="Times" w:hAnsi="Times" w:eastAsia="Times"/>
          <w:b w:val="0"/>
          <w:i w:val="0"/>
          <w:color w:val="000000"/>
          <w:sz w:val="16"/>
        </w:rPr>
        <w:t>ALKANI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Copy to Bapa.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JAYARAMDAS JAYAWARDHANE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JAYARAMDAS,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to have something from you after so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was a telegram. You are surely very unpractical.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has been raging in Ceylon for some months now. Why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from you up to now? And then, a telegram?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made investigations, and I was told that there was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anything from here, that all the relief work was being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that there were enough doctors also. Of course,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 fully wrong. But what can I do? Those who sent me </w:t>
      </w:r>
      <w:r>
        <w:rPr>
          <w:rFonts w:ascii="Times" w:hAnsi="Times" w:eastAsia="Times"/>
          <w:b w:val="0"/>
          <w:i w:val="0"/>
          <w:color w:val="000000"/>
          <w:sz w:val="22"/>
        </w:rPr>
        <w:t>appeals have been able to send me nothing except newspaper cuttings.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Amritlal V, Thakkar”, 30-1-1935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they themselves know nothing of the affected areas.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something, you should give chapter and verse which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publish. It must be the evidence of your own senses, not any hearsay.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say also who are the villagers that are affected. Not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who they are, but surely the public ought to know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affected, why they are affected, why their neighbours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affected, or is the disease universal in Ceylon? These are all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After all, I have no money of my own. I call only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charitable public. I cannot do so unless I can certify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veracity of the statements that come to me. If you can do that thing </w:t>
      </w:r>
      <w:r>
        <w:rPr>
          <w:rFonts w:ascii="Times" w:hAnsi="Times" w:eastAsia="Times"/>
          <w:b w:val="0"/>
          <w:i w:val="0"/>
          <w:color w:val="000000"/>
          <w:sz w:val="22"/>
        </w:rPr>
        <w:t>for me, it will be good.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AYARAMDAS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AYAWARDHANE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AROPAKARA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ANDALAYA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92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AUNDERS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OLOMBO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EYLON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AMBUJAMMAL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1935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written to Janammal.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your remaining time to your son, it will be the best service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render to the country. He has got to be looked after by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member of the State as much as the tallest citizen,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State attention. Who can be better fitted than his mother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it? All this argument would be mischievous and hypocritical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selfish mother. If, as a result of tender care, he turns out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servant of the country, surely it would be no small gain.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mind, therefore, your making his welfare your main purpose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moment. That would not interfere with your other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still be able to give some attention to Hindi, some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some attention to khadi and some attention to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Your whole personal life would be guided always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principles underlying these things. If your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remain with you in the proposed Ashram, he should be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>for at the present moment it is wholly unnecessary for you to advertise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Janammal”, 11-2-1935.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You can quietly take in a few girls and look after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 settled life is impossible and you have to travel about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son, you should give up the idea of taking in the girls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Janammal will shoulder the responsibility. In all circumstances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cheerful. May God help you to discharge your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MBUJAMMAL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Courtesy;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G. SITARAMA SASTRY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SITARAMA SASTRY,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giving me a full answer to all my points, and </w:t>
      </w:r>
      <w:r>
        <w:rPr>
          <w:rFonts w:ascii="Times" w:hAnsi="Times" w:eastAsia="Times"/>
          <w:b w:val="0"/>
          <w:i w:val="0"/>
          <w:color w:val="000000"/>
          <w:sz w:val="22"/>
        </w:rPr>
        <w:t>enclosing your report on the Khaddar Samsthanam.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description I am getting of the treatment of rice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husking to the last polishing, I imagine that your rice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undergo one polish. In order to set my doubt at rest,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>me how your first process of removing the husk is done.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HANDOLE </w:t>
      </w:r>
      <w:r>
        <w:rPr>
          <w:rFonts w:ascii="Times" w:hAnsi="Times" w:eastAsia="Times"/>
          <w:b w:val="0"/>
          <w:i w:val="0"/>
          <w:color w:val="000000"/>
          <w:sz w:val="20"/>
        </w:rPr>
        <w:t>P. O.,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UNTUR </w:t>
      </w:r>
      <w:r>
        <w:rPr>
          <w:rFonts w:ascii="Times" w:hAnsi="Times" w:eastAsia="Times"/>
          <w:b w:val="0"/>
          <w:i w:val="0"/>
          <w:color w:val="000000"/>
          <w:sz w:val="20"/>
        </w:rPr>
        <w:t>DT.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THEO DE LA TOUCHE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remind me of a paper sent by you so long ago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2, 1932. As you know, I have had many vicissitudes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Many of my papers have gone astray, many are lying buried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I have no recollection of your paper. Even if I could trace </w:t>
      </w:r>
      <w:r>
        <w:rPr>
          <w:rFonts w:ascii="Times" w:hAnsi="Times" w:eastAsia="Times"/>
          <w:b w:val="0"/>
          <w:i w:val="0"/>
          <w:color w:val="000000"/>
          <w:sz w:val="22"/>
        </w:rPr>
        <w:t>it or if you send another copy to me, I will not be able to read it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near future so as to be of any use to you. I am sorry for disappointing </w:t>
      </w:r>
      <w:r>
        <w:rPr>
          <w:rFonts w:ascii="Times" w:hAnsi="Times" w:eastAsia="Times"/>
          <w:b w:val="0"/>
          <w:i w:val="0"/>
          <w:color w:val="000000"/>
          <w:sz w:val="22"/>
        </w:rPr>
        <w:t>you, but I am helpless.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OUCHE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ECUNDERABAD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C. NARAYANA RAO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doubt that we need some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>in connection with untouchability, and it will some in its time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mind the loss of service. Many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you. You should have confidence in your ability to earn an </w:t>
      </w:r>
      <w:r>
        <w:rPr>
          <w:rFonts w:ascii="Times" w:hAnsi="Times" w:eastAsia="Times"/>
          <w:b w:val="0"/>
          <w:i w:val="0"/>
          <w:color w:val="000000"/>
          <w:sz w:val="22"/>
        </w:rPr>
        <w:t>honest livelihood.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XCISE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EDDA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ALTAIR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PLANDS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ALTAIR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Pyeralal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MEHRTAJ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MEHRTAJ,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have written to me long ago. Nevertheless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have your letter. I am awaiting a reply from Father to my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which is due to reach me any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cursory glance through Baba’s speech. I saw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>well received and that it was to the point.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from Zohra or Dr. Ansari the shawl you wanted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promised? It was chosen by Zohra. If you got it, did you like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was paid for by Zohra. That is how I fulfil my promises,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have no money of my own. I can only beg. And now Father too </w:t>
      </w:r>
      <w:r>
        <w:rPr>
          <w:rFonts w:ascii="Times" w:hAnsi="Times" w:eastAsia="Times"/>
          <w:b w:val="0"/>
          <w:i w:val="0"/>
          <w:color w:val="000000"/>
          <w:sz w:val="22"/>
        </w:rPr>
        <w:t>has very little money of his own.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Abdul Ghaffar Khan”, 29-1-1935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you begin going to school, you will tell me all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to me regularly. Are you keeping good health? It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warm here now. We are not living in the 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 in the garden to which you had a pleasure trip. We </w:t>
      </w:r>
      <w:r>
        <w:rPr>
          <w:rFonts w:ascii="Times" w:hAnsi="Times" w:eastAsia="Times"/>
          <w:b w:val="0"/>
          <w:i w:val="0"/>
          <w:color w:val="000000"/>
          <w:sz w:val="22"/>
        </w:rPr>
        <w:t>often think of you and wish you were with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EHRTAJ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INDSOR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MARIAM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MARIAM,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see the few words from you written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letter to me. I hope you are getting on well. You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regularly and tell me all about your doings. Do you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>Sadullah and from Sofia?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INDSOR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12/13,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liked it immensely. Mistrust had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Amtussalaam had written very strongly. It is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be my associate. To renounce everything, to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to rejoice in the renunciation is not within everyone’s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You have given up numerous things but so long as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inner realization how can you have inner joy? And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lacks inner joy is prone to anger, to sickness and may be up to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consider all that you write as coming from the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understand that there is a little difficulty here and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difficulty is your hastiness, your anger, and if, in your haste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anger you should write something and I accept it as trulymeant,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right. But I see no alternative if I am to deal 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your keeping a cow but bear in mind that you are not to incur </w:t>
      </w:r>
      <w:r>
        <w:rPr>
          <w:rFonts w:ascii="Times" w:hAnsi="Times" w:eastAsia="Times"/>
          <w:b w:val="0"/>
          <w:i w:val="0"/>
          <w:color w:val="000000"/>
          <w:sz w:val="22"/>
        </w:rPr>
        <w:t>any debt. Your contact with the Harijans is also to the good.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your medical studies occurs to me daily.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Dr. Ansari but there is no saying when he will answer.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how can we complain? He takes up more work than he is equal to.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which is the better thing. I have no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curriculum in Madras but I can find out.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you to live with a surgeon. Would you be willing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alone? I could not bear to have Draupadi living in Khurja 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What appeals to me most is for her to be with me, work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up with Ba’s temper. Your task and mine will become easier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is prepared for this. I have built many hopes on you. I feel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much service from you once you have rid yourself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blemishes. After all even if you go to the West I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Draupadi and the children accompanying you,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unnecessary. If I am prepared to send you, it is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disillusion you about the West. True nature cure is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All the knowledge the West has to offer can be got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The rest is to come only from the villages. And in the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we wish to render will be to the villagers. Think over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me what you consider it is best to do. Can Draupadi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me?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time-table is good. What books do you read and what do </w:t>
      </w:r>
      <w:r>
        <w:rPr>
          <w:rFonts w:ascii="Times" w:hAnsi="Times" w:eastAsia="Times"/>
          <w:b w:val="0"/>
          <w:i w:val="0"/>
          <w:color w:val="000000"/>
          <w:sz w:val="22"/>
        </w:rPr>
        <w:t>you teach the children?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flour ground at home? Is the rice unpolished?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learnt that unpolished rice does not come to the market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 it is very easy to husk rice without polishing it. I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>some paddy and intend to try and get it husked here.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is the Pandit teaching your children? I wonder if you will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M. A. Ansari”, 5-2-1935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decipher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>Mondays. It needs a little rest.</w:t>
      </w:r>
    </w:p>
    <w:p>
      <w:pPr>
        <w:sectPr>
          <w:type w:val="continuous"/>
          <w:pgSz w:w="9360" w:h="12960"/>
          <w:pgMar w:top="534" w:right="1412" w:bottom="468" w:left="1440" w:header="720" w:footer="720" w:gutter="0"/>
          <w:cols w:num="2" w:equalWidth="0">
            <w:col w:w="2886" w:space="0"/>
            <w:col w:w="362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write with the right hand only on</w:t>
      </w:r>
    </w:p>
    <w:p>
      <w:pPr>
        <w:autoSpaceDN w:val="0"/>
        <w:autoSpaceDE w:val="0"/>
        <w:widowControl/>
        <w:spacing w:line="220" w:lineRule="exact" w:before="4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94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34" w:right="1412" w:bottom="468" w:left="1440" w:header="720" w:footer="720" w:gutter="0"/>
          <w:cols w:num="2" w:equalWidth="0">
            <w:col w:w="2886" w:space="0"/>
            <w:col w:w="36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3154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separate letters. I will reply to Dool’s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both get acquainted with the new agent. I had a casual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about you. I have most probably written to you about it.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to have done well in Rhodesia. Sushila has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good account of settlers there. What do the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of you come to? You must be making up a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every year or every six months. So send me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latest.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asked me a question about sugar-cane juice.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properties as jaggery, only in a larger measure. A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strength and survive for some time on sugar-cane juice only.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laxative if taken hot. One who takes sugar-cane juice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or jaggery at all. Either hot or cold sugar-cane juice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with a lemon squeezed into it. What its other qualities are over </w:t>
      </w:r>
      <w:r>
        <w:rPr>
          <w:rFonts w:ascii="Times" w:hAnsi="Times" w:eastAsia="Times"/>
          <w:b w:val="0"/>
          <w:i w:val="0"/>
          <w:color w:val="000000"/>
          <w:sz w:val="22"/>
        </w:rPr>
        <w:t>and above this I do not know.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a lengthy letter I wrote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Sita’s education.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completely given up the idea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At present there is no question of my going to jail. One could </w:t>
      </w:r>
      <w:r>
        <w:rPr>
          <w:rFonts w:ascii="Times" w:hAnsi="Times" w:eastAsia="Times"/>
          <w:b w:val="0"/>
          <w:i w:val="0"/>
          <w:color w:val="000000"/>
          <w:sz w:val="22"/>
        </w:rPr>
        <w:t>say it is not likely till the month of May.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German who called on you was Khuro. However,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an Englishman who stayed with me. His name is Rees Jones.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stays permanently in Durban and I had asked him to go to Phoenix.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does you should get acquainted with him. He is a very nice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dictated.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type w:val="continuous"/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 and Gomati are still here. They meet me daily. Both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well. Tara had come to see me. She has chosen [All-India Village]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Industries Association as her field of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is keeping well. Devdas is well. Rajaji arrivedonly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yesterday. He will return today. Kanti is here at present. He will stay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me only.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BHAGWANJI P. PANDYA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The previous one was also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is still lying in the office. I am not able to cope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mail every day, so I am dictating the reply to your latest letter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on receiving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reducing the quantity of milk.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necessary nourishment if you continue to take raw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fruit. By way of raw vegetables you can have spinach,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cabbage, radish, carrots, turnips, fenugreek leaves and mustard leaves.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also have tender leaves of radish, turnips and carrots.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intake of raw vegetables gradually by an ounce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take more than 8 ounces of it. You can have with it papawa, </w:t>
      </w:r>
      <w:r>
        <w:rPr>
          <w:rFonts w:ascii="Times" w:hAnsi="Times" w:eastAsia="Times"/>
          <w:b w:val="0"/>
          <w:i w:val="0"/>
          <w:color w:val="000000"/>
          <w:sz w:val="22"/>
        </w:rPr>
        <w:t>lemons, bananas, raisins, etc. Do not take more than four lb. of milk.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pain get yourself massaged and take sun-bath by exposing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affected portion to the rays—you will be cured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your programme again.</w:t>
      </w:r>
    </w:p>
    <w:p>
      <w:pPr>
        <w:autoSpaceDN w:val="0"/>
        <w:autoSpaceDE w:val="0"/>
        <w:widowControl/>
        <w:spacing w:line="220" w:lineRule="exact" w:before="4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Ramji that Bapu wants him to do whatever is possible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cow’s milk. I cannot do anything from here.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HAGWANJIBHAI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  <w:r>
        <w:rPr>
          <w:rFonts w:ascii="Times" w:hAnsi="Times" w:eastAsia="Times"/>
          <w:b w:val="0"/>
          <w:i w:val="0"/>
          <w:color w:val="000000"/>
          <w:sz w:val="20"/>
        </w:rPr>
        <w:t>) B.B. &amp;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374. Courtesy: Bhagwanji P. Pandya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RAJENDRA PRASAD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RAJENDRABABU,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to your letter by a telegram but Rajaji arrived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The fact is that on hearing the news I sent a wire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too in reply to the correspondent’s wire. He has sent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reply: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no further information than what has appeared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newspapers which may be consulted. The funds are collected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tabs>
          <w:tab w:pos="530" w:val="left"/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I telegraphed to Rajaji to send someone to Ceylon.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wrote or sent a wire to his friend who answered that no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was needed. Since then I have been silent.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should be sent there before any appeal is issued 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do. Only a man of standing should go. Anyway my mind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The day before yesterday a wire reached me from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been at the Ashram. He too has supplied no facts.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 to let me know what exactly happened and shall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further on hearing from him. I have had a talk with Rajaji.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 the same opinion as he did before. You will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best.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We shall be meeting in March </w:t>
      </w:r>
      <w:r>
        <w:rPr>
          <w:rFonts w:ascii="Times" w:hAnsi="Times" w:eastAsia="Times"/>
          <w:b w:val="0"/>
          <w:i w:val="0"/>
          <w:color w:val="000000"/>
          <w:sz w:val="22"/>
        </w:rPr>
        <w:t>perhaps.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9746. Courtesy: Rejendra Prasad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G. RAMACHANDRAN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told me all about it. Then I read the correspondence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Kanti is here. He will remain with me. So far as I can see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 a mental, one-sided affair, the poor little girl knowing </w:t>
      </w:r>
      <w:r>
        <w:rPr>
          <w:rFonts w:ascii="Times" w:hAnsi="Times" w:eastAsia="Times"/>
          <w:b w:val="0"/>
          <w:i w:val="0"/>
          <w:color w:val="000000"/>
          <w:sz w:val="22"/>
        </w:rPr>
        <w:t>nothing. Evidently your sister knows everything and when the girl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Jayaramdas Jayawardhane”,12-2-1935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fit to make her choice, she would like her to choose Kanti.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Kanti has fallen from the ideal which I had hoped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up to. But what does his fall matter in the debris of many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hopes? I do not blame him, for he could not go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being. I do not know how far his conduct has hurt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have forgiven him. Good will come out of it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of his affection for the girl steadies him and makes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his resolution that even if she makes another choice,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no other girl. I see no harm in Kanti harbouring her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bosom. He is on corresponding terms with your sister. You will now </w:t>
      </w:r>
      <w:r>
        <w:rPr>
          <w:rFonts w:ascii="Times" w:hAnsi="Times" w:eastAsia="Times"/>
          <w:b w:val="0"/>
          <w:i w:val="0"/>
          <w:color w:val="000000"/>
          <w:sz w:val="22"/>
        </w:rPr>
        <w:t>tell me without reserve what you will have me or Kanti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9739.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had come and has left. I had written to you about Keshu.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appear to have forgotten to write about it. I am still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unperturbed about Krishnadas.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Ramibai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herewith. If you think it proper, pass it on to her.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if you can reach here around the 20th. But come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 permits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ear should be completely cured by now.</w:t>
      </w:r>
    </w:p>
    <w:p>
      <w:pPr>
        <w:autoSpaceDN w:val="0"/>
        <w:autoSpaceDE w:val="0"/>
        <w:widowControl/>
        <w:spacing w:line="220" w:lineRule="exact" w:before="12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to write about Ghani’s expenses. He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60. Khan Saheb wanted him to manage with Rs. 30.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Rameshwar’s opinion of him? Does he give him (Ghani) any work? Is </w:t>
      </w:r>
      <w:r>
        <w:rPr>
          <w:rFonts w:ascii="Times" w:hAnsi="Times" w:eastAsia="Times"/>
          <w:b w:val="0"/>
          <w:i w:val="0"/>
          <w:color w:val="000000"/>
          <w:sz w:val="22"/>
        </w:rPr>
        <w:t>he friendly with him?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2957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MADALASA BAJAJ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writing fairly regularly. I certainly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stayed on there. I want to see you glowing with health.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 are so closely connected with each other that the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to a large extent dependent on the purity of the other.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saying in English in support of this. In one Upanishad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said about food. A man’s character is determined by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eats. Doesn’t the line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says that from food grow </w:t>
      </w:r>
      <w:r>
        <w:rPr>
          <w:rFonts w:ascii="Times" w:hAnsi="Times" w:eastAsia="Times"/>
          <w:b w:val="0"/>
          <w:i w:val="0"/>
          <w:color w:val="000000"/>
          <w:sz w:val="22"/>
        </w:rPr>
        <w:t>living beings, suggest the same thing? You should therefore become—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become—perfectly healthy. Consider this also a part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study.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Om sleeps by my side and spends the day at the Kanyashram.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HARILAL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It is my earnest desire to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if you can come willingly. I think of you every day.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have the same faith about the truthfulness of my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place from now on is with me. What you hope to get in Amreli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had here and in the neighbourhood. And if you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do some work, I have plenty of it. Moreover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unlimited number of good companions here. The most weighty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that there is no certainty about me. One cannot say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get the invitation to go to the temple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therefore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be with me. Now you do whatever you deem proper. Kanti will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about the other part of the letter. Maybe we shall meet </w:t>
      </w:r>
      <w:r>
        <w:rPr>
          <w:rFonts w:ascii="Times" w:hAnsi="Times" w:eastAsia="Times"/>
          <w:b w:val="0"/>
          <w:i w:val="0"/>
          <w:color w:val="000000"/>
          <w:sz w:val="22"/>
        </w:rPr>
        <w:t>very soon.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1537. Courtesy: Munubehn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Harilal. You are not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 in this matter. You have to guide me, and Harilal too.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near him whereas I am far away.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is here just now and will remain here for the present.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there has Gatulalji’s verse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need it, </w:t>
      </w:r>
      <w:r>
        <w:rPr>
          <w:rFonts w:ascii="Times" w:hAnsi="Times" w:eastAsia="Times"/>
          <w:b w:val="0"/>
          <w:i w:val="0"/>
          <w:color w:val="000000"/>
          <w:sz w:val="22"/>
        </w:rPr>
        <w:t>but can’t get a copy anywhere.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know that Kale’s machine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me just now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testing it. We have started husking paddy here. I did it in an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quern set up for light grinding.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8430.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hand has struck work. I had got your letter. 1 also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the description of your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good that you met. </w:t>
      </w:r>
      <w:r>
        <w:rPr>
          <w:rFonts w:ascii="Times" w:hAnsi="Times" w:eastAsia="Times"/>
          <w:b w:val="0"/>
          <w:i w:val="0"/>
          <w:color w:val="000000"/>
          <w:sz w:val="22"/>
        </w:rPr>
        <w:t>Keep up correspondence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nose does not give you trouble.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Spinning-wheel made for prize-winning competition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Sir Henry Craik, Home Member of the Viceroy’s Executive council. G. </w:t>
      </w:r>
      <w:r>
        <w:rPr>
          <w:rFonts w:ascii="Times" w:hAnsi="Times" w:eastAsia="Times"/>
          <w:b w:val="0"/>
          <w:i w:val="0"/>
          <w:color w:val="000000"/>
          <w:sz w:val="18"/>
        </w:rPr>
        <w:t>D. Birla had arranged the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do you plan to come here? Fix the date.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a discussion with Pyarelal.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assumed charge of the kitchen. My work has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It has become heavier than I had thought. But why complain </w:t>
      </w:r>
      <w:r>
        <w:rPr>
          <w:rFonts w:ascii="Times" w:hAnsi="Times" w:eastAsia="Times"/>
          <w:b w:val="0"/>
          <w:i w:val="0"/>
          <w:color w:val="000000"/>
          <w:sz w:val="22"/>
        </w:rPr>
        <w:t>about it? Mahadev is expected tomorrow.</w:t>
      </w:r>
    </w:p>
    <w:p>
      <w:pPr>
        <w:autoSpaceDN w:val="0"/>
        <w:autoSpaceDE w:val="0"/>
        <w:widowControl/>
        <w:spacing w:line="220" w:lineRule="exact" w:before="126" w:after="4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4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89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152-3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JETHALAL G. SAMPAT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Durgaprasad sent me a bill, and I paid up Rs. 30-10 as.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surprise. Now if that money has to be paid from the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please send me the amount. We need not publicize our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counter their false propaganda. It has yielded no results.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people will have fully understood its nature.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know about Vinoba’s experiences from him only.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be good. Do the people of your region eat rice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wheat? What is the main crop of your region?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husking paddy and making them eat unpolished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 will find the results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Harijansevak.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9849. Courtesy: Narayan J. Sampat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329. LETTER TO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for.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pass it on to her. If there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lapse, who are you and I to condemn or punish? We are all beggars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mercy and God is the only doer. Proper care must be taken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pregnant. Both of you should come here and we shall talk it over. </w:t>
      </w:r>
      <w:r>
        <w:rPr>
          <w:rFonts w:ascii="Times" w:hAnsi="Times" w:eastAsia="Times"/>
          <w:b w:val="0"/>
          <w:i w:val="0"/>
          <w:color w:val="000000"/>
          <w:sz w:val="22"/>
        </w:rPr>
        <w:t>In any case your passions must subside to nothingness.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at least your health is good.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GREEN LEAVES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any modern text-book on food or vitamins,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in it a strong recommendation to take a few edible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uncooked at every meal. Of course, these should always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half a dozen times to remove all dirt. These leaves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every village for the trouble of picking. And yet greens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only a delicacy of cities. Villagers in many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live on dal and rice or roti, and plenty of chillies, which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system. Since the economic reorganization of villages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with food reform it is necessary to find out the simplest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cheapest foods that would enable villagers to regain lost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addition of green leaves to their meals will enable villagers to </w:t>
      </w:r>
      <w:r>
        <w:rPr>
          <w:rFonts w:ascii="Times" w:hAnsi="Times" w:eastAsia="Times"/>
          <w:b w:val="0"/>
          <w:i w:val="0"/>
          <w:color w:val="000000"/>
          <w:sz w:val="22"/>
        </w:rPr>
        <w:t>avoid many disease from which they are now suffering. The villagers’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deficient in vitamins; many of them can be supplied by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leaves. An eminent English doctor told me in Delhi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use of green leaves was calculated to revolutionize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customary notions of food and that much of what was today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by milk might be supplied by green leaves. That,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elaborate research and examination in detail of the nourishing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of the innumerable leaves that are to be found hidden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grasses that grow wild in India.</w:t>
      </w:r>
    </w:p>
    <w:p>
      <w:pPr>
        <w:autoSpaceDN w:val="0"/>
        <w:autoSpaceDE w:val="0"/>
        <w:widowControl/>
        <w:spacing w:line="218" w:lineRule="exact" w:before="25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nearly five months I have been living entirely on 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foods. I used to take what appeared to me an enormous quantity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every day. For the past five months I have been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leaves in the place of cooked leaves or other vegetable. It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monstrous that I should have to depend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bazaar for the few ounces of leaves I needed. One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Sjt. Chhotelalji of the Wardha Ashram brought to me a leaf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growing wild among the Ashram grasses. It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agreed with me. Another day he brought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chakwat.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agreed. But before recommending these jungle leaves to the public,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have them botanically identified. Here is the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kind courtesy of Prof. J. P. Trivedi. The quotations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Watt’s monumental volumes on </w:t>
      </w:r>
      <w:r>
        <w:rPr>
          <w:rFonts w:ascii="Times" w:hAnsi="Times" w:eastAsia="Times"/>
          <w:b w:val="0"/>
          <w:i/>
          <w:color w:val="000000"/>
          <w:sz w:val="22"/>
        </w:rPr>
        <w:t>The Economic Products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these were received, I had introduced to me the leaves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sarsav, suva,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turnip-tops, carrot-tops, radish-tops and pea-plant leaves.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these, it is hardly necessary to state that the radish, turnip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carrot tubers are also known to be edible in their raw state. It is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 and ‘good’ taste to cook these leaves or tubers.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 contained in these vegetables are wholly or partially lost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cooking. I have called cooking these waste of ‘good’ taste,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uncooked vegetables have a natural good taste of their own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destroyed by cooking.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15-2-1935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331. WANTED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been sending donations in cash for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Association. But there are other donations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by the Association. There is the literature on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industries, on indigenous herbs found for the picking on village fields,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specimens of articles manufactured in villages. All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are required for the museum which is being set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There are also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use in different parts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for pressing oils and pressing cane. The two are different types,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quotations, giving the various local names and properties and uses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luni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(Indian purslane)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chakwat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(white goose-foot), are not reproduced 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“Notes”.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each type differs also according to the province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If those who are interested in village industries would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finding out the various instruments of production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Central Office, it will be the business of the Office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classify them, to experiment on them and to recommend those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to be the best by the experts. If anybody has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Watts’s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Dictionary of Economic Products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Lt-Col.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Kirtikar’s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Medicinal Plants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Nadkarni’s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Herbs,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does not use and is not likely to use, he will certainly put </w:t>
      </w:r>
      <w:r>
        <w:rPr>
          <w:rFonts w:ascii="Times" w:hAnsi="Times" w:eastAsia="Times"/>
          <w:b w:val="0"/>
          <w:i w:val="0"/>
          <w:color w:val="000000"/>
          <w:sz w:val="22"/>
        </w:rPr>
        <w:t>them to use by presenting these volumes to the Association.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ALL ABOUT RICE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rice is daily presenting interesting features.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 has already commenced experiments unpolished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rice. He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comment I would like to offer on this letter is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any further medical opinion will help. The opinion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gathered and reproduced in these columns is emphatic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unpolished rice. But so far as I am aware we have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literature describing experiments on which Shri Banker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many of us, made the commencement. Proof of the pudding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eating; let everyone make the experiment for himself.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caution, however, as a practised cook, I would like to utter.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many domestic quarrels I used to have with my wife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over rice-cooking. She would have every grain separated.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into a dietetic reformer and I knew that that rice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as good as that which was well and properly cooked.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water in which I cooked rice was thrown away. But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knew no distinction between polished and unpolished rice.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took the ordinary bazaar rice and cooked it through till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one mass. The reader will be glad to know that the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in a victory for the reform, and the wife became a convert to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cooked rice. The precaution about unpolished rice is all the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quotation is not reproduced here. Banker had asserted that contrary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opinion of some, unpolished. rice was not difficult to digest and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might elicit authentic information on the point.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necessary, because the pericarp of rice, which contains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richer constituents, requires to be cooked thoroughly.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un-polished rice is soaked in cold water for at least three hours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cooking, and then well boiled, there is not only no danger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indigestible, but it will be decidedly more palatable, 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found at Maganwadi, the abode of the Association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We have been having here what may be called half-polished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rice, not the perfect variety that is described in the foregoing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Ne-vertheless, the rice is well cooked. Nobody has complained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indigestibility. But, being far more nutritious than polished 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about pure starch, naturally unpolished rice cannot be,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be, eaten in the same quantity as polished rice. This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>all conservative cookery.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15-2-1935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MEANING OF ‘STATUS’</w:t>
      </w:r>
    </w:p>
    <w:p>
      <w:pPr>
        <w:autoSpaceDN w:val="0"/>
        <w:tabs>
          <w:tab w:pos="550" w:val="left"/>
          <w:tab w:pos="379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valued Harijan sevak puts the following question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working of the recently passed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new constitution.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term ‘status’ in the pledges A and B. If by this term is meant that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eye of God there is no superior or inferior human being, as in the eye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there is none, our members are prepared to subscribe to it. That is to say,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accept it as a religious or philosophical doctrine, the status referred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spiritual. But if by it is meant that no difference in worldly status should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recognized as between master and servant, teacher and pupil, husband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wife, judge and prisoner and so on, it is difficult for us to sign the pledge.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Kindly let me know if it is spiritual and not wordly status that is meant here.</w:t>
      </w:r>
    </w:p>
    <w:p>
      <w:pPr>
        <w:autoSpaceDN w:val="0"/>
        <w:autoSpaceDE w:val="0"/>
        <w:widowControl/>
        <w:spacing w:line="294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portion of the pledge referred to.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consider any human being as inferior to me in status and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strive my utmost to live up to that belief.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think that the answer is given in the pledge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Evidently, however, equality has been confused by the writer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obliteration of differences. If there were no differences or no varieties,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phenomenal world, and the question of equality,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inferiority and superiority, would not arise at all. But when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many, differentiation became a necessity of the case,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surely rebellion against the Maker for any of the component parts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constitution of the Harijan Sevak Sangh was adopted on January 2, </w:t>
      </w:r>
      <w:r>
        <w:rPr>
          <w:rFonts w:ascii="Times" w:hAnsi="Times" w:eastAsia="Times"/>
          <w:b w:val="0"/>
          <w:i w:val="0"/>
          <w:color w:val="000000"/>
          <w:sz w:val="18"/>
        </w:rPr>
        <w:t>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claim superiority over others. They must be all equal in status,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different in stature, colour, form, qualities, etc. Husband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pupil and teacher, master and servant, judge and criminal, jailor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prisoner are undoubtedly different, but woe betide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considers himself as superior to his wife, or the master as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servant, of the judge as superior to the condemned criminal.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misery in the world is born of the belief in inequality.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Hindus practise it is its extreme form. And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appropriate than that a Harijan sevak should, whilst purging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of the ancestral taint, think inwardly and get rid altogether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poison of inequality? But what is to be the mark of a master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his servant to be his inferior and of the one who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his equal? Well, the one has no consideration for his servant,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has no interest in him save that he wants service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pay he receives. The other treats him as a member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Old servants in godfearing families take the place of parents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masters’ children. The masters are sharers in their servants’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misfortunes and trials. The servants do not feel that they are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their masters, whom they will even upbraid if they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The difference between the superior master and the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is the difference between chalk and cheese. It is a 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kind, not merely in degree. We are all far from the attainment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equality, though it is natural and becoming to us as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with reason and heart. But it is our duty, as also privilege,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enforce that belief in daily life and not merely hope to live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hereafter. If we do not make an honest effort,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the meaning of equality in the eye of the law?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friend, who is a conscientious honorary and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in the cause, has also difficulty in 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expression ‘whole-time workers’ occurring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10 of the constitution, which provides for one-third of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being whole-time workers. His difficulty is real,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to suggest in the rule that they should or may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As I was present when the constitution was being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hammered into shape, I can easily fill in the gap which was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there. A permanent paid service by whole-time workers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contemplation. It is already in the process of formation.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 honorary whole-time workers who have means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them to give their whole time to the work. The word ‘paid’</w:t>
      </w:r>
      <w:r>
        <w:rPr>
          <w:rFonts w:ascii="Times" w:hAnsi="Times" w:eastAsia="Times"/>
          <w:b w:val="0"/>
          <w:i w:val="0"/>
          <w:color w:val="000000"/>
          <w:sz w:val="22"/>
        </w:rPr>
        <w:t>seemed also to be offensive in this connection. Hence it was dropped.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clearly contemplated that one-third of the workers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paid whole-time workers wherever they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always assuming that they possess other qualifications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responsible office.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friend has a third difficulty which he states as follows:</w:t>
      </w:r>
    </w:p>
    <w:p>
      <w:pPr>
        <w:autoSpaceDN w:val="0"/>
        <w:autoSpaceDE w:val="0"/>
        <w:widowControl/>
        <w:spacing w:line="240" w:lineRule="exact" w:before="1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members of our Board, and especially the Harijan members, desire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Rule 24 should be modified by inserting a minimum proportion of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one-third in the place of “as many Harijan members as it is possible to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secure”. In a place like Madras, it is e asily possible to secure 15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Harijanmembers, and as the rule now stands, it would not be permissible to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 any others on the Board. That would defeat the very object of the Sangh,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the service of Harijans by non-Harijan Hindus.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arises, perhaps, from his overlooking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its maximum”. Let me give the whole sentence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rule. “Every Board or Committee shall have as many Harijan </w:t>
      </w:r>
      <w:r>
        <w:rPr>
          <w:rFonts w:ascii="Times" w:hAnsi="Times" w:eastAsia="Times"/>
          <w:b w:val="0"/>
          <w:i w:val="0"/>
          <w:color w:val="000000"/>
          <w:sz w:val="22"/>
        </w:rPr>
        <w:t>members as it is possible to secure consistently with its maximum.”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qualifying clause was intentionally put to avoid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>sought to be placed upon the rule. The suggested alteration was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sidered by the Board at Delhi. But many members had ex-perienced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securing suitable Harijans to make one-third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membership of their Boards. The existing rule meets both the diffi-</w:t>
      </w:r>
      <w:r>
        <w:rPr>
          <w:rFonts w:ascii="Times" w:hAnsi="Times" w:eastAsia="Times"/>
          <w:b w:val="0"/>
          <w:i w:val="0"/>
          <w:color w:val="000000"/>
          <w:sz w:val="22"/>
        </w:rPr>
        <w:t>culties.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however, reiterate my own faith here. I was opposed,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even now, to the inclusion of Harijans in Harijan Sevak Boards.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 is a society of penitent debtors, as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to be, it can contain no creditors. Creditors are there.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some day or other dictate their terms. Today the vast majority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Some even believe that they would commit a heinous sin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regarded themselves as anything but the meanest and tabooed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God. The penitent caste Hindu has to render service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It may or may not be accepted. His repentance may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late. But whether late or in time, he must perform it. He can’t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do for him. No wonder, with the possible interpretation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rule, the Harijan friends were frightened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Were they to do penance themselves or to impose it on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Hindus, who would not be on the Board at all?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tangible difficulty of members from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who wanted some Harijans on their Boards overbore my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opposition. My ideal had to recede before their hard experience.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proper, unstrained interpretation of the rule, therefore,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Boards are to contain as many Harijans as possible,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containing a preponderating majority of caste 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less than two-thirds of the whole Board. But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have even one-third Harijans if duly qualified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secured. The pledge to be signed by them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made extremely light and simple. There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difficulty in securing one-third Harijan members. The rule </w:t>
      </w:r>
      <w:r>
        <w:rPr>
          <w:rFonts w:ascii="Times" w:hAnsi="Times" w:eastAsia="Times"/>
          <w:b w:val="0"/>
          <w:i w:val="0"/>
          <w:color w:val="000000"/>
          <w:sz w:val="22"/>
        </w:rPr>
        <w:t>being there, it must be honestly worked.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15-2-1935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KRISHNA KRIPALANI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KRIPALANI,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voracious. What is the use of your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the forthcoming quarterly? I have absolutely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spare. All friends in Santiniketan have known this and therefore have </w:t>
      </w:r>
      <w:r>
        <w:rPr>
          <w:rFonts w:ascii="Times" w:hAnsi="Times" w:eastAsia="Times"/>
          <w:b w:val="0"/>
          <w:i w:val="0"/>
          <w:color w:val="000000"/>
          <w:sz w:val="22"/>
        </w:rPr>
        <w:t>spared me. After all you will have no dearth of first-class contributors.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RISHNA KRIPALANI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SUSHIL KUMAR SEN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respected father’s letter. I was distressed to learn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illness. I hope he will soon recover. Then you send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opinion on my questionnaire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you to quote </w:t>
      </w:r>
      <w:r>
        <w:rPr>
          <w:rFonts w:ascii="Times" w:hAnsi="Times" w:eastAsia="Times"/>
          <w:b w:val="0"/>
          <w:i w:val="0"/>
          <w:color w:val="000000"/>
          <w:sz w:val="22"/>
        </w:rPr>
        <w:t>the Ayurvedic text in support of your statement. I am aware of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Questionnaire”, 5-2-1935 and “Letter to Gananath Sen”, 7-2-1935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scientists’ opinion on the comparative qualities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milks.</w:t>
      </w:r>
    </w:p>
    <w:p>
      <w:pPr>
        <w:autoSpaceDN w:val="0"/>
        <w:autoSpaceDE w:val="0"/>
        <w:widowControl/>
        <w:spacing w:line="266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AVIRAJ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USHIL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ALPATARU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HITTARANJAN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VENUE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ORTH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G. K. V. DEVAR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believe all that may be reported of me.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much that the women of our villages are not slaves.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mistresses of their households and I do say also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in the matter of child-bearing by their husbands.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K. V. D</w:t>
      </w:r>
      <w:r>
        <w:rPr>
          <w:rFonts w:ascii="Times" w:hAnsi="Times" w:eastAsia="Times"/>
          <w:b w:val="0"/>
          <w:i w:val="0"/>
          <w:color w:val="000000"/>
          <w:sz w:val="16"/>
        </w:rPr>
        <w:t>EVAR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A LETTER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advise you to confer with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Hardhyan Singh who has been appointed agent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Delhi.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take all the assistance he can from you.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DR. M. A. ANSARI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afraid that you were fast losing what you had gained when </w:t>
      </w:r>
      <w:r>
        <w:rPr>
          <w:rFonts w:ascii="Times" w:hAnsi="Times" w:eastAsia="Times"/>
          <w:b w:val="0"/>
          <w:i w:val="0"/>
          <w:color w:val="000000"/>
          <w:sz w:val="22"/>
        </w:rPr>
        <w:t>in Europe. If you go on like that, you will presently give India a bad</w:t>
      </w:r>
    </w:p>
    <w:p>
      <w:pPr>
        <w:autoSpaceDN w:val="0"/>
        <w:autoSpaceDE w:val="0"/>
        <w:widowControl/>
        <w:spacing w:line="220" w:lineRule="exact" w:before="2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Gananath Sen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All-India Village Industries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everybody, [who] wanted to be or remain well, will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Europe. For the sake, therefore, of the good name of India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show us a way of life whereby we may repair our bodies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itself or keep intact. And before you entitle yourself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soyou will have to follow the prescription, “Physician heal thyself”.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not desert the Board or the Committee.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great active part requiring much strain. But your counsel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dispensed with. That is my opinion.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ARIAGANJ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DR. GOPICHAND BHARGAVA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 Deo, the writer of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has been in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with me now for nearly a month. He wanted to come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him that was neither possible nor desirable. He should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of places nearest his abode. He seems, therefore,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Lahore. I have advised him to approach you.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him, make his acquaintance, find out his credentials, and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needed. I hope the village work is getting on nicely.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OPICHAND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AMIYA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AMIYA,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tells me you are about to enter a new state. May you and </w:t>
      </w:r>
      <w:r>
        <w:rPr>
          <w:rFonts w:ascii="Times" w:hAnsi="Times" w:eastAsia="Times"/>
          <w:b w:val="0"/>
          <w:i w:val="0"/>
          <w:color w:val="000000"/>
          <w:sz w:val="22"/>
        </w:rPr>
        <w:t>yours lead a happy life of useful service to the country. Remember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marriage is a sacrament. You are therefore presently to take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and sacred trust in life. May God give you and yours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 pursue your efforts from here?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follow your own inclination.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about Hardhyan Singhji. It is up to him to define his </w:t>
      </w:r>
      <w:r>
        <w:rPr>
          <w:rFonts w:ascii="Times" w:hAnsi="Times" w:eastAsia="Times"/>
          <w:b w:val="0"/>
          <w:i w:val="0"/>
          <w:color w:val="000000"/>
          <w:sz w:val="22"/>
        </w:rPr>
        <w:t>own sphere of work. In Delhi too I told him the same thing.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the title, etc., of the Hindi book that is with you.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RAJKRISHNA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HUSHALRAI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RAMESHCHANDRA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RAMESHCHANDRAJI,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pertinent. We cannot discriminate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religious faiths such as Hindus or Muslim or any 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many Muslims who scrupulously follow the rules of cleanliness.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of them are even vegetarians. Therefore it would suffice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ourselves to eating and drinking wherever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>hygiene are observed. For my part I dislike any kind of inoculation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ones involving blood, etc., are to be totally shunned. The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vegetable or mineral substances are not to be avoided to that </w:t>
      </w:r>
      <w:r>
        <w:rPr>
          <w:rFonts w:ascii="Times" w:hAnsi="Times" w:eastAsia="Times"/>
          <w:b w:val="0"/>
          <w:i w:val="0"/>
          <w:color w:val="000000"/>
          <w:sz w:val="22"/>
        </w:rPr>
        <w:t>extent.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6093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SURESH SINGH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SURESH SINGH,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Whatever is possible should be done.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custodian appointed by the Court of Wards? You should adopt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simplicity in your life. Keep writing to me. Serve villagers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extent you can.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AMRIT KAUR</w:t>
      </w:r>
    </w:p>
    <w:p>
      <w:pPr>
        <w:autoSpaceDN w:val="0"/>
        <w:tabs>
          <w:tab w:pos="5670" w:val="left"/>
        </w:tabs>
        <w:autoSpaceDE w:val="0"/>
        <w:widowControl/>
        <w:spacing w:line="270" w:lineRule="exact" w:before="106" w:after="0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of 5th instant is still before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parcel of envelopes was sent to you the other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writers’ cramp is still there. I wrote today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brief letters. But that was about all I could do for the day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hand.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your entry and that of women like you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movement will make it artistic and attractive.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Shummy’s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 may now appear on the Board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Advisers. Never mind his ignorance. It takes a wise man to own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And have not doctors to unlearn many things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villagers? Please tell me his full name and title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Register. My love and thanks to him.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 Lt. Col. Kanwar Shamsher Singh, a retired surgeon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commenced your visits to villages. I wish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possible for you to lessen your desk work and increase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work. But I see you have a special gift for writing work.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perhaps can’t do without the quantity of work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it. Only, please take care not to overwork yourself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having taken up village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passed on your message to Kumarappa.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>right in not taking member’s pledges indiscriminately.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my message to Harijans:</w:t>
      </w:r>
    </w:p>
    <w:p>
      <w:pPr>
        <w:autoSpaceDN w:val="0"/>
        <w:autoSpaceDE w:val="0"/>
        <w:widowControl/>
        <w:spacing w:line="260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“Please tell Harijans that in the movement for self-purifition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going on at present, they are expected not to copy the vices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of the so-called caste Hindus. I was therefore distressed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child-marriages were as common among them as among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Hindus. It is a cruel custom having nothing of good in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know that it has been declared illegal by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I hope therefore that Harijans will make a great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rid themselves of this evil custom.”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meets your requirements.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had a bad motor accident. All her companions were hurt.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was very badly hurt. She was the least injured. The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smashed to pieces. They were all thrown up in the air.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miraculous escape. The one who was seriously injured is lying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hospital. He is out of danger. No one dies without His will.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6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ULLUNDUR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3522. Courtesy: Amrit Kaur. Also G.N. 6331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today my hand is not fit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But I have written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so why not this too?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prepared to leave Draupadi and the children with me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Amrit kaur”, 2-2-1935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go abroad? What can Draupadi do there? And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either that a mother should leave behind her children.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I have agreed to send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that I see any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now but I feel that it is to your good. After all you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gain something from the visit.</w:t>
      </w:r>
    </w:p>
    <w:p>
      <w:pPr>
        <w:autoSpaceDN w:val="0"/>
        <w:autoSpaceDE w:val="0"/>
        <w:widowControl/>
        <w:spacing w:line="220" w:lineRule="exact" w:before="12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need to wait till Friday or Saturday to reply to me.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3152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TELEGRAM TO P. R. NAGU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R. N</w:t>
      </w:r>
      <w:r>
        <w:rPr>
          <w:rFonts w:ascii="Times" w:hAnsi="Times" w:eastAsia="Times"/>
          <w:b w:val="0"/>
          <w:i w:val="0"/>
          <w:color w:val="000000"/>
          <w:sz w:val="16"/>
        </w:rPr>
        <w:t>AGU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OGALE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YOU      WILL      REVIVE      RIGHT      KIND      INDUSTRIES.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11076. Courtesy: P. R. Nagu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BUDHABHAI AND JUTHABHAI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BUDHABHAI AND JUTHABHAI,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good news. Send a sample of the salt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obtained to Satisbabu at 15, College Square, Calcutta.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 and also the details of the process by which you got the salt.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him, and me as well, the samples of the soap you have made.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proceed further on receiving Satisbabu’s report.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of this and the preceding sentence are illegible.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which read: “. . . lakhs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artisans and agriculturists who had given shape to sky-reaching towers and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beautiful sculptures to be wondered [at] and praised by the world, but had been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aside as daily coolies under the foreign rule, will certainly be benefited by the cottage </w:t>
      </w:r>
      <w:r>
        <w:rPr>
          <w:rFonts w:ascii="Times" w:hAnsi="Times" w:eastAsia="Times"/>
          <w:b w:val="0"/>
          <w:i w:val="0"/>
          <w:color w:val="000000"/>
          <w:sz w:val="18"/>
        </w:rPr>
        <w:t>industries scheme of your respectful and noble self.”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inventions like yours remained unutilized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foolishness. No one will have to starve if we know how to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use the wealth lavished by God on this country.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are able to do.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4589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NARAHARI D. PARIKH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the defaulter. Every day I think of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have to postpone it. Today I have set aside other letters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yours. My right hand is out of form. That also is a handicap.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one to do when life is so short and the things to do so many? </w:t>
      </w:r>
      <w:r>
        <w:rPr>
          <w:rFonts w:ascii="Times" w:hAnsi="Times" w:eastAsia="Times"/>
          <w:b w:val="0"/>
          <w:i w:val="0"/>
          <w:color w:val="000000"/>
          <w:sz w:val="22"/>
        </w:rPr>
        <w:t>Now I have again become a cook.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Take it that I have a right to appoint a Gram Seva Samiti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appoint Jugatram a member as well as trustee of the Fund in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Sardar also desires it, then let the Gram Seva Samiti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 Sahitya Prachar Samiti form a part of Vidyapith. I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no suggestions to make in this matter.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often forget what happened in the past.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would definitely like it if the children of Ras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who are scattered over different places are brought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placeand a school is started for them. I shall concur if you all and </w:t>
      </w:r>
      <w:r>
        <w:rPr>
          <w:rFonts w:ascii="Times" w:hAnsi="Times" w:eastAsia="Times"/>
          <w:b w:val="0"/>
          <w:i w:val="0"/>
          <w:color w:val="000000"/>
          <w:sz w:val="22"/>
        </w:rPr>
        <w:t>Sardar do that.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4.The question of girls’ education is worth considering.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should not dominate in a Harijan Ashram.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should never be used in a way which would put us to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And who would look after that work? Do not involve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activity. The person who went to Godhra Ashram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dull there. Bear in mind that so far that work has been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despised. I am, therefore, doubtful about starting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for girls. Raojibhai has started something.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You may take me as being indifferent with regard to this </w:t>
      </w:r>
      <w:r>
        <w:rPr>
          <w:rFonts w:ascii="Times" w:hAnsi="Times" w:eastAsia="Times"/>
          <w:b w:val="0"/>
          <w:i w:val="0"/>
          <w:color w:val="000000"/>
          <w:sz w:val="22"/>
        </w:rPr>
        <w:t>enterprise.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four questions are covered in this.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arrived today all of a sudden. I am increasing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and there is a shortage of accommodation. God will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everything.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Parikshitlal that so far there is no one in my mind for </w:t>
      </w:r>
      <w:r>
        <w:rPr>
          <w:rFonts w:ascii="Times" w:hAnsi="Times" w:eastAsia="Times"/>
          <w:b w:val="0"/>
          <w:i w:val="0"/>
          <w:color w:val="000000"/>
          <w:sz w:val="22"/>
        </w:rPr>
        <w:t>Godhra.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PARMANAND K. KAPADIA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PARMANAND,</w:t>
      </w:r>
    </w:p>
    <w:p>
      <w:pPr>
        <w:autoSpaceDN w:val="0"/>
        <w:autoSpaceDE w:val="0"/>
        <w:widowControl/>
        <w:spacing w:line="260" w:lineRule="exact" w:before="118" w:after="4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writing to me. There is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what is addressed to you and what is addressed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will have this experience with my full consent.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authoritative information about the place where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and other Indians go and seem to get peace of mind.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have no fear about Kakasaheb. It is good for him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experience.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ARMANAND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UNVARJI </w:t>
      </w:r>
      <w:r>
        <w:rPr>
          <w:rFonts w:ascii="Times" w:hAnsi="Times" w:eastAsia="Times"/>
          <w:b w:val="0"/>
          <w:i w:val="0"/>
          <w:color w:val="000000"/>
          <w:sz w:val="20"/>
        </w:rPr>
        <w:t>164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UMBADEVI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862" w:space="0"/>
            <w:col w:w="2654" w:space="0"/>
          </w:cols>
          <w:docGrid w:linePitch="360"/>
        </w:sectPr>
      </w:pPr>
    </w:p>
    <w:p>
      <w:pPr>
        <w:autoSpaceDN w:val="0"/>
        <w:tabs>
          <w:tab w:pos="1868" w:val="left"/>
        </w:tabs>
        <w:autoSpaceDE w:val="0"/>
        <w:widowControl/>
        <w:spacing w:line="234" w:lineRule="exact" w:before="0" w:after="854"/>
        <w:ind w:left="146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862" w:space="0"/>
            <w:col w:w="26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has sent a list of books. We have a new doctor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 altruistic person. I had a talk with him about you.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give you lessons daily. Are you prepared to come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Draupadi? If not, shall I procure some books, etc., and send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 am awaiting the reply to my earlier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You have now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L. Sharma”, 18-2-1935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alternatives. Two involve Draupadi’s living in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third requires both of you to remain there and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price of good quality ghee there? And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 railway freight on it for Wardha?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149 and 150</w:t>
      </w:r>
    </w:p>
    <w:p>
      <w:pPr>
        <w:autoSpaceDN w:val="0"/>
        <w:autoSpaceDE w:val="0"/>
        <w:widowControl/>
        <w:spacing w:line="260" w:lineRule="exact" w:before="47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351. LETTER TO SECRETARY, POLITICAL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BENGAL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1935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Dhirendra Chandra Mukerji is a detenu in the Deoli Camp.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as son to Shrimati Urmiladevi, of 335 Jitendas Road,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widowed sister of the late Deshbandhu C. R. Das.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well. She has motherly affection for my companion Sjt.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Desai. The latter had recently gone to Gosaba and was therefore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a day with Shrimati Urmiladevi. She is most anxious about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Dhirendra Chandra Mukerji. She has not seen him for three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heard from him since June last. She is unable to see him,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delighted if Sjt. Mahadev Desai could be permitted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whom she calls her son. I may state that both Sjt. Mahadev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know Sjt. Dhirendra Chandra Mukerji, who was with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at the late Sabarmati Ashram, and would very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have joined it had he not been arrested.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would kindly let me know if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could have permission to visit Sjt. Dhirendra Chandra </w:t>
      </w:r>
      <w:r>
        <w:rPr>
          <w:rFonts w:ascii="Times" w:hAnsi="Times" w:eastAsia="Times"/>
          <w:b w:val="0"/>
          <w:i w:val="0"/>
          <w:color w:val="000000"/>
          <w:sz w:val="22"/>
        </w:rPr>
        <w:t>Mukerji and if, he could, the conditions under which the visit could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43/15/35. Courtesy: National Archives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ZAKIR HUSAIN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ZAKIR,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idea to have the foundation of the Jamia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laid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youngest child. My congratulations on the originality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I know that the Jamia has a great future. Through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seed of Hindu-Muslim union to grow into a majestic tree.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wish every success to the enterprise.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funds made by Dr. Ansari will meet with the success it </w:t>
      </w:r>
      <w:r>
        <w:rPr>
          <w:rFonts w:ascii="Times" w:hAnsi="Times" w:eastAsia="Times"/>
          <w:b w:val="0"/>
          <w:i w:val="0"/>
          <w:color w:val="000000"/>
          <w:sz w:val="22"/>
        </w:rPr>
        <w:t>deserves.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every right to expect me to do whatever is in my </w:t>
      </w:r>
      <w:r>
        <w:rPr>
          <w:rFonts w:ascii="Times" w:hAnsi="Times" w:eastAsia="Times"/>
          <w:b w:val="0"/>
          <w:i w:val="0"/>
          <w:color w:val="000000"/>
          <w:sz w:val="22"/>
        </w:rPr>
        <w:t>power. Jamnalalji is coming today. I shall share your letter with him.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31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of Bengal were against the request being granted as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nor Urmiladevi was a relative of the detenu. They feared also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detenu was “a dangerous terrorist” and the interview might be used for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purposes. However, on advice from the Government of India the interview was </w:t>
      </w:r>
      <w:r>
        <w:rPr>
          <w:rFonts w:ascii="Times" w:hAnsi="Times" w:eastAsia="Times"/>
          <w:b w:val="0"/>
          <w:i w:val="0"/>
          <w:color w:val="000000"/>
          <w:sz w:val="18"/>
        </w:rPr>
        <w:t>allowed.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Jamia Millia Islamia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get time for writing letters only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prayer. I therefore reply to you before the prayer.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will of course see you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I like the printing press work you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 would have liked your tailor’s job more. But what pleasure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 what 1 like? My pleasure lies in what you like and can do.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work you have taken up and so does Jamnalalji. Swami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it, too. I am therefore content. You would not have made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as a tailor, but may do so from the printing press. Patil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 and is intelligent. It is therefore likely that he will acquit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well. Your need just now is not only to keep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but also to earn enough money. By all means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make a success of it. It cannot but give me pleasure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restored, you stand on your own feet, and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self-confidence. There is nothing demeaning in the printing press </w:t>
      </w:r>
      <w:r>
        <w:rPr>
          <w:rFonts w:ascii="Times" w:hAnsi="Times" w:eastAsia="Times"/>
          <w:b w:val="0"/>
          <w:i w:val="0"/>
          <w:color w:val="000000"/>
          <w:sz w:val="22"/>
        </w:rPr>
        <w:t>work. Take care of your health.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is arriving today. I thought it best to keep him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for the present. Quite a few are not convinced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himself. He has been reassuring me and I felt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keep him with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daily life is gradually returning to its former manner.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like to leave this place. I have taken over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from today. All work is done by hand. Ba is helping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had expected. She makes there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meal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all the grains clean and washes the utensils. She does not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enthusiasm, does nothing unwillingly. Thus things are going on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your letter.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Harilal has arrived. Mavji’s letter is enclosed. </w:t>
      </w:r>
      <w:r>
        <w:rPr>
          <w:rFonts w:ascii="Times" w:hAnsi="Times" w:eastAsia="Times"/>
          <w:b w:val="0"/>
          <w:i w:val="0"/>
          <w:color w:val="000000"/>
          <w:sz w:val="22"/>
        </w:rPr>
        <w:t>Panditji is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what arrangement has been made for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ceremony? The only other person we have is Jugatram. Can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from there? Qureshi has not written to me either.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in his letter that he was in Bombay. Amina is probably in </w:t>
      </w:r>
      <w:r>
        <w:rPr>
          <w:rFonts w:ascii="Times" w:hAnsi="Times" w:eastAsia="Times"/>
          <w:b w:val="0"/>
          <w:i w:val="0"/>
          <w:color w:val="000000"/>
          <w:sz w:val="22"/>
        </w:rPr>
        <w:t>Dhandhuka. A letter for Lilavati is enclosed.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8431. Courtesy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It is good to consider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unworthy. However, at the same time, there should be a mighty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ourselves worthy. As you are making such an effort,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well with you. Do not deceive yourself. Do not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beyond your capacity. Keep writing to me.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body and mind.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AMTUL SALAAM,</w:t>
      </w:r>
    </w:p>
    <w:p>
      <w:pPr>
        <w:autoSpaceDN w:val="0"/>
        <w:autoSpaceDE w:val="0"/>
        <w:widowControl/>
        <w:spacing w:line="260" w:lineRule="exact" w:before="15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find it difficult to write Urdu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You did not come even after my wire. Your letter will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happened. Under the changed circumstances your letter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reply. You should now follow Devdas’s advice there.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serve can always do so. Your impression that people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resent your coming to me is totally unfounded. There are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in my circle here. I am, of course, living in the garden house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you should follow your own inclination.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RAJENDRA PRASAD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PRASAD,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had been to see me. I do feel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fix one day for the Bengal troubles. I have even drafted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given it to Jayaprakash. He will send it on if he likes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should be shown to the Sardar as I have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separately to him. I am leaving for Nagpur just now and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back tomorrow.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A.I.C.C. File 1935.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32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this sentence are in Urdu.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this time living at Maganwadi, the garden-estate of 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21,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 himself has brought the machine. It is being worked in </w:t>
      </w:r>
      <w:r>
        <w:rPr>
          <w:rFonts w:ascii="Times" w:hAnsi="Times" w:eastAsia="Times"/>
          <w:b w:val="0"/>
          <w:i w:val="0"/>
          <w:color w:val="000000"/>
          <w:sz w:val="22"/>
        </w:rPr>
        <w:t>front of me. It seems all right.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good enough for a prize, but can be very useful.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is arriving today. I wish to have a long talk with him.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cloth has already been woven from its yarn. A second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be ready. It can spin 16,000 yards in eight hours. The yarn is </w:t>
      </w:r>
      <w:r>
        <w:rPr>
          <w:rFonts w:ascii="Times" w:hAnsi="Times" w:eastAsia="Times"/>
          <w:b w:val="0"/>
          <w:i w:val="0"/>
          <w:color w:val="000000"/>
          <w:sz w:val="22"/>
        </w:rPr>
        <w:t>of 20 count.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paddy is ground in an ordinary quern, the husk is separa-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ted. A large quantity can thus be husked with little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 said to be my discovery. The quern can be made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as desired by fixing a washer to the axle. This saves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time. The work has been rendered very easy. The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thus is always cheaper than mill rice. It tastes verysweet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gets more satisfaction from a smaller quantity. Paddy is easier to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and one can, if one wishes, eat freshly husked rice every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tells me that respected Khushalbhai’s collection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translations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too. If this is true, please send me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I required the verse translation to compare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Kishorelal’s verse translation. It has nothing of special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the meaning or anything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made himself completely at home. Dhiru’s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enclosed. Keshu’s is under consideration.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8447.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letter to Harilal’s being in Wardha;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Gandhi”, 21-2-1935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MEMBERSHIP OF ALL-INDIA VILLAGE </w:t>
      </w:r>
      <w:r>
        <w:rPr>
          <w:rFonts w:ascii="Times" w:hAnsi="Times" w:eastAsia="Times"/>
          <w:b w:val="0"/>
          <w:i/>
          <w:color w:val="000000"/>
          <w:sz w:val="24"/>
        </w:rPr>
        <w:t>INDUSTRIES ASSOCIATION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abstract of the proceedings, to be found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meeting of the All-India Village Industries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(Headquarters: Wardha, C. P.), readers will find out how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Member or Associate of the Sangh. It is to be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fulfil the conditions of Membership or Associateship,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send in the forms duly filled in to the Secretary, Wardha.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wait for invitations. People await invitations when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getting power or prestige. They do not, when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the privilege of service. Let the intending members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unless they are registered as such before 31st March next,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in certain eventualities the opportunity of appointment as trustees.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a trusteeship becoming vacant before the expiry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the existence of the Association, the remaining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as long a range of choice as possible. This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many members are not registered before 31st March.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range of choice, the progress of the movement towards its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suffer a check. For, the trustees are not merely custodians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funds, but they are also custodians of the ideal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stands. But even they, however capable they may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ideal, will be a shaky foundation unless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they have the support of a large number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from whom they can draw inspiration and strength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can rely when they have to choose a successor or </w:t>
      </w:r>
      <w:r>
        <w:rPr>
          <w:rFonts w:ascii="Times" w:hAnsi="Times" w:eastAsia="Times"/>
          <w:b w:val="0"/>
          <w:i w:val="0"/>
          <w:color w:val="000000"/>
          <w:sz w:val="22"/>
        </w:rPr>
        <w:t>successors.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Trusteeship of the Association has been made a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responsibility by the trustees being made finally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the ideal, in the remote but not altogether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its being lowered in the process of democratization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And yet democratization is as necessary for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as the permanence of the ideal, which must not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melting pot. But the working out of the ideal is so put. For,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rest solely in the hands of a Board which seven years hence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subject to election by voters whose sole qualification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“Abstract of the Proceedings of the Board of Management of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Village Industries Association”, 22-2-1935.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subscribing to the creed of the Association. It is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 membership is subject to rejection by the Board.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precaution merely to prevent an unbeliever becoming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shatter the ideal to pieces. The franchise is more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even adult franchise. Every villager who is conscious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village life and its infinite capacity for promoting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of mankind can belong to the Association. Let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who believe in the policy and the ideal 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 and work for the economic, moral and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villagers of India, irrespective of differences in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religion, caste or race. The Association recognizes no caste,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religious, political or racial differences.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COW’S MILK v. BUFFALO’S</w:t>
      </w:r>
    </w:p>
    <w:p>
      <w:pPr>
        <w:autoSpaceDN w:val="0"/>
        <w:autoSpaceDE w:val="0"/>
        <w:widowControl/>
        <w:spacing w:line="260" w:lineRule="exact" w:before="19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whether cow’s milk is superior to buffalo’s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 for inquiry in considering that of village reconstruction.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addressed friends on the subject. Shri Haribhau Phatak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me a letter received by him from Prof. Rao Bahadur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Sahasrabuddhe, which reads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your enquiry about the differences between cow milk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buffalo milk, I have to say that the fat and casein of cow milk are more easily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digestible than those of buffalo millk.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cow milk has also greater amount of vitamins than buffalo milk.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qualities affect children and adults equally, but an adult can digest buffalo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milk while a child cannot. I think this is all that you want.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also received an opinion from Dr. S. K. Apte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Sholapur, Vice-President, Gopalak Sangh, which is reproducedbelow,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those who sent replies to his questionnaire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replies themselves being omitted.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whether cow milk is superior to buffalo milk is being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discussed during the last three years, and this has had a good effect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attracting the public attention to the utility of cow milk. . . . The burden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proving that it is superior lies on those who assert so. There are several ways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proving this scientifically. They can be enumerated as follows:</w:t>
      </w:r>
    </w:p>
    <w:p>
      <w:pPr>
        <w:autoSpaceDN w:val="0"/>
        <w:autoSpaceDE w:val="0"/>
        <w:widowControl/>
        <w:spacing w:line="220" w:lineRule="exact" w:before="34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To compare the merits and demerits of both milks by analysis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components. It is possible chemically to ascertain the nutritive value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components. Such an experiment has been made by Prof. Rao Bahadur D. 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Sahasrabuddhe of the Agricultural College, Poona, the details of which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Dhyanprakash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11-9-1934. He has made it clear therein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that cow milk is very useful for the nutrition of young children but </w:t>
      </w:r>
      <w:r>
        <w:rPr>
          <w:rFonts w:ascii="Times" w:hAnsi="Times" w:eastAsia="Times"/>
          <w:b w:val="0"/>
          <w:i w:val="0"/>
          <w:color w:val="000000"/>
          <w:sz w:val="18"/>
        </w:rPr>
        <w:t>that buffalo milk is actually harmful to them.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To make two equal groups of boys or men live under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and to provide one batch with about a seer of cow milk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with an equal amount of buffalo milk for a certain period and to watch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 the physical, mental and intellectual development of each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 groups. . . . The Gopalak Sangh of Sholapur had written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Hoard s Dairy-man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information as to which countries except India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buffaloes as dairy animals. The reply to this query shows that buffalo milk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outside India only in the Philippine Islands and the southern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China. . . . An experiment of the above nature is, therefore, not likely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anywhere outside India. This experiment will have to be made on some </w:t>
      </w:r>
      <w:r>
        <w:rPr>
          <w:rFonts w:ascii="Times" w:hAnsi="Times" w:eastAsia="Times"/>
          <w:b w:val="0"/>
          <w:i w:val="0"/>
          <w:color w:val="000000"/>
          <w:sz w:val="18"/>
        </w:rPr>
        <w:t>students residing in a boarding-house. . . 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This comparative experiment on human beings is a matter of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expense. It is possible to try this experiment on animals, especially rats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guinea-pigs kept in experimental laboratories. As the Gopolak Sangh has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available for this sort of experiment, it has written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Pasteur Institute at Coonoor to try such an experiment; but no </w:t>
      </w:r>
      <w:r>
        <w:rPr>
          <w:rFonts w:ascii="Times" w:hAnsi="Times" w:eastAsia="Times"/>
          <w:b w:val="0"/>
          <w:i w:val="0"/>
          <w:color w:val="000000"/>
          <w:sz w:val="18"/>
        </w:rPr>
        <w:t>reply has yet been received from the authorities there.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Gopalak Sangh, Sholapur, took recourse to a fourth,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easiest, way towards this end. A questionnaire regarding cow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buffalo milks was prepared and sent some six months back to various doctors,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physicians, research experts, newspapers and periodicals, and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in Medical and Health Departments in and outside India. About 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copies in Marathi and English of this questionnaire were then sent </w:t>
      </w:r>
      <w:r>
        <w:rPr>
          <w:rFonts w:ascii="Times" w:hAnsi="Times" w:eastAsia="Times"/>
          <w:b w:val="0"/>
          <w:i w:val="0"/>
          <w:color w:val="000000"/>
          <w:sz w:val="18"/>
        </w:rPr>
        <w:t>out. . . . About fifty replies have been received so far.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are the conclusions deducible from the replies: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Buffalo milk is injurious to the development of children, and only </w:t>
      </w:r>
      <w:r>
        <w:rPr>
          <w:rFonts w:ascii="Times" w:hAnsi="Times" w:eastAsia="Times"/>
          <w:b w:val="0"/>
          <w:i w:val="0"/>
          <w:color w:val="000000"/>
          <w:sz w:val="18"/>
        </w:rPr>
        <w:t>cow milk is, in the absence of mother’s milk, useful to them.</w:t>
      </w:r>
    </w:p>
    <w:p>
      <w:pPr>
        <w:autoSpaceDN w:val="0"/>
        <w:tabs>
          <w:tab w:pos="9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Cow milk, being easily digestible, is more beneficial to patients than </w:t>
      </w:r>
      <w:r>
        <w:rPr>
          <w:rFonts w:ascii="Times" w:hAnsi="Times" w:eastAsia="Times"/>
          <w:b w:val="0"/>
          <w:i w:val="0"/>
          <w:color w:val="000000"/>
          <w:sz w:val="18"/>
        </w:rPr>
        <w:t>buffalo milk.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There is no definite evidence to show that the use of buffalo milk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adults is in any way injurious. Mr. Bruen, the livestock expert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Bombay, says that buffalo milk is hard to digest for a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age, because the excess fat in buffalo milk when it forms soap in the </w:t>
      </w:r>
      <w:r>
        <w:rPr>
          <w:rFonts w:ascii="Times" w:hAnsi="Times" w:eastAsia="Times"/>
          <w:b w:val="0"/>
          <w:i w:val="0"/>
          <w:color w:val="000000"/>
          <w:sz w:val="18"/>
        </w:rPr>
        <w:t>intestine, is hard to digest with the usual amount of salts, and it takes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6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deficient quantity of the mineral salts from bones, which are consequently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weakened. This does not occur in the digestion of cow milk.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Cow milk is useful for intellectual growth, mainly of children.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definite conclusion can be drawn regarding better effect of cow milk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intellectual growth of adults.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If, instead of rearing up buffaloes, cows are kept in the city, it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produce a beneficial effect on the general hygiene of that city, with less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expense.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that Dr. Apte has suggested is worth making.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comparative merits of the cow and the buffalo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national importance from many points of view. In no other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do these animals play the part that they do in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 in India.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without further experiment, the opinions collected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Apte of eminent medical men and dairy experts sufficiently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superiority of cow’s milk over buffalo’s.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22-2-1935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361. ALL-INDIA VILLAGE INDUSTRIES ASSOCIATION </w:t>
      </w:r>
      <w:r>
        <w:rPr>
          <w:rFonts w:ascii="Times" w:hAnsi="Times" w:eastAsia="Times"/>
          <w:b w:val="0"/>
          <w:i/>
          <w:color w:val="000000"/>
          <w:sz w:val="24"/>
        </w:rPr>
        <w:t>PROCEEDINGS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an abstract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proceedings of the Board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that met at Wardha on 1st to 4th February. It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amendments of the constitution. The figures before paragraphs </w:t>
      </w:r>
      <w:r>
        <w:rPr>
          <w:rFonts w:ascii="Times" w:hAnsi="Times" w:eastAsia="Times"/>
          <w:b w:val="0"/>
          <w:i w:val="0"/>
          <w:color w:val="000000"/>
          <w:sz w:val="22"/>
        </w:rPr>
        <w:t>signify sections of the constitution.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22-2-1935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BHAGWANJI P. PANDYA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quantity of leafy vegetables and see what happens.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either fenugreek leaves, spinach, white goosefoot or purslane.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radish its leaves can also be taken, also those of carrots.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Radish might perhaps aggravate constipation. It is believed that leaves </w:t>
      </w:r>
      <w:r>
        <w:rPr>
          <w:rFonts w:ascii="Times" w:hAnsi="Times" w:eastAsia="Times"/>
          <w:b w:val="0"/>
          <w:i w:val="0"/>
          <w:color w:val="000000"/>
          <w:sz w:val="22"/>
        </w:rPr>
        <w:t>are very good as laxative.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abstract,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 “Abstract of the Proceedings of </w:t>
      </w:r>
      <w:r>
        <w:rPr>
          <w:rFonts w:ascii="Times" w:hAnsi="Times" w:eastAsia="Times"/>
          <w:b w:val="0"/>
          <w:i w:val="0"/>
          <w:color w:val="000000"/>
          <w:sz w:val="18"/>
        </w:rPr>
        <w:t>the Board of Management of All-India Village Industries Association”, 22-2-1935.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you can in Vadaj by widening the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there. It requires unlimited patience.</w:t>
      </w:r>
    </w:p>
    <w:p>
      <w:pPr>
        <w:autoSpaceDN w:val="0"/>
        <w:autoSpaceDE w:val="0"/>
        <w:widowControl/>
        <w:spacing w:line="220" w:lineRule="exact" w:before="86" w:after="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0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6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HAGWANJI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B.B. &amp; 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375.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SPEECH AT KITCHEN MEETING, WARDHA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 cook all my life. I began experimenting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in my student days in London. I ran the kitchen throughout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South Africa, and some of you know how much I had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kitchen in Sabarmati. Now we have embarked on a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of which we had not undertaken before. We have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villagers, not the villagers with their queer ideas, or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ideas, about sanitation and giving no thought to how they eat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eat. Let us not, like most of them, cook anyhow, eat anyhow,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liveanyhow. Let us show them the ideal diet. Let us not go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and dislikes, but get at the root of those likes and dislikes.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content with simply saying, ‘ The food disagrees with me.’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reason why it disagrees. Whether you like a thing or not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the ideal of village life that you have kept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The bulk of the villagers, we know live on wheat,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jowari, </w:t>
      </w:r>
      <w:r>
        <w:rPr>
          <w:rFonts w:ascii="Times" w:hAnsi="Times" w:eastAsia="Times"/>
          <w:b w:val="0"/>
          <w:i/>
          <w:color w:val="000000"/>
          <w:sz w:val="22"/>
        </w:rPr>
        <w:t>bajri,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rice and dal, but they don’t have green leaves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We have got to show them that they can grow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their greens, without much expense, and keep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to show them that most of the vitamins are lost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cook the leaves. These are not my fads. I am simply trying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effect what all the doctors are saying and prescribing,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asking you to do what hundreds have done to their great benefit.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Notes”. The meeting was held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 the changes introduced in the Ashram food by which spices were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discarded and cooked vegetables were replaced by vegetable salad at least once a day, </w:t>
      </w:r>
      <w:r>
        <w:rPr>
          <w:rFonts w:ascii="Times" w:hAnsi="Times" w:eastAsia="Times"/>
          <w:b w:val="0"/>
          <w:i w:val="0"/>
          <w:color w:val="000000"/>
          <w:sz w:val="18"/>
        </w:rPr>
        <w:t>and to consider various suggestions.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 the meeting was held on the eve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departure for Nagpur. He was in Nagpur on February 23.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you agree with my reasoning that the villagers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the green stuffs raw, that they must cook their rice just husked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pounded or polished, you must set them the example.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we have to show them an inexpensive way of getting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part of our food products and of thus gaining in health.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teach them how to economize in time, health and money.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carry you all with me, I could make even the present menu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simpler. But I want your hearty and intelligent consent and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that, in doing what we are doing, we are discharging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We want agents to carry on the work of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Well, in that case, we must start with becoming agents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surroundings. Lionel Curtis described our villages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dung-heaps. We have to turn them into model villages. Our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 do not get fresh air, though they are surrounded by fresh air;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don’t get fresh food, though they arc surrounded by the freshest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foods. I am talking like a missionary in this matter of food,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mission is to make villages a thing of beauty. Let all that we do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consonance with our mission. Even jokes have a meaning hidden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when Jamnalalji twitted Mirabehn with the remark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reconnoitring the villages driving in a motor-car, he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our attention to glaring inconsistencies in our lives.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inconsistencies in their own lives, but remember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pardon them in us, their servants.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1-3-1935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SPEECH AT ITWARI KHADI BHANDAR, NAGPUR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1935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declaring the third Khadi Bhandar in Nagpur open, Mahatmaji hoped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public would support the new Bhandar as they had done in the case of the two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Bhandars already opened. He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suppose that I will be elated with the opening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 or that my hopes will be fulfilled with this. My expectations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fulfilled only when everyone in Nagpur is clad in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no piece of cloth other than khadi is found in every house in </w:t>
      </w:r>
      <w:r>
        <w:rPr>
          <w:rFonts w:ascii="Times" w:hAnsi="Times" w:eastAsia="Times"/>
          <w:b w:val="0"/>
          <w:i w:val="0"/>
          <w:color w:val="000000"/>
          <w:sz w:val="22"/>
        </w:rPr>
        <w:t>Nagpur.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 Gandhiji said that khadi was the mainstay of the rural population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it was the duty of everyone to stand by them. The only way to help the rural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was to wear khadi so extensively that Khadi Bhandars would be opened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locality of Nagpur. He hoped that the day when Khadi Bhandars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opened in every locality of Nagpur would not be far off. Concluding, he appealed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audience not to leave the place after his departure but to purchase khadi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newly opened Bhandar.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24-2-l935</w:t>
      </w:r>
    </w:p>
    <w:p>
      <w:pPr>
        <w:autoSpaceDN w:val="0"/>
        <w:autoSpaceDE w:val="0"/>
        <w:widowControl/>
        <w:spacing w:line="260" w:lineRule="exact" w:before="40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365. SPEECH AT OPENING OF SITABULDI KHADI </w:t>
      </w:r>
      <w:r>
        <w:rPr>
          <w:rFonts w:ascii="Times" w:hAnsi="Times" w:eastAsia="Times"/>
          <w:b w:val="0"/>
          <w:i/>
          <w:color w:val="000000"/>
          <w:sz w:val="24"/>
        </w:rPr>
        <w:t>BHANDAR, NAGPUR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1935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in declaring the newly erected building of the Bhandar open,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as it was his first visit to Nagpur after the death of Mr. Abhyankar,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his duty to say a few words about him. It was no exaggeration that in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Abhyankar Gandhiji himself had lost a near relative. It was on the fitness of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Nagpur Congress Committee had decided to raise a suitable memorial to him </w:t>
      </w:r>
      <w:r>
        <w:rPr>
          <w:rFonts w:ascii="Times" w:hAnsi="Times" w:eastAsia="Times"/>
          <w:b w:val="0"/>
          <w:i w:val="0"/>
          <w:color w:val="000000"/>
          <w:sz w:val="18"/>
        </w:rPr>
        <w:t>and he hoped that everyone would contribute his mite towards the memorial fund.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also appealed to the Memorial Committee to complete the work under-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by them as quickly as possible. He thanked the Nagpur Municipality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allotting a piece of land on nominal rent and expressed the desire that not only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but even its servants would become khaddar-clad. He reminded theaudience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Khadi Bhandar in Sitabuldi sold khadi produced in Maharashtra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held in high esteem both for its price, durability and fineness.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24-2-1935</w:t>
      </w:r>
    </w:p>
    <w:p>
      <w:pPr>
        <w:autoSpaceDN w:val="0"/>
        <w:autoSpaceDE w:val="0"/>
        <w:widowControl/>
        <w:spacing w:line="260" w:lineRule="exact" w:before="40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366. SPEECH AT MEETING OF VILLAGE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WORKERS, NAGPUR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23,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must repeat the gospel to you and remind you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demand swaraj, you do not want swaraj for yourself alone,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your neighbour, too. The principle is neither metaphysical nor </w:t>
      </w:r>
      <w:r>
        <w:rPr>
          <w:rFonts w:ascii="Times" w:hAnsi="Times" w:eastAsia="Times"/>
          <w:b w:val="0"/>
          <w:i w:val="0"/>
          <w:color w:val="000000"/>
          <w:sz w:val="22"/>
        </w:rPr>
        <w:t>too philosophical for comprehension. It is just good common sense.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love thy neighbour as thyself, he will do likewise with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difficulties of a worker in the villages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true,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have got to falsify it. We have to be true villagers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Notes”. The meeting was held at </w:t>
      </w:r>
      <w:r>
        <w:rPr>
          <w:rFonts w:ascii="Times" w:hAnsi="Times" w:eastAsia="Times"/>
          <w:b w:val="0"/>
          <w:i w:val="0"/>
          <w:color w:val="000000"/>
          <w:sz w:val="18"/>
        </w:rPr>
        <w:t>the residence of Ganpatrao Tikekar.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worker had said that he had found it very difficult to live like a villager in </w:t>
      </w:r>
      <w:r>
        <w:rPr>
          <w:rFonts w:ascii="Times" w:hAnsi="Times" w:eastAsia="Times"/>
          <w:b w:val="0"/>
          <w:i w:val="0"/>
          <w:color w:val="000000"/>
          <w:sz w:val="18"/>
        </w:rPr>
        <w:t>a village and make both ends meet.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their shortcomings and failings, and I am quite sure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so, there would be no difficulty for an honest labourer to 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wage. But let no one come and tell me: ‘I have a mother,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widowed sisters, a brother who has to be sent to England to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Bar, another reading in Muir College and a third to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Sandhurst.’ Sure enough, work in the villages will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one a ‘ living’! But it is possible to earn a genuine living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one’s family, if all those members also will work, as </w:t>
      </w:r>
      <w:r>
        <w:rPr>
          <w:rFonts w:ascii="Times" w:hAnsi="Times" w:eastAsia="Times"/>
          <w:b w:val="0"/>
          <w:i w:val="0"/>
          <w:color w:val="000000"/>
          <w:sz w:val="22"/>
        </w:rPr>
        <w:t>do all the members in a peasant’s family.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conflict of interest between capital and labour,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resolve it by doing our own duty. Just as pure blood is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poisonous germs, so will labour, when it is pure, be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exploitation. The labourer has but to realize that labour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capital. As soon as labourers are properly educated and organized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realize their strength, no amount of capital can subdue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and enlightened labour can dictate its own terms.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vowing vengeance against a party because we are weak.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strong. Strong hearts, enlightened minds and willing hands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all odds and remove all obstacles. No, ‘Lovethy neighbour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thyself’ is on counsel of perfection. The capitalist is as much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 of the labourer as the latter is a neighbour of the former,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has to seek and win the willing co-operation of the other.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principle mean that we should accept exploitation lying </w:t>
      </w:r>
      <w:r>
        <w:rPr>
          <w:rFonts w:ascii="Times" w:hAnsi="Times" w:eastAsia="Times"/>
          <w:b w:val="0"/>
          <w:i w:val="0"/>
          <w:color w:val="000000"/>
          <w:sz w:val="22"/>
        </w:rPr>
        <w:t>down. Our internal strength will render all exploitation impossible.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1-3-1935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367. SPEECH AT PUBLIC MEETING, NAGPUR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1935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referred in feeling terms to the late Sjt. Abhyankar and asked those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charge of the memorial to collect quickly the money necessary for a memorial worthy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departed leader: They did not seem to be definite regarding the shape it was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take, but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memorial in these days can be a memorial in name.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as would yield ten times the result of the money expended on </w:t>
      </w:r>
      <w:r>
        <w:rPr>
          <w:rFonts w:ascii="Times" w:hAnsi="Times" w:eastAsia="Times"/>
          <w:b w:val="0"/>
          <w:i w:val="0"/>
          <w:color w:val="000000"/>
          <w:sz w:val="22"/>
        </w:rPr>
        <w:t>it, and it must be such as would satisfy not only sentiment but the need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The meeting was held at </w:t>
      </w:r>
      <w:r>
        <w:rPr>
          <w:rFonts w:ascii="Times" w:hAnsi="Times" w:eastAsia="Times"/>
          <w:b w:val="0"/>
          <w:i w:val="0"/>
          <w:color w:val="000000"/>
          <w:sz w:val="18"/>
        </w:rPr>
        <w:t>the Chitnis Park. Mrs. Kale 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city and the country.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during my walk in Orissa, in the course of my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tour, that it was clearly brought home to me that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must be revived if khadi is to be universal.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have realized this in any tour by rail or car.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Madhusudan Das had said, our villagers were fast being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state of the brutes with whom they worked and lived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forced idleness in which they passed their days.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in that state, not even independence would improve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I, therefore, decided that I must, even in the evening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make a heroic effort to end this idleness, this inertia. This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quixotic, but it is my firm faith that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to do something in the name of God, and in full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even at the end of his days, does not work in vain, and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work I have undertaken is not mine, it is God’s.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principles of economics are not, like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mathematics, for instance, immutable, and for all times and climes.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will not accept the economics of France, nor France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Germany, nor Germany that of America, and they would be wrong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so. A country which produces no food-stuffs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producesonly minerals must have different economics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produces food-stuffs but has no mineral resources.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cannot afford to go by the economics of France,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or Germany. India was once the land of gold. Not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much gold, but it had such treasures of art, it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of such rich quality and spices of such value that other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for them in treasures of gold. We have lost that proud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have become mere hewers of wood and drawers of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now we can regain that proud position, for, our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are unique and no other country in the world, excepting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China, can boast of the crores of living machines we have. Now,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country with crores of living machines afford to have a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displace the labour of crores of living machines?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their unemployment and their ruin. We have to employ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human machines that are idle, we have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machines, and unless cities decide to depend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necessaries of life and for most of their other needs on the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never happen. We are guilty of a grievous wrong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villagers, and the only way in which we can expiate it is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them to revive their lost industries and arts by assuring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a ready market. There is no one more patient and forbearing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God, but there comes a limit even to His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forbearance. If we neglect our duty to our villagers,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courting our own ruin. This duty is no onerous one. It is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We have to be rural-minded and think of our necessities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necessities of our household in the terms of rural-mindedness.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does not involve much expenditure either. Volunteers are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the nearest villages to assure them that all that they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a ready market in the towns and cities. This is a task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undertaken by men and women of all castes and creeds,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and all faiths. It is in consonance with the true economics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country. I have no time to expatiate on this, but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what is written in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English and Hindi, </w:t>
      </w:r>
      <w:r>
        <w:rPr>
          <w:rFonts w:ascii="Times" w:hAnsi="Times" w:eastAsia="Times"/>
          <w:b w:val="0"/>
          <w:i w:val="0"/>
          <w:color w:val="000000"/>
          <w:sz w:val="22"/>
        </w:rPr>
        <w:t>from week to week.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1-3-1935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368. UNPOLISHED RICE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POLISHED RICE</w:t>
      </w:r>
    </w:p>
    <w:p>
      <w:pPr>
        <w:autoSpaceDN w:val="0"/>
        <w:tabs>
          <w:tab w:pos="550" w:val="left"/>
          <w:tab w:pos="2570" w:val="left"/>
        </w:tabs>
        <w:autoSpaceDE w:val="0"/>
        <w:widowControl/>
        <w:spacing w:line="260" w:lineRule="exact" w:before="2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from which merely its husk has been removed is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rice, whereas, that from which a part of the grain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rubbed off, is known as polished rice. It seems that in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ordinarily, the latter is consumed in greater quantities.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however, states that only the former should be used,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being that polished rice has no nutritional value. One doctor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opinion that eating polished rice is one of the causes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constipation. In all cases of constipation he has cured his patients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prescribing unpolished rice to them. However, rice-eaters will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deplorable habit of eating polished rice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opinion alone. What they need is their own experience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that of others. And this is as it should be. A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to anyone whose experience contradicts it. Hence,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the experiences of those who are making experiments.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Banker’s experiment is the best amongst these.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it in the last issue.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Banker has suggested that if necessary medical opinion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sought to prove that unpolished rice is not harmful to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“All About Rice”, 15-2-1935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digestive system. That, however, is not necessary. All doctors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voice that only unpolished rice should be eaten.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regarded as a statement based on experience.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give their own experience or that of their patients.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experience from them. Hence, we should 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only of rice-eaters.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undertaking the experiment should bear in mind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 contains all the nutritional elements,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cooked. We should give up the habit of keeping the grains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separate. These may appear pleasing to the eye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sweetness in them. Unpolished rice is cooked in the offices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Association in Wardha. Everyone eats it with relish.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rice cannot be eaten in the same quantity as white, shiny,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polished rice. A small quantity is enough to satisfy both the palate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appetite. The monetary gain is obviously twofold. As husking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operation, the cost of labour is much less. The pounding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more effort and skill; hence the labour charges are higher.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greatest benefit lies in the maximum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derived from eating unpolished rice in small quantities.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rice can never equal these benefits. No one could have a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the sake of husking rice. One cannot afford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will be pure and productive of results if those making </w:t>
      </w:r>
      <w:r>
        <w:rPr>
          <w:rFonts w:ascii="Times" w:hAnsi="Times" w:eastAsia="Times"/>
          <w:b w:val="0"/>
          <w:i w:val="0"/>
          <w:color w:val="000000"/>
          <w:sz w:val="22"/>
        </w:rPr>
        <w:t>them observe the following rules: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Only the husk should be removed from the paddy.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pounded at all.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Unpolished rice should be cleaned, little stones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impurities should be removed from it and it should then be washed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times in clean cold water. It should not be rubbed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washing. Rubbing is bound to remove some of the nutritious upper </w:t>
      </w:r>
      <w:r>
        <w:rPr>
          <w:rFonts w:ascii="Times" w:hAnsi="Times" w:eastAsia="Times"/>
          <w:b w:val="0"/>
          <w:i w:val="0"/>
          <w:color w:val="000000"/>
          <w:sz w:val="22"/>
        </w:rPr>
        <w:t>coating.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washed rice should be soaked in cold water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>hours. Only a little water should be used.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This soaked rice, along with the water used for soaking,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added to boiling water and allowed to cook on a slow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removed only after it acquires a homogeneous consistency. If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water has been added, it should not be drained but allowed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soaked up by the rice. The next time a more proportionate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>water should be used.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undertake the experiment are requested to send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experiences.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24-2-1935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GOSIBEHN CAPTAIN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come whenever you wish and can.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wait until you can. I would like to hold over my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constitution. It will require some amendments. I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Shoorjibhai’s letter. I do not put the meaning upon it that you do.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perfectly harmless. It does not in any shape or form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initiative or responsibility. Your inherent right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is unaffected if you accept his services. I think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quiteright in saying that there was no question of his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contribution. You wanted a room or rooms in Cutch Castle.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find some other rooms. And in addition, to give you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as you would care to take. There was no question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controlling your activities in any shape or form. You would be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purchaser of goods that he might supply or his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selling goods on his behalf or running your own shop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him. There is no third way of conducting the store.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not wish to accept his offer and may dispense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is a separate thing altogether. But it should not arise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As a co-worker in the same line and as a co-member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Board, you should allow him the correctness of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him in his letter. I await expectantly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value of soya beans as food.</w:t>
      </w:r>
    </w:p>
    <w:p>
      <w:pPr>
        <w:autoSpaceDN w:val="0"/>
        <w:autoSpaceDE w:val="0"/>
        <w:widowControl/>
        <w:spacing w:line="266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OSIBEHN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JAYARAMDAS JAYAWARDHANE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JAYARAMDAS,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just now. I hasten to reply at once.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letters are long, you do not give me the information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How many people are affected? Who are they?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agency that is working? What funds have they collected?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relief that you want whether in men or money or both?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agencies are in existence, give me the names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and the collections done by them. Is disease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in its epidemic form? What is the death rate? Why did you </w:t>
      </w:r>
      <w:r>
        <w:rPr>
          <w:rFonts w:ascii="Times" w:hAnsi="Times" w:eastAsia="Times"/>
          <w:b w:val="0"/>
          <w:i w:val="0"/>
          <w:color w:val="000000"/>
          <w:sz w:val="22"/>
        </w:rPr>
        <w:t>not write to me immediately you felt the need for outside assistance?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AYARAMDAS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AROPAKARA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ANDALAYA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92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AUNDERS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ELTAH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S. AMBUJAMMAL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Also almonds. I shall report on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I am glad you are going back to Bangalore.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that she is now not required in Madras at least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and the others are all right. Theirs was a miraculous </w:t>
      </w:r>
      <w:r>
        <w:rPr>
          <w:rFonts w:ascii="Times" w:hAnsi="Times" w:eastAsia="Times"/>
          <w:b w:val="0"/>
          <w:i w:val="0"/>
          <w:color w:val="000000"/>
          <w:sz w:val="22"/>
        </w:rPr>
        <w:t>escape.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32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SUMANGAL PRAKASH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distressing letter. Please come over. Ask Narendra </w:t>
      </w:r>
      <w:r>
        <w:rPr>
          <w:rFonts w:ascii="Times" w:hAnsi="Times" w:eastAsia="Times"/>
          <w:b w:val="0"/>
          <w:i w:val="0"/>
          <w:color w:val="000000"/>
          <w:sz w:val="22"/>
        </w:rPr>
        <w:t>Dev why he has not yet recovered.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RAKASH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Courtesy,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NOTE FOR RAMESHWARDAS PODDAR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1935</w:t>
      </w:r>
    </w:p>
    <w:p>
      <w:pPr>
        <w:autoSpaceDN w:val="0"/>
        <w:autoSpaceDE w:val="0"/>
        <w:widowControl/>
        <w:spacing w:line="260" w:lineRule="exact" w:before="122" w:after="1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right to judge anyone a sinner as we are all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imperfections. We have no reason or means to judge whether those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greater sinners than ourselves are truly so. A person 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pice can be a greater sinner than a person indulging in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immorality. Possibly the thief committed a deliberate theft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licentious person put up great but unsuccessful resistance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Who can know of his good efforts? God alone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secrets of the human heart. Thus we must not make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reckoning of others’ sins but only increase the spirit of forgiveness.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one of the aims of the doctrine of ahimsa.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I have written applies to everyone.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There was nothing worth wiring about.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my wire carry any weight now? If you would heed me,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come to me or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go to Bombay or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to Indore or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to Patiala. Going or living anywhere else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sin. Otherwise you may do what you like. What can I say </w:t>
      </w:r>
      <w:r>
        <w:rPr>
          <w:rFonts w:ascii="Times" w:hAnsi="Times" w:eastAsia="Times"/>
          <w:b w:val="0"/>
          <w:i w:val="0"/>
          <w:color w:val="000000"/>
          <w:sz w:val="22"/>
        </w:rPr>
        <w:t>to you or do about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alone can help you.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N. R. MALKANI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Dialdas.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in the train after leaving Delhi.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these proceedings although the H. Q. had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building operations are to take more than a month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commence, you do not need to detain Brijkishen. As it is,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free to come immediately.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a man is bed-ridden, has all his people orthodox,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able to pay and does pay a Harijan fund, that is not personal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agree that it would be better to add “also by employing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possible”. By confining the mention to monetary contribu-</w:t>
      </w:r>
      <w:r>
        <w:rPr>
          <w:rFonts w:ascii="Times" w:hAnsi="Times" w:eastAsia="Times"/>
          <w:b w:val="0"/>
          <w:i w:val="0"/>
          <w:color w:val="000000"/>
          <w:sz w:val="22"/>
        </w:rPr>
        <w:t>tions he has erred on the side of strictest honesty.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49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 have to have Amtul Salaam on your hands.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excuse is that she is a fine and passionate servant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Harijans.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are two letters—for Devdas and Amtul.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article has gone to Madras.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ESTHER MENON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Why apologize for the length of your letter?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write too often.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here for a day. She is a good, well-meaning woman. </w:t>
      </w:r>
      <w:r>
        <w:rPr>
          <w:rFonts w:ascii="Times" w:hAnsi="Times" w:eastAsia="Times"/>
          <w:b w:val="0"/>
          <w:i w:val="0"/>
          <w:color w:val="000000"/>
          <w:sz w:val="22"/>
        </w:rPr>
        <w:t>She told me she was with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children have to be in Kodai for their health’s sake.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grieves me to think that Menon has still to draw funds from Denmark. </w:t>
      </w:r>
      <w:r>
        <w:rPr>
          <w:rFonts w:ascii="Times" w:hAnsi="Times" w:eastAsia="Times"/>
          <w:b w:val="0"/>
          <w:i w:val="0"/>
          <w:color w:val="000000"/>
          <w:sz w:val="22"/>
        </w:rPr>
        <w:t>But of this we must talk when 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Maria cannot go home! It is no easy work to love India with </w:t>
      </w:r>
      <w:r>
        <w:rPr>
          <w:rFonts w:ascii="Times" w:hAnsi="Times" w:eastAsia="Times"/>
          <w:b w:val="0"/>
          <w:i w:val="0"/>
          <w:color w:val="000000"/>
          <w:sz w:val="22"/>
        </w:rPr>
        <w:t>all one’s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my love to Nellie Ball when you write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F. Andrews is in W. 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expects to come to India in April.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had a very narrow escape in a motor-car accident. She is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 now.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p. 111</w:t>
      </w:r>
    </w:p>
    <w:p>
      <w:pPr>
        <w:autoSpaceDN w:val="0"/>
        <w:autoSpaceDE w:val="0"/>
        <w:widowControl/>
        <w:spacing w:line="220" w:lineRule="exact" w:before="1600" w:after="0"/>
        <w:ind w:left="432" w:right="37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“service”.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full name is illegible.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West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SHANKERLAL BANKER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SHANKERLAL,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Kirloskar and his principal staff are with me today.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eager to have the decision about their machine one way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I have told them that it is not for me to give a decision.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given solely by the judges. I have told them too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decision, it will be given effect to. If it is in their favour,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prize money at once against the legal transfer of patent rights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other necessary formalities.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anxious to have the decision as early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therefore, expedite the matter as much as possible.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desire to hear Sjt. Kirloskar’s representative, he will gladly </w:t>
      </w:r>
      <w:r>
        <w:rPr>
          <w:rFonts w:ascii="Times" w:hAnsi="Times" w:eastAsia="Times"/>
          <w:b w:val="0"/>
          <w:i w:val="0"/>
          <w:color w:val="000000"/>
          <w:sz w:val="22"/>
        </w:rPr>
        <w:t>send him on receiving due information.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the judges are not to be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 have said about it.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AMRITLAL V. THAKKAR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your letter regarding Surajbehn. What will I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 and Karsandas wash your hands of her? I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if you feel that I am doing injustice to that woman, however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be. My strength lies in my devotion to truth and my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Remember that you are bound by your word to put an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episode. If the debt incurred by Ganesan is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Kodamakam [Ashram] alone, then pay it off and hand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 with a clean slate to the new manager.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me about taking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Poona. I am not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very clearly. I see it clearly that it is my duty to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Shastri but I cannot decide whether to entrust him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or some other work. I did not like D. B.’s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We should not get involved with Tamil and Telugu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what you can about Nattar-Harijan problem.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S. D. SATAVLEKAR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learn from Devdas’s letter from Delhi that </w:t>
      </w:r>
      <w:r>
        <w:rPr>
          <w:rFonts w:ascii="Times" w:hAnsi="Times" w:eastAsia="Times"/>
          <w:b w:val="0"/>
          <w:i w:val="0"/>
          <w:color w:val="000000"/>
          <w:sz w:val="22"/>
        </w:rPr>
        <w:t>Kelkar is in Delhi and doing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at Kurundwad is painful.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news about the Village Industries Association appears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Harijansevak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not getting them, shall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Would it suit you to become a member and agent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silk industry has not been left out of the programme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 That work is carried on through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20" w:lineRule="exact" w:before="12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C.W. 4776. Courtesy: S. D. Satavlekar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RANI VIDYAVATI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Be calm and get well. We shall talk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later. Forget that you are a Rani. Be a humble servant in </w:t>
      </w:r>
      <w:r>
        <w:rPr>
          <w:rFonts w:ascii="Times" w:hAnsi="Times" w:eastAsia="Times"/>
          <w:b w:val="0"/>
          <w:i w:val="0"/>
          <w:color w:val="000000"/>
          <w:sz w:val="22"/>
        </w:rPr>
        <w:t>thought, speech and action.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malnutrition, consult your doctor. Is anyone accom-</w:t>
      </w:r>
      <w:r>
        <w:rPr>
          <w:rFonts w:ascii="Times" w:hAnsi="Times" w:eastAsia="Times"/>
          <w:b w:val="0"/>
          <w:i w:val="0"/>
          <w:color w:val="000000"/>
          <w:sz w:val="22"/>
        </w:rPr>
        <w:t>panying you? Take eggs as medicine. If eggs alone could put things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Bahadur Bhasyam Iyengar’s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right I would consider it an achievement.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ESTHER MENON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25,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reading your precious letter. My heart was </w:t>
      </w:r>
      <w:r>
        <w:rPr>
          <w:rFonts w:ascii="Times" w:hAnsi="Times" w:eastAsia="Times"/>
          <w:b w:val="0"/>
          <w:i w:val="0"/>
          <w:color w:val="000000"/>
          <w:sz w:val="22"/>
        </w:rPr>
        <w:t>weeping as I was reading it. Do you know this Tamil proverb—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Thikkatravanukku theivamay thunai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”? It means God is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helpless. He will help you and comfort you. You must not lose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His mercy and His healing power.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written to me much earlier than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done. But better late than never.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tell Menon all that the children feel. What is done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God had a purpose behind this marriage. You are neither spent </w:t>
      </w:r>
      <w:r>
        <w:rPr>
          <w:rFonts w:ascii="Times" w:hAnsi="Times" w:eastAsia="Times"/>
          <w:b w:val="0"/>
          <w:i w:val="0"/>
          <w:color w:val="000000"/>
          <w:sz w:val="22"/>
        </w:rPr>
        <w:t>nor bent.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way is clear. You should take the children to Denmark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if your expenses can be easily found. If you cannot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climate, you should return to India leaving the children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care of those who would take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not possible, you should live on a hill where you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year round and bring them up as Indians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I think they are too good to resist this. To bring them </w:t>
      </w:r>
      <w:r>
        <w:rPr>
          <w:rFonts w:ascii="Times" w:hAnsi="Times" w:eastAsia="Times"/>
          <w:b w:val="0"/>
          <w:i w:val="0"/>
          <w:color w:val="000000"/>
          <w:sz w:val="22"/>
        </w:rPr>
        <w:t>up in India in a European school is fatal for their moral growth.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should love to have you and the children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But they won’t stand the climate and probably the surroundings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Do not hesitate to write to me as often as you need. I am well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attend to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secure something good for Menon but failed, i.e.,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secure the salary he would need. But if he is freed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the children and even you, he can take up an ill paid post but </w:t>
      </w:r>
      <w:r>
        <w:rPr>
          <w:rFonts w:ascii="Times" w:hAnsi="Times" w:eastAsia="Times"/>
          <w:b w:val="0"/>
          <w:i w:val="0"/>
          <w:color w:val="000000"/>
          <w:sz w:val="22"/>
        </w:rPr>
        <w:t>one in which he will have ample experience.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Dear Child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has been placed after “Letter to Esther Menon”, </w:t>
      </w:r>
      <w:r>
        <w:rPr>
          <w:rFonts w:ascii="Times" w:hAnsi="Times" w:eastAsia="Times"/>
          <w:b w:val="0"/>
          <w:i w:val="0"/>
          <w:color w:val="000000"/>
          <w:sz w:val="18"/>
        </w:rPr>
        <w:t>25-2-1935.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ultimate issue, you must not be anxious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Remember that God takes the burden of all our cares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Hisbroad shoulders if we will but let Him. This is as true as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writing to you. Only His way is not our way, His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>are not like ours. But there is all the beauty in doing His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MRIDULA SARABHAI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beautiful letter. Many young men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even prepared to listen to the words of their parents,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others who would not tolerate anything from their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would put up with a great deal from those whom they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friends. Thus, everything depends on individuals and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the right step. Rambhau will be leaving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will discuss the matter with you. Do only what you think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 of the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Mummy must have gone away happy. Convey my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write to her. Also write to her that I always think of her. Let </w:t>
      </w:r>
      <w:r>
        <w:rPr>
          <w:rFonts w:ascii="Times" w:hAnsi="Times" w:eastAsia="Times"/>
          <w:b w:val="0"/>
          <w:i w:val="0"/>
          <w:color w:val="000000"/>
          <w:sz w:val="22"/>
        </w:rPr>
        <w:t>her come after complete recovery.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back when it is possible.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11194. Courtesy: Sarabhai Foundation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MANILAL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There is a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Sanskrit.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means: “Speak the truth, speak the pleasant and do not speak </w:t>
      </w:r>
      <w:r>
        <w:rPr>
          <w:rFonts w:ascii="Times" w:hAnsi="Times" w:eastAsia="Times"/>
          <w:b w:val="0"/>
          <w:i w:val="0"/>
          <w:color w:val="000000"/>
          <w:sz w:val="22"/>
        </w:rPr>
        <w:t>unpleasant truth.” It means that the truth should always be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One should learn non-violent language for criticism.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writing it could have expressed the same thing in a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One cannot acquire sweet language without getting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In your article and letter I see marks of anger. I write this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reproach but only to caution you. Otherwise there is no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 you from this distance. I feel, however, that it is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>tell you what impression your language creates.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Ramdas has settled here. He will be a partner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press. He is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Harilal and Kanti are with me.</w:t>
      </w:r>
    </w:p>
    <w:p>
      <w:pPr>
        <w:autoSpaceDN w:val="0"/>
        <w:autoSpaceDE w:val="0"/>
        <w:widowControl/>
        <w:spacing w:line="220" w:lineRule="exact" w:before="8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2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finish my work. I just missed reading Sushila’s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Gomati, clever as she is, found out that I am arranging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>cloth.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RAJENDRA PRASAD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RAJENDRABABU,</w:t>
      </w:r>
    </w:p>
    <w:p>
      <w:pPr>
        <w:autoSpaceDN w:val="0"/>
        <w:autoSpaceDE w:val="0"/>
        <w:widowControl/>
        <w:spacing w:line="280" w:lineRule="exact" w:before="78" w:after="172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willing to do everything, why would I be averse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electorate? If Muslims can accept even this, and if Sikhs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agree, I have no doubt it will be extremely good.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Malaviyaji appears to be a difficult proposition, but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put up no opposition if Sikhs could be persuaded. There is 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406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38300" cy="114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267</w:t>
            </w:r>
          </w:p>
        </w:tc>
      </w:tr>
      <w:tr>
        <w:trPr>
          <w:trHeight w:hRule="exact" w:val="362"/>
        </w:trPr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66 : 16 DECEMBER, 1934 - 24 APRIL, 1935</w:t>
            </w:r>
          </w:p>
        </w:tc>
        <w:tc>
          <w:tcPr>
            <w:tcW w:type="dxa" w:w="21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now for my writing to him though I shall do so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wish. Ghanshyamdas is enough.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others have agreed </w:t>
      </w:r>
      <w:r>
        <w:rPr>
          <w:rFonts w:ascii="Times" w:hAnsi="Times" w:eastAsia="Times"/>
          <w:b w:val="0"/>
          <w:i w:val="0"/>
          <w:color w:val="000000"/>
          <w:sz w:val="22"/>
        </w:rPr>
        <w:t>even Jamnalalji can go to Panditji.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Hindi: C.W. 9747. Courtesy: Rajendra Prasad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QUESTIONS AND ANSWERS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do not seem to have regard to the question of leisure. Too much work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Ieaves little leisure to the poorer classes for any intellectual thinking and recreation,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are now seeking to make them work more.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that really so? I am trying to deal with people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to do with their enforced leisure. It is their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 that has made them like so many lifeless stones. There is such </w:t>
      </w:r>
      <w:r>
        <w:rPr>
          <w:rFonts w:ascii="Times" w:hAnsi="Times" w:eastAsia="Times"/>
          <w:b w:val="0"/>
          <w:i w:val="0"/>
          <w:color w:val="000000"/>
          <w:sz w:val="22"/>
        </w:rPr>
        <w:t>inertia that some of them do not want to be disturbed.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will certainly give employment where it is needed. But are you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putting an excessive emphasis on dull monotonous work when you ask them to grind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own corn and husk their own rice?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 more monotonous than the idle hours hanging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hands, and it will cease to be monotonous when they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not only earn a few coppers but preserve their own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of their countrymen. It is certainly not more monotonous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working away in modern factories. Any work,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humdrum, which does not take away the joy of creating something,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monotonous. You go to a huge shoe-making factory.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be engaged in making soles, some in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uppers, some in doing other parts. This is monotonous, for they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intelligence, but there is no monotony about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shoe-maker who makes the whole shoe himself. His work will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 of his skill, and he will have the joy of having created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D. Birla was at this time acting as intermediary between Malaviya and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Notes”. Desai does not identify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interlocutor.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left Wardha for Bombay on March 1, 1935,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Narahari D. Parikh”, 2-3-1935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himself. No, almost everything depends on the spirit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thing is done. I would not mind being my own drawer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hewer of wood, provided I am doing the work intelligently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because someone compels me to do so. All labour when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and to some high purpose becomes at once re-creation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recreation.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Pardon me, but when you insist on pure and simple physical work all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long, don’t you run the risk of making them intellectually dull? How many hours of </w:t>
      </w:r>
      <w:r>
        <w:rPr>
          <w:rFonts w:ascii="Times" w:hAnsi="Times" w:eastAsia="Times"/>
          <w:b w:val="0"/>
          <w:i w:val="0"/>
          <w:color w:val="000000"/>
          <w:sz w:val="18"/>
        </w:rPr>
        <w:t>physical work you think are necessary?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would not mind working eight hours myself.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 not mean yourself. You have enough intellectual energy and creative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talent to fill the rest of your hours. Yours should be regarded as an exceptional case. I </w:t>
      </w:r>
      <w:r>
        <w:rPr>
          <w:rFonts w:ascii="Times" w:hAnsi="Times" w:eastAsia="Times"/>
          <w:b w:val="0"/>
          <w:i w:val="0"/>
          <w:color w:val="000000"/>
          <w:sz w:val="18"/>
        </w:rPr>
        <w:t>know you can derive joy from eight hours’ spinning.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I want everyone to derive joy out of eight hours’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depends on the spirit in which work is done, and an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day of honest, clean labour leaves one enough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pursuits. My object is to put an end to inertia and lethargy,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be immensely satisfied when I tell the world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>villager of India is earning Rs. 20 a month by the sweat of his brow.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8-3-1935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NOTE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CONOMICS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ALSE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the following extract from Dr. F. D. </w:t>
      </w:r>
      <w:r>
        <w:rPr>
          <w:rFonts w:ascii="Times" w:hAnsi="Times" w:eastAsia="Times"/>
          <w:b w:val="0"/>
          <w:i w:val="0"/>
          <w:color w:val="000000"/>
          <w:sz w:val="22"/>
        </w:rPr>
        <w:t>Farrell, President of the Kansas State College:</w:t>
      </w:r>
    </w:p>
    <w:p>
      <w:pPr>
        <w:autoSpaceDN w:val="0"/>
        <w:autoSpaceDE w:val="0"/>
        <w:widowControl/>
        <w:spacing w:line="240" w:lineRule="exact" w:before="48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values must not be sacrificed for economic values.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futilities is to progress economically and retrogress socially. We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to recognize that we work and strive so that we may live better,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that we live solely that we may work and strive. If we live badly, we are </w:t>
      </w:r>
      <w:r>
        <w:rPr>
          <w:rFonts w:ascii="Times" w:hAnsi="Times" w:eastAsia="Times"/>
          <w:b w:val="0"/>
          <w:i w:val="0"/>
          <w:color w:val="000000"/>
          <w:sz w:val="18"/>
        </w:rPr>
        <w:t>poor, no matter how much money we have.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Adversity is impressing large numbers of farm people with this fact.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Thus, it is laying the foundation for the acceptance of a rural philosophy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likely in the end to prevail. This philosophy holds that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objective of farming is not to accumulate monetary wealth, but to promote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happiness in the countryside that the farm should be regarded primarily </w:t>
      </w:r>
      <w:r>
        <w:rPr>
          <w:rFonts w:ascii="Times" w:hAnsi="Times" w:eastAsia="Times"/>
          <w:b w:val="0"/>
          <w:i w:val="0"/>
          <w:color w:val="000000"/>
          <w:sz w:val="18"/>
        </w:rPr>
        <w:t>as a home and only incidentally as a business enterprise.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Adversity is teaching many of us to enjoy the non-monetary wealth with </w:t>
      </w:r>
      <w:r>
        <w:rPr>
          <w:rFonts w:ascii="Times" w:hAnsi="Times" w:eastAsia="Times"/>
          <w:b w:val="0"/>
          <w:i w:val="0"/>
          <w:color w:val="000000"/>
          <w:sz w:val="18"/>
        </w:rPr>
        <w:t>which we are surrounded. This wealth includes an endless variety of things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which happiness and satisfaction may be extracted: things ranging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way from gorgeous sunsets to the companionship of children. By living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simply and depending largely on our non-monetary wealth, we may find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health and l happiness, but also a large measure of economic security.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economics that ruins one’s health is false,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without health has no value. Only that economy is true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one to conserve one’s health. The whole of the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village re-construction is, therefore, aimed at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economy, because it is aimed at promoting the health and vigour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>HAME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strongly-built young man of about 25 years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me only yesterday and asked me whether he could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two or three days. He hails from Bahraich. His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few acres of land. He attended the Bombay Congress.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has been travelling and living on the hospitality of strangers.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mixes with Ramanujis. They, he tells me, give him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andsomething towards his railway fare. On my telling him that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was doing on charity was not right, his retort was: “I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my begging for my food and expenses, as I expect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people.” He could see no incongruity in demanding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first and then expecting, at some distant date,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against maintenance plus, of course wages. As he had come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dinner hour, I invited him to share the meal with us.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meal that he could not stay with us any longer, unless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labour with us the whole day long and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to him. Up to the time of writing he has not been seen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it was possible to say that this was the first case of its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came under my observation. Young men and women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begging for the supply of their wants. If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that wrongly attaches to physical labour could be got rid 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work enough and to spare for young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>average intelligence.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1-3-1935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further light on the case of the young man, whose name was Avadhesh,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13-4-1935, sub-title, “Full Repentance”.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MANURE PITS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Brayne, Commissioner, Rural Reconstruction, Punjab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me, at my request, a parcel of literature published by him.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useful leaflets of general information to the villagers.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I propose to publish a selection from time to time. I take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bulletin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Manure Pits: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subscribe to all that is said here. I know that the pits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Mr. Brayne suggests are generally recommended.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however, superficial burial recommended by Poore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and more remunerative. The cost of digging is lessened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removal avoided altogether or certainly lessened. Add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excreta are turned into manure in almost a week’s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for the reason that the bacteria, which live within six or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inches of the surface of the earth, and the air and the rays of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upon the excreta and turn them into sweet manure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>quickly than when the refuse is buried deep.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chief thing to remember is not the various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disposing of refuse so much as the necessity of burying all the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double purpose of promoting the villagers’ health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condition through the better yield of their crops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 must produce. It should be remembered that organic rubbish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excreta must be separately buried. Attention to hygiene is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the first step to village reconstruction.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1-3-1935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F. MARY BARR</w:t>
      </w:r>
    </w:p>
    <w:p>
      <w:pPr>
        <w:autoSpaceDN w:val="0"/>
        <w:autoSpaceDE w:val="0"/>
        <w:widowControl/>
        <w:spacing w:line="238" w:lineRule="exact" w:before="100" w:after="0"/>
        <w:ind w:left="51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4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brought to you by Sumitrabehn. I am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Chhotelal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a wise choice. Sumitra is a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hard-working woman. But you will test for yourself. If she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type you contemplated, you will send her back.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6039. Also C.W. 3369. Courtesy: F. Mary Barr</w:t>
      </w:r>
    </w:p>
    <w:p>
      <w:pPr>
        <w:autoSpaceDN w:val="0"/>
        <w:autoSpaceDE w:val="0"/>
        <w:widowControl/>
        <w:spacing w:line="220" w:lineRule="exact" w:before="2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emphasized the necessity of digging near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pits on which all the rubbish and dung could be collected to be fermented into </w:t>
      </w:r>
      <w:r>
        <w:rPr>
          <w:rFonts w:ascii="Times" w:hAnsi="Times" w:eastAsia="Times"/>
          <w:b w:val="0"/>
          <w:i w:val="0"/>
          <w:color w:val="000000"/>
          <w:sz w:val="18"/>
        </w:rPr>
        <w:t>manure.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Manager of the Wardha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LETTER TO MARY CHESLEY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 C.,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wonderful letter. You must shed this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 of your inability to earn your bread by the sweat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brow. I am not going to criticize anything just now.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give me a vivid description of your labours and I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whenever I think you are going the wrong way. Only both of </w:t>
      </w:r>
      <w:r>
        <w:rPr>
          <w:rFonts w:ascii="Times" w:hAnsi="Times" w:eastAsia="Times"/>
          <w:b w:val="0"/>
          <w:i w:val="0"/>
          <w:color w:val="000000"/>
          <w:sz w:val="22"/>
        </w:rPr>
        <w:t>you, all of you, must keep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6039. Also C.W. 3369.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NARAHARI D. PARIKH</w:t>
      </w:r>
    </w:p>
    <w:p>
      <w:pPr>
        <w:autoSpaceDN w:val="0"/>
        <w:tabs>
          <w:tab w:pos="5310" w:val="left"/>
        </w:tabs>
        <w:autoSpaceDE w:val="0"/>
        <w:widowControl/>
        <w:spacing w:line="266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1935</w:t>
      </w:r>
    </w:p>
    <w:p>
      <w:pPr>
        <w:autoSpaceDN w:val="0"/>
        <w:autoSpaceDE w:val="0"/>
        <w:widowControl/>
        <w:spacing w:line="212" w:lineRule="exact" w:before="7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Mahadev left for Bombay last night. I am forwarding your letter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Hira Singh’s relatives? You must have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sure he must have been cremated. Who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funeral? Where was Hira Singh sleeping? Is the place all right? Was he </w:t>
      </w:r>
      <w:r>
        <w:rPr>
          <w:rFonts w:ascii="Times" w:hAnsi="Times" w:eastAsia="Times"/>
          <w:b w:val="0"/>
          <w:i w:val="0"/>
          <w:color w:val="000000"/>
          <w:sz w:val="22"/>
        </w:rPr>
        <w:t>sleeping on the cot or on the ground?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believe that everyone dies at his appointed hour.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one does not know that hour and death is unpleasant,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treatment. That being so, when one does not know what has bitten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one should presume it was a snake and take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Of course the patient can be taken to a doctor but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is not available there is always the remedy of stopping the flow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blood in the vessel, making an incision over the bite thus letting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blood, filling it with potassium permanganate, covering it with a </w:t>
      </w:r>
      <w:r>
        <w:rPr>
          <w:rFonts w:ascii="Times" w:hAnsi="Times" w:eastAsia="Times"/>
          <w:b w:val="0"/>
          <w:i w:val="0"/>
          <w:color w:val="000000"/>
          <w:sz w:val="22"/>
        </w:rPr>
        <w:t>mud pack and making the patient keep awake. He can also be induced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Canadian Quaker, she came to India to visit friends in the North 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of doing some kind of village work. She joined Mary Barr at Khedi.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the same sheet as the letter to F. Mary Barr, the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vomit. It can be done by thrusting fingers into the mouth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him drink hot water with salt in it. If plenty of salt is put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vomiting will be instantaneous. If there are other remedies,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from a doctor.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Bhagwanji that I have received his letter.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his questions. He should write to me again.</w:t>
      </w:r>
    </w:p>
    <w:p>
      <w:pPr>
        <w:autoSpaceDN w:val="0"/>
        <w:autoSpaceDE w:val="0"/>
        <w:widowControl/>
        <w:spacing w:line="220" w:lineRule="exact" w:before="8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8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ARAHARI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Yes, the Khan Brothers are truly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I am glad you were able to go through the book at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sitting. You should get some copies from Devdas, free if you like, and </w:t>
      </w:r>
      <w:r>
        <w:rPr>
          <w:rFonts w:ascii="Times" w:hAnsi="Times" w:eastAsia="Times"/>
          <w:b w:val="0"/>
          <w:i w:val="0"/>
          <w:color w:val="000000"/>
          <w:sz w:val="22"/>
        </w:rPr>
        <w:t>send them to your English friends.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that Jugulkishore has sent you has the defect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out. I am making investigations to see if improvement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Envelopes should present no difficulty. They can be neatly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by hand. The making of them may by itself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occupation. Do the ones I have sent you lack the finish?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wait for adopting khaddar till you have used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mill-made saris. There is any amount of beauty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among hand-spun stuffs. Of course hand-spun silk is khadi.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my love to Maharaj Singh and his wife.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my second son is editor of a S. A. paper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a good young man. He did net like Maharaj Singh’s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and attacked him fiercely in his paper. Andrews and I reasoned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boy for the manner of his attack but we failed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of the error of his method. He is an obstinate boy. I told him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mind his criticism where he disapproved of a policy but I </w:t>
      </w:r>
      <w:r>
        <w:rPr>
          <w:rFonts w:ascii="Times" w:hAnsi="Times" w:eastAsia="Times"/>
          <w:b w:val="0"/>
          <w:i w:val="0"/>
          <w:color w:val="000000"/>
          <w:sz w:val="22"/>
        </w:rPr>
        <w:t>reasoned with him as to the manner of his approach. I am still trying.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remain unconvinced by Mrs. B. Nehru’s argument. My point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as reformers may not do the work of prosecution.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will pay the fines and put up the Harijans against us.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in my mind that we have to begin with the so-called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who are the real culprits. That Harijans know sometimes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contravening the Sarda Act does not affect my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still ignorant of the wrongdoing. Mere defiance of law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a wrong in itself. My argument holds good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organization. You may show this to Mrs. B. N. Naturally, if </w:t>
      </w:r>
      <w:r>
        <w:rPr>
          <w:rFonts w:ascii="Times" w:hAnsi="Times" w:eastAsia="Times"/>
          <w:b w:val="0"/>
          <w:i w:val="0"/>
          <w:color w:val="000000"/>
          <w:sz w:val="22"/>
        </w:rPr>
        <w:t>my reasoning does not convince you, you will ignore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inquire about linen.</w:t>
      </w:r>
    </w:p>
    <w:p>
      <w:pPr>
        <w:autoSpaceDN w:val="0"/>
        <w:autoSpaceDE w:val="0"/>
        <w:widowControl/>
        <w:spacing w:line="240" w:lineRule="exact" w:before="54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whenever you can. The earlier the better.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paper is especially bad. I hope you can decipher the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3523. Courtesy: Amrit Kaur. Also G.N. 6332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AMTUSSALAAM,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long letter. What am I to do if you twist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what I write? Now do whatever you think is proper.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and improve your health by any means. That will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happy, you may be sure. What is it that you have asked for? Is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or that solar instrument? Will it do if I send it with someone </w:t>
      </w:r>
      <w:r>
        <w:rPr>
          <w:rFonts w:ascii="Times" w:hAnsi="Times" w:eastAsia="Times"/>
          <w:b w:val="0"/>
          <w:i w:val="0"/>
          <w:color w:val="000000"/>
          <w:sz w:val="22"/>
        </w:rPr>
        <w:t>who is going there?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that Devdas and Lakshmi look after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you. If it was otherwise, I should have been surprised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unhappy.</w:t>
      </w:r>
    </w:p>
    <w:p>
      <w:pPr>
        <w:autoSpaceDN w:val="0"/>
        <w:autoSpaceDE w:val="0"/>
        <w:widowControl/>
        <w:spacing w:line="234" w:lineRule="exact" w:before="5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319</w:t>
      </w:r>
    </w:p>
    <w:p>
      <w:pPr>
        <w:autoSpaceDN w:val="0"/>
        <w:autoSpaceDE w:val="0"/>
        <w:widowControl/>
        <w:spacing w:line="32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talk of ideals, the Harijan workers who participated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Santaram celebrations can be said to have violated the rule. But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argued that perhaps it was proper under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there. This issue is not at all worth discussing in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had the right to do what they felt was proper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existing there. We cannot set ourselves up as judges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necessary for you to attend any function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arranged in connection with the Silver Jubilee celebrations.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clear, however, that your not attending will harm the Corporation,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go. The same rule applies to social functions.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we are not practising non-co-operation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 of the programme has been suspended. A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councillor, therefore, may serve the city in whatever manner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his freedom, self-respect and popularity. Having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need not give illustrations. If you want, however, I shall think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some. When you feel that you are not in a position to serve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are likely to endanger your self-respect, it will be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to resign and give reasons for your action.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you can in the fields of Harijan work, prohibition,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village industries, etc. The Government it is true has not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scope for such work. But we also are a good deal to blame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As you see, we are able to do nothing about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However, this fact is not a reason for yielding to despair but for </w:t>
      </w:r>
      <w:r>
        <w:rPr>
          <w:rFonts w:ascii="Times" w:hAnsi="Times" w:eastAsia="Times"/>
          <w:b w:val="0"/>
          <w:i w:val="0"/>
          <w:color w:val="000000"/>
          <w:sz w:val="22"/>
        </w:rPr>
        <w:t>intensifying our efforts.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157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Thakkar Bapa’s terms were exactly similar.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very well visualize from here the load on you. There are only a </w:t>
      </w:r>
      <w:r>
        <w:rPr>
          <w:rFonts w:ascii="Times" w:hAnsi="Times" w:eastAsia="Times"/>
          <w:b w:val="0"/>
          <w:i w:val="0"/>
          <w:color w:val="000000"/>
          <w:sz w:val="22"/>
        </w:rPr>
        <w:t>few workers, so they will have to bear the burden.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whatever you can.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RAOJIBHAI N. PATEL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6, 1935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Lalita’s. Lalita may come whenever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pleases. If she is not in a hurry, she should come after the 18th.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will continue till then.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everyone eats unpolished rice and with great relish.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cooks well. It is first soaked in water for twelve hours and then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water. Washing the rice vigorously two or three times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effect as pounding. Such washing, therefore, is tantamount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polishing, and is therefore harmful. I only wanted to point out this </w:t>
      </w:r>
      <w:r>
        <w:rPr>
          <w:rFonts w:ascii="Times" w:hAnsi="Times" w:eastAsia="Times"/>
          <w:b w:val="0"/>
          <w:i w:val="0"/>
          <w:color w:val="000000"/>
          <w:sz w:val="22"/>
        </w:rPr>
        <w:t>easy method to those who eat their rice polished.</w:t>
      </w:r>
    </w:p>
    <w:p>
      <w:pPr>
        <w:autoSpaceDN w:val="0"/>
        <w:autoSpaceDE w:val="0"/>
        <w:widowControl/>
        <w:spacing w:line="220" w:lineRule="exact" w:before="8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118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AOJIBHAI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IMBASI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ALUKA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B.B. &amp; 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9003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“January”, but it seems to be a slip as the postal cancellation </w:t>
      </w:r>
      <w:r>
        <w:rPr>
          <w:rFonts w:ascii="Times" w:hAnsi="Times" w:eastAsia="Times"/>
          <w:b w:val="0"/>
          <w:i w:val="0"/>
          <w:color w:val="000000"/>
          <w:sz w:val="18"/>
        </w:rPr>
        <w:t>mark of Wardha bears the date March 6, 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JETHALAL G. SAMPAT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1935</w:t>
      </w:r>
    </w:p>
    <w:p>
      <w:pPr>
        <w:autoSpaceDN w:val="0"/>
        <w:autoSpaceDE w:val="0"/>
        <w:widowControl/>
        <w:spacing w:line="294" w:lineRule="exact" w:before="8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been resolved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53"/>
        <w:gridCol w:w="3253"/>
      </w:tblGrid>
      <w:tr>
        <w:trPr>
          <w:trHeight w:hRule="exact" w:val="443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44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90" w:right="7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" w:val="left"/>
              </w:tabs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have a congregational prayer in the evening;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create among the wives of the workers interest in publicity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work;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promote among the wives of the workers feeling of mutual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love and affection;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take minimum help from servants for domestic chores;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give up tea and sugar in our homes;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help the workers make progress in spinning, etc.;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provide hygienic lavatories, etc.;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give systematic education to co-workers on free days;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reduce the area of publicity;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begin work with the processing of cotton;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acquire an average of fifteen counts in spinning;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propagate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takli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among the proper people;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think also about the other industries.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Vinoba told me that all of you had resolved to put the above—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things in practice with immediate effect.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done so, bring the report with you or send it by post.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has narrated to me his experiences there. It seems he has </w:t>
      </w:r>
      <w:r>
        <w:rPr>
          <w:rFonts w:ascii="Times" w:hAnsi="Times" w:eastAsia="Times"/>
          <w:b w:val="0"/>
          <w:i w:val="0"/>
          <w:color w:val="000000"/>
          <w:sz w:val="22"/>
        </w:rPr>
        <w:t>made a minute observation.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9850. Courtesy: Narayan J. Sampat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MESSAGE TO “THE LEADER”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1935</w:t>
      </w:r>
    </w:p>
    <w:p>
      <w:pPr>
        <w:autoSpaceDN w:val="0"/>
        <w:autoSpaceDE w:val="0"/>
        <w:widowControl/>
        <w:spacing w:line="260" w:lineRule="exact" w:before="2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time only to wish success to the Silver Jubilee function.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assured to you when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 not only to grace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but even to lead the function. You know that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always been able to accept the political views propounded by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always had a very high regard for it.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>it to be one of the best edited Indian dailies.</w:t>
      </w:r>
    </w:p>
    <w:p>
      <w:pPr>
        <w:autoSpaceDN w:val="0"/>
        <w:autoSpaceDE w:val="0"/>
        <w:widowControl/>
        <w:spacing w:line="266" w:lineRule="exact" w:before="10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12-3-1935</w:t>
      </w:r>
    </w:p>
    <w:p>
      <w:pPr>
        <w:autoSpaceDN w:val="0"/>
        <w:autoSpaceDE w:val="0"/>
        <w:widowControl/>
        <w:spacing w:line="292" w:lineRule="exact" w:before="5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AGATHA HARRISON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March 7, 1935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8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24th ultimo. You are quite clear.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reaching the heart of your letters. I know why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not to precipitate matters. Sometimes l may appear to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but it is contrary to my nature to act hastily; and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am doubly circumspect, for the simple reason that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on trial. It is not enough for me to protest my innocence.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it in me, it must be self-luminous even as the sun.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blind, though they do not see the sun, feel the dawn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The noon-day heat, of course, they cannot help feeling.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is filled with love, it must be like the noon-day sun.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express such ahimsa during this lifetime. I shall proclaim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from the housetops rather than alter by a hair’s breadth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I have set before me. Just at the present moment,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any action hastening Civil Resistance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>improbable. But if it does come, I have no doubt that you will say that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65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14" w:after="0"/>
              <w:ind w:left="10" w:right="273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was inevitable.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60" w:lineRule="exact" w:before="254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GATHA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RANBOURNE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LBERT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S.W. 11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1485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SATYA DEVA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28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does not show that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things going around you. From your writing I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will be able to render any service to the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accountant. But you can become a good village worker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district and if you will be that, I should like to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 with Babu Brijkishor Prasad, Durbhanga.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EGAULI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UGAR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EGAULI</w:t>
      </w:r>
      <w:r>
        <w:rPr>
          <w:rFonts w:ascii="Times" w:hAnsi="Times" w:eastAsia="Times"/>
          <w:b w:val="0"/>
          <w:i w:val="0"/>
          <w:color w:val="000000"/>
          <w:sz w:val="20"/>
        </w:rPr>
        <w:t>, (C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34" w:right="1410" w:bottom="468" w:left="1440" w:header="720" w:footer="720" w:gutter="0"/>
          <w:cols w:num="2" w:equalWidth="0">
            <w:col w:w="3844" w:space="0"/>
            <w:col w:w="26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34" w:right="1410" w:bottom="468" w:left="1440" w:header="720" w:footer="720" w:gutter="0"/>
          <w:cols w:num="2" w:equalWidth="0">
            <w:col w:w="3844" w:space="0"/>
            <w:col w:w="26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DR. GIRDHARILAL BATRA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288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one here who can be sent to your village in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train workers will be possible after a few months but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correspond with Dr.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the agent in 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V. I. A. for the Punjab. He will be better able to guide you </w:t>
      </w:r>
      <w:r>
        <w:rPr>
          <w:rFonts w:ascii="Times" w:hAnsi="Times" w:eastAsia="Times"/>
          <w:b w:val="0"/>
          <w:i w:val="0"/>
          <w:color w:val="000000"/>
          <w:sz w:val="22"/>
        </w:rPr>
        <w:t>than I.</w:t>
      </w:r>
    </w:p>
    <w:p>
      <w:pPr>
        <w:sectPr>
          <w:type w:val="continuous"/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IRDHARILAL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34" w:right="1410" w:bottom="468" w:left="1440" w:header="720" w:footer="720" w:gutter="0"/>
          <w:cols w:num="2" w:equalWidth="0">
            <w:col w:w="3678" w:space="0"/>
            <w:col w:w="28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34" w:right="1410" w:bottom="468" w:left="1440" w:header="720" w:footer="720" w:gutter="0"/>
          <w:cols w:num="2" w:equalWidth="0">
            <w:col w:w="3678" w:space="0"/>
            <w:col w:w="2832" w:space="0"/>
          </w:cols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India Village Industries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Gopichand Bhargava;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type w:val="continuous"/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DR. GOPICHAND BHARGAVA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1935</w:t>
      </w:r>
    </w:p>
    <w:p>
      <w:pPr>
        <w:autoSpaceDN w:val="0"/>
        <w:autoSpaceDE w:val="0"/>
        <w:widowControl/>
        <w:spacing w:line="212" w:lineRule="exact" w:before="3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 is Dr. Batra’s letter and a copy of my reply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information.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him for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OPICHAND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N. G. APTE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an unfortunate history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juices you sent with Sjt. Marathe. I could not tempt any person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juices as there were plenty of fruits and I could not try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for the simple reason that I limit myself to five articles per day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can be found no room for any of the two juices.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thought that I had returned the papers to Sjt. Marathe but 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you remind me I shall make a search.</w:t>
      </w:r>
    </w:p>
    <w:p>
      <w:pPr>
        <w:autoSpaceDN w:val="0"/>
        <w:autoSpaceDE w:val="0"/>
        <w:widowControl/>
        <w:spacing w:line="294" w:lineRule="exact" w:before="6" w:after="2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sample are you referring to?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G.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754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HUKRAWAR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 w:num="2" w:equalWidth="0">
            <w:col w:w="3342" w:space="0"/>
            <w:col w:w="31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6" w:right="1404" w:bottom="468" w:left="1440" w:header="720" w:footer="720" w:gutter="0"/>
          <w:cols w:num="2" w:equalWidth="0">
            <w:col w:w="3342" w:space="0"/>
            <w:col w:w="31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DR. MARTIN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MARTIN,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you for your letter giving all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Pendra Road Sanatorium. You may have come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recently in Nagpur. I am sorry I had not a moment left to visit </w:t>
      </w:r>
      <w:r>
        <w:rPr>
          <w:rFonts w:ascii="Times" w:hAnsi="Times" w:eastAsia="Times"/>
          <w:b w:val="0"/>
          <w:i w:val="0"/>
          <w:color w:val="000000"/>
          <w:sz w:val="22"/>
        </w:rPr>
        <w:t>your Hospital.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JOHN HAYNES HOLMES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HOLMES,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25th January last redirected from Delhi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I know you have been regularly receiving a diary of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Therefore I need say nothing about them. I do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reference to your Church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conferred upon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Church Medal. You may send it to my address at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registered and I shall get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28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OLMES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N.Y., U. S. A.</w:t>
      </w:r>
    </w:p>
    <w:p>
      <w:pPr>
        <w:sectPr>
          <w:type w:val="continuous"/>
          <w:pgSz w:w="9360" w:h="12960"/>
          <w:pgMar w:top="526" w:right="1410" w:bottom="468" w:left="1440" w:header="720" w:footer="720" w:gutter="0"/>
          <w:cols w:num="2" w:equalWidth="0">
            <w:col w:w="3236" w:space="0"/>
            <w:col w:w="32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1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0" w:bottom="468" w:left="1440" w:header="720" w:footer="720" w:gutter="0"/>
          <w:cols w:num="2" w:equalWidth="0">
            <w:col w:w="3236" w:space="0"/>
            <w:col w:w="32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Brown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C.W. 10964. Courtesy: Roger W. Holmes and Frances L.</w:t>
            </w:r>
          </w:p>
        </w:tc>
      </w:tr>
    </w:tbl>
    <w:p>
      <w:pPr>
        <w:autoSpaceDN w:val="0"/>
        <w:autoSpaceDE w:val="0"/>
        <w:widowControl/>
        <w:spacing w:line="292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406.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gone into silence in order to clear the arrears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I must write this little note with my own hand.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it is Iying by my side, but I will be able to take it up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I can write with my right hand or when I get enough time.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get even a small piece woven from the yarn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and send it directly to Manilal at Phoenix. Only so will it reach </w:t>
      </w:r>
      <w:r>
        <w:rPr>
          <w:rFonts w:ascii="Times" w:hAnsi="Times" w:eastAsia="Times"/>
          <w:b w:val="0"/>
          <w:i w:val="0"/>
          <w:color w:val="000000"/>
          <w:sz w:val="22"/>
        </w:rPr>
        <w:t>him before Arun’s birthday. It is for him that Sushila has asked for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cannot write to you for some reason, that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stop sending your regular reports. You are putting on </w:t>
      </w:r>
      <w:r>
        <w:rPr>
          <w:rFonts w:ascii="Times" w:hAnsi="Times" w:eastAsia="Times"/>
          <w:b w:val="0"/>
          <w:i w:val="0"/>
          <w:color w:val="000000"/>
          <w:sz w:val="22"/>
        </w:rPr>
        <w:t>good weight. That is as it should be.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10367. Also C.W. 6806,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Community Church of New York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“You may remember that two years ago my Church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conferred upon you our so-called Community Church Medal for outstanding service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higher religious interests of mankind”, and had expressed his intention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sending the Medal safely and early enough.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type w:val="continuous"/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3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G. D. BIRLA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 w:num="2" w:equalWidth="0">
            <w:col w:w="3488" w:space="0"/>
            <w:col w:w="302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1935</w:t>
      </w:r>
    </w:p>
    <w:p>
      <w:pPr>
        <w:sectPr>
          <w:type w:val="nextColumn"/>
          <w:pgSz w:w="9360" w:h="12960"/>
          <w:pgMar w:top="526" w:right="1404" w:bottom="468" w:left="1440" w:header="720" w:footer="720" w:gutter="0"/>
          <w:cols w:num="2" w:equalWidth="0">
            <w:col w:w="3488" w:space="0"/>
            <w:col w:w="30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through this. Could there be anything in the man?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purport of Mahadev’s letter was just this.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laboured hard and arrived at this stage. Now when you get time,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England and do what you can. Success can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an honourable compromise but there seems little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at this juncture. While a genuine Hindu-Muslim agreement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achieved, the achievement of the other appears well-nigh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 We can but make an effort.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happened about the Ranchi Ashram?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8005. Courtesy: G. D. Birla</w:t>
      </w:r>
    </w:p>
    <w:p>
      <w:pPr>
        <w:autoSpaceDN w:val="0"/>
        <w:autoSpaceDE w:val="0"/>
        <w:widowControl/>
        <w:spacing w:line="292" w:lineRule="exact" w:before="362" w:after="3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G. D. BIRLA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 w:num="2" w:equalWidth="0">
            <w:col w:w="3488" w:space="0"/>
            <w:col w:w="302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1935</w:t>
      </w:r>
    </w:p>
    <w:p>
      <w:pPr>
        <w:sectPr>
          <w:type w:val="nextColumn"/>
          <w:pgSz w:w="9360" w:h="12960"/>
          <w:pgMar w:top="526" w:right="1404" w:bottom="468" w:left="1440" w:header="720" w:footer="720" w:gutter="0"/>
          <w:cols w:num="2" w:equalWidth="0">
            <w:col w:w="3488" w:space="0"/>
            <w:col w:w="302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silence for a short while, I reply to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to him that such is my opinion.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England in a few months. It would be proper then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Barlow and others. But it cannot possibly result in any rights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the same time it is also necessary to make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workable can be negotiated only with the political leaders.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prevailing atmosphere no agreement unrelated to politics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this will not lead to any misunderstanding.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8006. Courtesy: G. D. Birla.</w:t>
      </w:r>
    </w:p>
    <w:p>
      <w:pPr>
        <w:autoSpaceDN w:val="0"/>
        <w:autoSpaceDE w:val="0"/>
        <w:widowControl/>
        <w:spacing w:line="32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here is not clear.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WELL BEGUN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in conjunction with another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just begun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little village in C. P. writes a deeply interesting and earnest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I take the following extract: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more that is valuable in the letter before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resist the temptation to quote more. I must not divide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emphasis which I wish to lay on the necessity for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labouring like the villagers, which the quotation so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recognizes. If these two sisters are blessed by God with health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their work for long, if not for life, they will certainly make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village a model—not merely because they have begun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labour, but also because of the propriety of their whole </w:t>
      </w:r>
      <w:r>
        <w:rPr>
          <w:rFonts w:ascii="Times" w:hAnsi="Times" w:eastAsia="Times"/>
          <w:b w:val="0"/>
          <w:i w:val="0"/>
          <w:color w:val="000000"/>
          <w:sz w:val="22"/>
        </w:rPr>
        <w:t>scheme of work and the selfless love of the villagers which fires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8-3-1935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A BAFFLING PROBLEM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honours graduate writes: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native of Rayalaseema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 in the grip of famine. The reasons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deplorable distress which should move the hearts of all the people of India are: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awful neglect of the minor irrigation works essential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water-supply for daily and irrigation purposes in this rainless-uplands region.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Awful neglect of the domestic industries including hand-spinning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weaving, which were brought to life by your work in the other parts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but not in this region.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Awful ignorance and want of education, ancient or modern, among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and their everlasting engagement in factious fights and criminal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litigation. Hence, more than famine relief work, famine protection work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necessary to making the life of the people of this region worth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at all.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is, perhaps, not a cause but a result of the first two </w:t>
      </w:r>
      <w:r>
        <w:rPr>
          <w:rFonts w:ascii="Times" w:hAnsi="Times" w:eastAsia="Times"/>
          <w:b w:val="0"/>
          <w:i w:val="0"/>
          <w:color w:val="000000"/>
          <w:sz w:val="22"/>
        </w:rPr>
        <w:t>causes. And if the first is substantial and cannot be or is not remedied,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Chesley;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Mary Chesley”, 1-3-1935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Barr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 had written about the manual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had been doing constructing a verandah in her house. She had further added that </w:t>
      </w:r>
      <w:r>
        <w:rPr>
          <w:rFonts w:ascii="Times" w:hAnsi="Times" w:eastAsia="Times"/>
          <w:b w:val="0"/>
          <w:i w:val="0"/>
          <w:color w:val="000000"/>
          <w:sz w:val="18"/>
        </w:rPr>
        <w:t>after completing the verandah she intended to take up gardening.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“with her items”.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Andhra Pradesh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alternatives before the unhappy inhabitants of these regions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from starvation or migration from that waterless land.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likely that the situation is not so hopeless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describes. In any case, I expect that the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water supply is beyond the ability of private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conditions of life are at all tolerable, much can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right and honest effort in the direction of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for the people. There is so much waste material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labour in the country that if the two can be utilized, no one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starve. There is no doubt that relief measures without simultaneous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preventive measures are worse than useless. They pauperise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turn them away from honest labour. Relief measures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 preventive. Thus, instead of giving doles, organizers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local industries and invite the sufferers to engage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who is not disabled should be fed unless he performs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task. In my opinion, intelligent labour is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primary and adult education in this land of starving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education should follow the education of the hand—the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 that visibly distinguishes man from beast. It is a superstition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fullest development of man is impossible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art of reading and writing. That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adds grace to life, but is in no way indispensable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moral, physical or material growth. It is, therefore, to be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graduate correspondent and all the workers whom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muster together would live in the midst of the sufferers and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constructive task of finding work on the spot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so as to enable them to feel the dignity that belongs to the man </w:t>
      </w:r>
      <w:r>
        <w:rPr>
          <w:rFonts w:ascii="Times" w:hAnsi="Times" w:eastAsia="Times"/>
          <w:b w:val="0"/>
          <w:i w:val="0"/>
          <w:color w:val="000000"/>
          <w:sz w:val="22"/>
        </w:rPr>
        <w:t>who earns his bread honestly.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8-3-1935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DR. M. A. ANSARI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letter. I shall not strive with you but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with Rajenbabu to release you. I can see quite clearly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have your services for many a year you should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responsibility to shoulder. I see too that you must go to </w:t>
      </w:r>
      <w:r>
        <w:rPr>
          <w:rFonts w:ascii="Times" w:hAnsi="Times" w:eastAsia="Times"/>
          <w:b w:val="0"/>
          <w:i w:val="0"/>
          <w:color w:val="000000"/>
          <w:sz w:val="22"/>
        </w:rPr>
        <w:t>Europe from time to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all.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Ansari Papers. Courtesy: Jamia Millia Islamia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O. V. R. SESHAN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SESHAN,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late than never. Your letter of 11th ultimo has lain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all these many days. It is quite true that I do not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raising funds by means of dramas. Those who stage plays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so because it is a good thing in itself.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O. V. R. S</w:t>
      </w:r>
      <w:r>
        <w:rPr>
          <w:rFonts w:ascii="Times" w:hAnsi="Times" w:eastAsia="Times"/>
          <w:b w:val="0"/>
          <w:i w:val="0"/>
          <w:color w:val="000000"/>
          <w:sz w:val="16"/>
        </w:rPr>
        <w:t>ESHAN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 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ATAPURAM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OCHIN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FEROZE GANDHI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FEROZE,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lax this time in writing to me. I wish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give you the date. I have simply told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the idea of being able to go there. I am glad Kamala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to live in the sanatorium. I am sure it is the proper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HUVAN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HIVANI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JAYARAMDAS JAYAWARDHANE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JAYARAMDAS,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3rd instant. You have now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 call definite information in as brief a form as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put myself in touch with a medical man. I shall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to do. Meantime send me full particulars.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are working in your Mandal?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PURUSHOTTAM BAVISHI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 PURUSHOTTAM,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custom prevalent among the Kanabis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consuming large quantities of sugar on such occasions as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bad. But who will pay heed to my writings? The local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work to that end. It is better if they use jaggery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sugar, but why should even jaggery be put to unnecessary use?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details of your village industry. What work do you do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department? In what subject have you gained specialized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125. Also C.W. 4744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CHAND TYAGI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 TYAGI,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require from you an account of your work. I have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Rajkishori here because they were not interested in their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was desirous of living with the other. The brother did not care.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placed a stiff condition before them and they cheerfully agreed to it. </w:t>
      </w:r>
      <w:r>
        <w:rPr>
          <w:rFonts w:ascii="Times" w:hAnsi="Times" w:eastAsia="Times"/>
          <w:b w:val="0"/>
          <w:i w:val="0"/>
          <w:color w:val="000000"/>
          <w:sz w:val="22"/>
        </w:rPr>
        <w:t>It seemed unfair to let you bear the burden of her care and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work from you. This was the reason for my detaining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Rajkishori here. Her work is going on smoothly. She is inexperienced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>but a simple girl. Her health is good.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MARGARETE SPIEGEL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Unfortunately the receipt for Rs.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traced. But I am trying through the postmaster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money can be received. If you are hard up, surely you ought </w:t>
      </w:r>
      <w:r>
        <w:rPr>
          <w:rFonts w:ascii="Times" w:hAnsi="Times" w:eastAsia="Times"/>
          <w:b w:val="0"/>
          <w:i w:val="0"/>
          <w:color w:val="000000"/>
          <w:sz w:val="22"/>
        </w:rPr>
        <w:t>not to have sent me Rs. 20. Shall I send that back to you?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ailing Sparrow is restored to health.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out of pain entirely. Why do you say you cannot cook?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tell me in good time when the Russian sister is to come.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I have not acknowledged your letter of February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reference to Miris. I have no objection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15,000 being set apart for work among them. I hope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man for it.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pardon me for not acknowledging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As you may know I have no funds. I have to beg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for which I make myself responsible. Why do you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contribution from the C. P. Government or from the Leper Fund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controlled, I understand, by the Government of India?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HATIM ALVI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HATIM,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pamphlet you refer to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When I get it I shall certainly go through it for your sake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require too much time. But tell me of what use can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be in an essentially domestic quarrel of a family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considered an utter outsider?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ABDUL GHANI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GHANI,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doing well and have had no further trouble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tonsils. Sardar Vallabhbhai and Sadullah very recently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He is very much reduced in health, though quite cheerful.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likely that he will be transferred to a place in the North.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information as yet.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that in isolated factories people are prone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upon one another and therefore petty jealousies and scandals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rife. I hope you will rise above all these and set a worthy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around you.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doing any reading? You should give one hour to </w:t>
      </w:r>
      <w:r>
        <w:rPr>
          <w:rFonts w:ascii="Times" w:hAnsi="Times" w:eastAsia="Times"/>
          <w:b w:val="0"/>
          <w:i w:val="0"/>
          <w:color w:val="000000"/>
          <w:sz w:val="22"/>
        </w:rPr>
        <w:t>reading Urdu and you ought to learn Hindi script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Sadullah was here for a few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HEMCHANDRA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HEMCHANDRA,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authoritative guidance you can only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Working Committee. My own opinion, however, is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humiliating notice is served, a person may leave his district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notice is to operate or submit to it. There are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when submission would be wrong and leaving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impossible. In that case one would offer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one’s own responsibility. In this individual case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either from the Congress or from anyone else.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EMCHANDRA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AYGHOR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ARIDPUR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active office-bearer in the Congress cannot be an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in the A. I. V. I. A. for the simple reason that he has to neglect </w:t>
      </w:r>
      <w:r>
        <w:rPr>
          <w:rFonts w:ascii="Times" w:hAnsi="Times" w:eastAsia="Times"/>
          <w:b w:val="0"/>
          <w:i w:val="0"/>
          <w:color w:val="000000"/>
          <w:sz w:val="22"/>
        </w:rPr>
        <w:t>either the one or the other.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J. C. AKARTE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AKARTE,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guide you in the matter. It must be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and you alone. If the incident you refer to can be proved,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file the information and ask the authorities to prosecute.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your publishing in the Press a statement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>can be proved.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Buva comes here without any fuss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announcing that he has been invited, I shall certainly receive him.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to see him or to send him an invitation. If he comes, </w:t>
      </w:r>
      <w:r>
        <w:rPr>
          <w:rFonts w:ascii="Times" w:hAnsi="Times" w:eastAsia="Times"/>
          <w:b w:val="0"/>
          <w:i w:val="0"/>
          <w:color w:val="000000"/>
          <w:sz w:val="22"/>
        </w:rPr>
        <w:t>he must come alone.</w:t>
      </w:r>
    </w:p>
    <w:p>
      <w:pPr>
        <w:autoSpaceDN w:val="0"/>
        <w:autoSpaceDE w:val="0"/>
        <w:widowControl/>
        <w:spacing w:line="220" w:lineRule="exact" w:before="8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6" w:after="0"/>
              <w:ind w:left="1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KARTE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MRAOTI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.)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the letter from the secretary of the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V. I. A. is quite proper. What we want to do is not to carry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of prohibition, which can only come through the State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proper subject to be taken up by somebody. But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V. I. A. seeks to do is to convert the drunkard to abstemiousness.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you yourself do admit that your picketing could not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permanent effect. Picketing is a valuable thing up to a point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time. It cannot become a permanent institution and then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principle of the division of labour it cannot be done by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organization. A. I. V. I. A. is purely constructive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must confine itself to teaching people abstemiousness.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up also the work of picketing and move the State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prohi- bition. For that another body has to be created.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to make your choice. Either work from without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from within. Both are necessary and no rule can be laid down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a person should do. That choice has to be made by each one </w:t>
      </w:r>
      <w:r>
        <w:rPr>
          <w:rFonts w:ascii="Times" w:hAnsi="Times" w:eastAsia="Times"/>
          <w:b w:val="0"/>
          <w:i w:val="0"/>
          <w:color w:val="000000"/>
          <w:sz w:val="22"/>
        </w:rPr>
        <w:t>for himself.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ACHYUT PATWARDHAN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PATWARDHAN,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that Sastri or Ganesan took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many months to discharge a small amount.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gladly take up the Harijan printing again for my sake. </w:t>
      </w:r>
      <w:r>
        <w:rPr>
          <w:rFonts w:ascii="Times" w:hAnsi="Times" w:eastAsia="Times"/>
          <w:b w:val="0"/>
          <w:i w:val="0"/>
          <w:color w:val="000000"/>
          <w:sz w:val="22"/>
        </w:rPr>
        <w:t>I am in correspondence with Sastri and Ganesan about it.</w:t>
      </w:r>
    </w:p>
    <w:p>
      <w:pPr>
        <w:autoSpaceDN w:val="0"/>
        <w:autoSpaceDE w:val="0"/>
        <w:widowControl/>
        <w:spacing w:line="220" w:lineRule="exact" w:before="86" w:after="28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ATWARDHAN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RYABHUSAN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sectPr>
          <w:type w:val="continuous"/>
          <w:pgSz w:w="9360" w:h="12960"/>
          <w:pgMar w:top="526" w:right="1412" w:bottom="468" w:left="1440" w:header="720" w:footer="720" w:gutter="0"/>
          <w:cols w:num="2" w:equalWidth="0">
            <w:col w:w="3548" w:space="0"/>
            <w:col w:w="295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2" w:bottom="468" w:left="1440" w:header="720" w:footer="720" w:gutter="0"/>
          <w:cols w:num="2" w:equalWidth="0">
            <w:col w:w="3548" w:space="0"/>
            <w:col w:w="295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happened to the wire I sent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had said just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“Sharma” would suffice and so I thought I would save an anna. The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said: “Do come. No misunderstanding.”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 was not the result of a misapprehension.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circumstances it seemed the correct thing. But do come if thatis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wish. I have written to Dr. Bhaskar about the books.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arriving in a day or two.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130 and 131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S. Ganesan”,10-3-1935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addressed it “Sharma, Khurja”, but it was returned undelivered </w:t>
      </w:r>
      <w:r>
        <w:rPr>
          <w:rFonts w:ascii="Times" w:hAnsi="Times" w:eastAsia="Times"/>
          <w:b w:val="0"/>
          <w:i w:val="0"/>
          <w:color w:val="000000"/>
          <w:sz w:val="18"/>
        </w:rPr>
        <w:t>as the addressee had shifted in the meanwhile to a neighbouring village.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type w:val="continuous"/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427. LETTER TO MESSRS KIRLOSKAR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Ambalal, who is one of the judges, says that he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my views on your wheel before he can come to a conclusion.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proposes to sail for England about the 23rd April next.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to be arrived at before he sails, the matter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expedited. I am under promise to you not to give my opinion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judges. I would strictly abide by that promise, so long as you wish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but if Sheth Ambalal represents the opinion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judges, there is just a danger of their either declining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or give it against you on the grounds of insufficiency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I felt therefore that I should let you know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happening. You will please let me know what you would like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cannot guide you, one way or the other,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know what is best in your interest. You alone can judge </w:t>
      </w:r>
      <w:r>
        <w:rPr>
          <w:rFonts w:ascii="Times" w:hAnsi="Times" w:eastAsia="Times"/>
          <w:b w:val="0"/>
          <w:i w:val="0"/>
          <w:color w:val="000000"/>
          <w:sz w:val="22"/>
        </w:rPr>
        <w:t>for yourselves what is good for you.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IRLOSKAR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IRLOSKAR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DR. B. JAYARAM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JAYARAM,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I am glad that you consider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Bhole to be free from any disease. It is a great thing that he has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I am asking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 to withdraw and adopt your advice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up some work or continue his studies.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J</w:t>
      </w:r>
      <w:r>
        <w:rPr>
          <w:rFonts w:ascii="Times" w:hAnsi="Times" w:eastAsia="Times"/>
          <w:b w:val="0"/>
          <w:i w:val="0"/>
          <w:color w:val="000000"/>
          <w:sz w:val="16"/>
        </w:rPr>
        <w:t>AYARAM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RISHNAJAMMANNI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UBERCULOSIS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Kirloskar Brothers”, 24-11-1934 and “Letter to Kirloskar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Brothers”, 10-12-1934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BHOLE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BHOLE,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Dr. Jayaram’s letter just received.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regularly but I was waiting for Dr. Jayaram’s letter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you. It is quite clear now that you should withdraw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Poona or remain for some time with Sjt. Ramachandran at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RISHNAJAMMANNI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UBERCULOSIS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RAMACHANDRAN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heard from Dr. Jayaram. He has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Bhole never had any tuberculosis but whether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or not he is certainly now entirely free and that he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Sanatorium and take to some social work or continue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so as to take his mind off himself. I have, therefore, advised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Bhole to withdraw and be with you for some time if he wishes to or </w:t>
      </w:r>
      <w:r>
        <w:rPr>
          <w:rFonts w:ascii="Times" w:hAnsi="Times" w:eastAsia="Times"/>
          <w:b w:val="0"/>
          <w:i w:val="0"/>
          <w:color w:val="000000"/>
          <w:sz w:val="22"/>
        </w:rPr>
        <w:t>proceed to Poona at once.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S. GANESAN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Thakkar Bapa’s indictment. This is a most damaging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am sending it to you. It has moved me also. Why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debts gone on increasing on every inspection? And what can be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your having promised to sleep at the institution when </w:t>
      </w:r>
      <w:r>
        <w:rPr>
          <w:rFonts w:ascii="Times" w:hAnsi="Times" w:eastAsia="Times"/>
          <w:b w:val="0"/>
          <w:i w:val="0"/>
          <w:color w:val="000000"/>
          <w:sz w:val="22"/>
        </w:rPr>
        <w:t>evidently you will not be able to carry out the undertaking?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that if the liabilities were incurred properly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institution and if in spite of irregularities dishonesty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imputed to you and if the institution is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cause, the whole of the liabilities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discharged. I have also said that if your honesty was questioned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promises were proved to be entirely unreliable but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useful, all the liabilities legitimately incurred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should be discharged and you should be relieved of all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institution. And if the institution was not useful,</w:t>
      </w:r>
    </w:p>
    <w:p>
      <w:pPr>
        <w:autoSpaceDN w:val="0"/>
        <w:autoSpaceDE w:val="0"/>
        <w:widowControl/>
        <w:spacing w:line="260" w:lineRule="exact" w:before="4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 should withdraw its support or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it altogether.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G</w:t>
      </w:r>
      <w:r>
        <w:rPr>
          <w:rFonts w:ascii="Times" w:hAnsi="Times" w:eastAsia="Times"/>
          <w:b w:val="0"/>
          <w:i w:val="0"/>
          <w:color w:val="000000"/>
          <w:sz w:val="16"/>
        </w:rPr>
        <w:t>ANESAN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S. BANERJI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quite clear in my mind that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identify itself with any election campaign. Its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must be judged on its own merits. This does not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should not support deserving Harijan candidates or that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interested in such things should not promote the election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Harijan candidates to municipalities and local boards.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point is that the Harijan Sangh has a much superior task to claim </w:t>
      </w:r>
      <w:r>
        <w:rPr>
          <w:rFonts w:ascii="Times" w:hAnsi="Times" w:eastAsia="Times"/>
          <w:b w:val="0"/>
          <w:i w:val="0"/>
          <w:color w:val="000000"/>
          <w:sz w:val="22"/>
        </w:rPr>
        <w:t>its attention.</w:t>
      </w:r>
    </w:p>
    <w:p>
      <w:pPr>
        <w:autoSpaceDN w:val="0"/>
        <w:autoSpaceDE w:val="0"/>
        <w:widowControl/>
        <w:spacing w:line="220" w:lineRule="exact" w:before="26" w:after="2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RUGGISTS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UMMA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USJID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586" w:space="0"/>
            <w:col w:w="29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586" w:space="0"/>
            <w:col w:w="29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433. LETTER TO NIRMAL KUMAR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NIRMALBABU,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as also two numbers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Socialist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your articles which you will be glad to know I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seen, Masani having brought them to my notice and given me the two </w:t>
      </w:r>
      <w:r>
        <w:rPr>
          <w:rFonts w:ascii="Times" w:hAnsi="Times" w:eastAsia="Times"/>
          <w:b w:val="0"/>
          <w:i w:val="0"/>
          <w:color w:val="000000"/>
          <w:sz w:val="22"/>
        </w:rPr>
        <w:t>copies.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say that any of the articles contains an exposition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Varnashrama or non-violence but in so far as you have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either I can say that you have given a fairly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of the two doctrines as I have known them.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articles whilst you have made an endeavour to be fair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things in them on which I do not agree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accurate. I don’t think they correctly set forth the true state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is, however, of no importance. It is enough that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your best endeavour to examine my position in an impartial spirit.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know that I have not forgotten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and answers. I hope to finish the revision which I do at odd </w:t>
      </w:r>
      <w:r>
        <w:rPr>
          <w:rFonts w:ascii="Times" w:hAnsi="Times" w:eastAsia="Times"/>
          <w:b w:val="0"/>
          <w:i w:val="0"/>
          <w:color w:val="000000"/>
          <w:sz w:val="22"/>
        </w:rPr>
        <w:t>moments. I hope to send it to you as soon as I have finished it.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IRMAL </w:t>
      </w:r>
      <w:r>
        <w:rPr>
          <w:rFonts w:ascii="Times" w:hAnsi="Times" w:eastAsia="Times"/>
          <w:b w:val="0"/>
          <w:i w:val="0"/>
          <w:color w:val="000000"/>
          <w:sz w:val="20"/>
        </w:rPr>
        <w:t>K. 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6/1A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10519</w:t>
      </w:r>
    </w:p>
    <w:p>
      <w:pPr>
        <w:autoSpaceDN w:val="0"/>
        <w:autoSpaceDE w:val="0"/>
        <w:widowControl/>
        <w:spacing w:line="220" w:lineRule="exact" w:before="8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Quoting a part of this letter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(p. 14) he says: “In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1935, I had written two articles in the </w:t>
      </w:r>
      <w:r>
        <w:rPr>
          <w:rFonts w:ascii="Times" w:hAnsi="Times" w:eastAsia="Times"/>
          <w:b w:val="0"/>
          <w:i/>
          <w:color w:val="000000"/>
          <w:sz w:val="18"/>
        </w:rPr>
        <w:t>Congress Socialist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entitled ‘Is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 nationalist?’ The opinion had been expressed that he was after all, more of </w:t>
      </w:r>
      <w:r>
        <w:rPr>
          <w:rFonts w:ascii="Times" w:hAnsi="Times" w:eastAsia="Times"/>
          <w:b w:val="0"/>
          <w:i w:val="0"/>
          <w:color w:val="000000"/>
          <w:sz w:val="18"/>
        </w:rPr>
        <w:t>an internationalist, and more intimately tied to the poor people’s cause to be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‘nationalist’, in the usual sense of the term. But for the sake of India’s freedom,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come about an alliance between the radical Gandhi and the nationalist forces;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prediction was made that as Gandhi became more and more radical in action,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nationalist forces would tend to drop away from his company.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Copies of these two articles were despatched to Gandhi who wrote back from </w:t>
      </w:r>
      <w:r>
        <w:rPr>
          <w:rFonts w:ascii="Times" w:hAnsi="Times" w:eastAsia="Times"/>
          <w:b w:val="0"/>
          <w:i w:val="0"/>
          <w:color w:val="000000"/>
          <w:sz w:val="18"/>
        </w:rPr>
        <w:t>Wardha on the 11th of March 1935.”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KRISHNA HUTHEESING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showed me your letter to her. It grieved me.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 temper but I had never imagined that you could get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without there being any occasion for it. I am the cause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am I not? After all Prabhavati only conveyed to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I had given her. You ought to understand that a vow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must be observed too. And why such contempt for the Ashram?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anyone contemptuous of the Ashram have any respect for me?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love for the Ashram, how can there be any love for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 one argue against anger? Anger is a kind of madness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andwhen it subsides you will laugh at yourself. After all we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only with our own people, and who am I if not one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The anger will have abated by now. You must tell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Mummy’s condition. You will obey me in this at least, won’t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ayah’s work will be done by the ayah and what Prabha was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by some other girl like her. Just as you accepted 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better acquaintance, so will you accept any other girl.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Khorshed or even Ba herself comes in place of Prabha! Anyway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pull you by the ear and settle the score when we meet.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now give me a frank account of Mummy’s health.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KHUSHALCHAND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wrote to me about your illness. If you are at all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to take treatment, I have suggested an extremely simple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expect a letter from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Respects from</w:t>
      </w:r>
    </w:p>
    <w:p>
      <w:pPr>
        <w:autoSpaceDN w:val="0"/>
        <w:autoSpaceDE w:val="0"/>
        <w:widowControl/>
        <w:spacing w:line="266" w:lineRule="exact" w:before="2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learnt about Radha only from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shouldn’t expect much improvement in Father’s condition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book has just been published in which it is stated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nostril should first be cleansed by drawing in water through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it out through the throat and that water should then bedrawn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through both nostrils. This will keep the passage clean and open.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is not very troublesome. If cold water cannot be tolerated,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washing can be done with lukewarm water. If Father is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this remedy and take the necessary trouble, let him practise it.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real means of purification, however, is Ramanama.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microfilm of the Gujarati: M.M.U./II. Also C.W. 8432.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find it is a difficult task to rescue Kesar.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impossible for you or for me to detain her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her father. Kesar should live wherever Uttamchand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correspond with the person who intends to marry her.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he might be induced to give up the thought of Kesar.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not proper to put Kesar in the Kanya Ashram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me, I am now in an entirely independent house. It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doing wholly different work. How can a thirteen-year-old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be accommodated in a place like the office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education and the like? Uttamchand can protect Kesar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she remains firm; but if she falters, no one can save 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Bhagwanji is tired and wants to spend some time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If you can relieve him for a short time, the duration of which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decide at your end, let him come. You alone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decision. I can have no preferences in the matter.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gave me a list of the books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Municipality that are with you. I have no recollection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titles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Colonial and Farm Sanitation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both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Poore, should be among them. If they are with you, send them on to </w:t>
      </w:r>
      <w:r>
        <w:rPr>
          <w:rFonts w:ascii="Times" w:hAnsi="Times" w:eastAsia="Times"/>
          <w:b w:val="0"/>
          <w:i w:val="0"/>
          <w:color w:val="000000"/>
          <w:sz w:val="22"/>
        </w:rPr>
        <w:t>me or bring them with you when you come.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p. 152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N. S. HARDIKAR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HARDIKAR,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inquiring of Kamala Devi about you, she told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suffering from T.B. I was distressed. Please let me know how you </w:t>
      </w:r>
      <w:r>
        <w:rPr>
          <w:rFonts w:ascii="Times" w:hAnsi="Times" w:eastAsia="Times"/>
          <w:b w:val="0"/>
          <w:i w:val="0"/>
          <w:color w:val="000000"/>
          <w:sz w:val="22"/>
        </w:rPr>
        <w:t>are faring.</w:t>
      </w:r>
    </w:p>
    <w:p>
      <w:pPr>
        <w:autoSpaceDN w:val="0"/>
        <w:autoSpaceDE w:val="0"/>
        <w:widowControl/>
        <w:spacing w:line="220" w:lineRule="exact" w:before="86" w:after="2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ARDIKAR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OOBLI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ARNATAKA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244" w:space="0"/>
            <w:col w:w="32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244" w:space="0"/>
            <w:col w:w="327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N. S. Hardikar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440. ADVICE TO VILLAGERS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14,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number of six inches wide and a foot deep trenches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open space in between, on which the earth dug out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banked up in ridges, the people to use the two banks of the trench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seats. This is the simplest device. You have done the thing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shame all these years, and you may do without latrines.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want them, we could easily help in building them for you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own village materials. All that you have to do is to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evacuations with the earth near by. In eight days you will see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into rich manure, and you can have a rotation of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fodder or vegetable crops all the year round. I am telling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experience. Your crops will be increased without any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or effort, your health will improve, for the flies will carry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germs, and your village will be turned intoa clean spot. Come </w:t>
      </w:r>
      <w:r>
        <w:rPr>
          <w:rFonts w:ascii="Times" w:hAnsi="Times" w:eastAsia="Times"/>
          <w:b w:val="0"/>
          <w:i w:val="0"/>
          <w:color w:val="000000"/>
          <w:sz w:val="22"/>
        </w:rPr>
        <w:t>along, then, will you come with your spades and shovels, or not?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‘We will, we will,’ they exclaimed.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15-3-1935</w:t>
      </w:r>
    </w:p>
    <w:p>
      <w:pPr>
        <w:autoSpaceDN w:val="0"/>
        <w:autoSpaceDE w:val="0"/>
        <w:widowControl/>
        <w:spacing w:line="292" w:lineRule="exact" w:before="370" w:after="0"/>
        <w:ind w:left="0" w:right="18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441. ADVICE TO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14,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1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explain it to you in a minute. One of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costs nothing less than 50 rupees to make. Now,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home-pressing, there would be over 100,000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in the country. I have allowed one press to seven villages —surely, </w:t>
      </w:r>
      <w:r>
        <w:rPr>
          <w:rFonts w:ascii="Times" w:hAnsi="Times" w:eastAsia="Times"/>
          <w:b w:val="0"/>
          <w:i w:val="0"/>
          <w:color w:val="000000"/>
          <w:sz w:val="22"/>
        </w:rPr>
        <w:t>an underestimate.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what it means. Allow 30 rupees per ghani. That means </w:t>
      </w:r>
    </w:p>
    <w:p>
      <w:pPr>
        <w:autoSpaceDN w:val="0"/>
        <w:autoSpaceDE w:val="0"/>
        <w:widowControl/>
        <w:spacing w:line="220" w:lineRule="exact" w:before="3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Notes”. In the course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sanitation campaign in the neighbourhood of Wardha, Gandhiji and party visited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Ramnagar and Sindi and found the streets littered with excreta. Gandhiji armed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with shovels and buckets and began to remove the dirt. The villagers joined. He </w:t>
      </w:r>
      <w:r>
        <w:rPr>
          <w:rFonts w:ascii="Times" w:hAnsi="Times" w:eastAsia="Times"/>
          <w:b w:val="0"/>
          <w:i w:val="0"/>
          <w:color w:val="000000"/>
          <w:sz w:val="18"/>
        </w:rPr>
        <w:t>then addressed the villagers.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Premabehn Kantak”,14-3-1935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Notes”. Gandhiji had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 of an idle village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(oil-press). But the friend who was asked to get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18"/>
        </w:rPr>
        <w:t>and to install it had failed to see the rationale of the whole adventure.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three millions of rupees worth of capital is lying idle! Is it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tragedy? How can we allow this to run to waste? And if we had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working, fancy the number of men they would employ,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of only one man per each. And, then, the tons and tons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oil-cake that would be released for the half-starved cows and bullocks.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is the case about our wooden sugar-cane crushers.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will the people listen?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make them listen to us that we are having this </w:t>
      </w:r>
      <w:r>
        <w:rPr>
          <w:rFonts w:ascii="Times" w:hAnsi="Times" w:eastAsia="Times"/>
          <w:b w:val="0"/>
          <w:i/>
          <w:color w:val="000000"/>
          <w:sz w:val="22"/>
        </w:rPr>
        <w:t>ghani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land, that we are husking our own rice and grinding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flour. But even if they will not listen, what then? Supposing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listen to the gospel of truth and non-violence, shall we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then, to take to untruth and violence? We have to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best thing for the nation and for the poor, who compose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nation, no matter what others do, or will not do.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15-3-1935</w:t>
      </w:r>
    </w:p>
    <w:p>
      <w:pPr>
        <w:autoSpaceDN w:val="0"/>
        <w:autoSpaceDE w:val="0"/>
        <w:widowControl/>
        <w:spacing w:line="292" w:lineRule="exact" w:before="37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442. LETTER TO PREMABEHN KANTAK</w:t>
      </w:r>
    </w:p>
    <w:p>
      <w:pPr>
        <w:autoSpaceDN w:val="0"/>
        <w:tabs>
          <w:tab w:pos="499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there has been a second letter from you, I abandon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of writing in my own hand and dictate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apologize for the fact that the yarn with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enough? If the yarn I sent is not enough for the purpose,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you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Arun’s birthday comes some time in April. I don’t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the exact date. It was mentioned in Sushila’s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 can probably be likened to Mira’s. Of what use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which has never become rough or developed sores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work?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 car has arrived here at Jamnalalji’s place; he has only a </w:t>
      </w:r>
      <w:r>
        <w:rPr>
          <w:rFonts w:ascii="Times" w:hAnsi="Times" w:eastAsia="Times"/>
          <w:b w:val="0"/>
          <w:i w:val="0"/>
          <w:color w:val="000000"/>
          <w:sz w:val="22"/>
        </w:rPr>
        <w:t>horse-carriage and a bullock-cart.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unboiled milk, uncooked leafy vegetables and tamarind </w:t>
      </w:r>
      <w:r>
        <w:rPr>
          <w:rFonts w:ascii="Times" w:hAnsi="Times" w:eastAsia="Times"/>
          <w:b w:val="0"/>
          <w:i w:val="0"/>
          <w:color w:val="000000"/>
          <w:sz w:val="22"/>
        </w:rPr>
        <w:t>and see what happens. Perhaps all the pimples will subside.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indigenous oil-press has been installed here and linseed oil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extracted. Ba and the other women clean the seed. There is no servant. </w:t>
      </w:r>
      <w:r>
        <w:rPr>
          <w:rFonts w:ascii="Times" w:hAnsi="Times" w:eastAsia="Times"/>
          <w:b w:val="0"/>
          <w:i w:val="0"/>
          <w:color w:val="000000"/>
          <w:sz w:val="22"/>
        </w:rPr>
        <w:t>All work is done by ourselves. I always eat with the others seated in a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“pounding”.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mile from here there is a village named Sindi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Mira, Kanu, Jamnalal, Madalasa and Ramakrishna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every day. I also went once. I am thinking of going again.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cleanliness in villages can be solved only if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become scavengers.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 of the village which you have given is as pathetic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true. We have to transform such villages. The task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neither by intellectual power nor by physical force but </w:t>
      </w:r>
      <w:r>
        <w:rPr>
          <w:rFonts w:ascii="Times" w:hAnsi="Times" w:eastAsia="Times"/>
          <w:b w:val="0"/>
          <w:i w:val="0"/>
          <w:color w:val="000000"/>
          <w:sz w:val="22"/>
        </w:rPr>
        <w:t>only through the power of love.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derive what comfort you can from so much today. I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the account of your progress.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10368. Also C.W. 6807.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BRIJKRISHANA CHANDIWALA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14/15,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live long. May all your noble aspirations be realized.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your staying on here futile;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your illness. Go and stay where you can maintain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deem it best that you leave today. If you have any questions to ask, </w:t>
      </w:r>
      <w:r>
        <w:rPr>
          <w:rFonts w:ascii="Times" w:hAnsi="Times" w:eastAsia="Times"/>
          <w:b w:val="0"/>
          <w:i w:val="0"/>
          <w:color w:val="000000"/>
          <w:sz w:val="22"/>
        </w:rPr>
        <w:t>ask them by post.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want to be a mother to you, but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ability. A mother serves; she never expects service.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taken service from you. I don’t remember ever having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 mother never commands; I have always commanded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reassurance can I then give you? Do go to the South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There is no harm in your going to Pondicherry.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Banaras. Where is there any Rajayoga there? If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Pondicherry, you may go to Dehra Dun, Almora, etc.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Delhi will do.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service you like to in Delhi. Of course, anybody </w:t>
      </w:r>
      <w:r>
        <w:rPr>
          <w:rFonts w:ascii="Times" w:hAnsi="Times" w:eastAsia="Times"/>
          <w:b w:val="0"/>
          <w:i w:val="0"/>
          <w:color w:val="000000"/>
          <w:sz w:val="22"/>
        </w:rPr>
        <w:t>can serve the Village Industries Association without being a member.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spoken to you about the books.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850" w:val="left"/>
          <w:tab w:pos="3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Nobody ever has two helpers. There is only one helper,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God, the others are so only in name.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10233. Courtesy: Brijkrishna Chandiwala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SCAVENGERS ALL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responsible for more things than we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attention is being drawn to village sanitation, it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insanitation of villages and towns is chiefly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untouchability. For fear of touching our own dirt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cleaning it, we wallow in dirt and have consigned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duty to a portion of our kith and kin, and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what is the most important service of all, we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them lepers of society, untouchable and uncared for.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remedy for the removal of this social evil and curse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one of us to be his own scavengers. We would then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art of cleanliness. We would miss many of the most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which are due to filth. And we should at the same time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economic end. G. I. Fowler states,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Wealth and Waste,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disposal of human excreta would realize Rs. 2 per head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In the vast majority of cases, all this rich manure is being wasted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disease invited. He quotes Prof. Brultini, from his volume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Waste Materials,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says that “nitrogen derived from the 282,000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Delhi is sufficient to fertilize a minimum of 10,000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of 95,000 acres.” Because we do not know how to treat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scavengers, Delhi of ancient fame has pestilential spots of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feel ashamed. If we all become scavengers, we would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treat ourselves and how to turn what today is poison into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plant life. Thirty crores of the population of India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mean, according to Dr. Fowler, an annual gain of 60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country if we would but make a wise use of human excreta.</w:t>
      </w:r>
    </w:p>
    <w:p>
      <w:pPr>
        <w:autoSpaceDN w:val="0"/>
        <w:autoSpaceDE w:val="0"/>
        <w:widowControl/>
        <w:spacing w:line="260" w:lineRule="exact" w:before="40" w:after="1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be appalled by the magnitude of the problem.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conviction have to begin with themselves in the full faith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everybody else is bound to follow their example if their faith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302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&amp;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Omissions as in the source</w:t>
            </w:r>
          </w:p>
        </w:tc>
      </w:tr>
      <w:tr>
        <w:trPr>
          <w:trHeight w:hRule="exact" w:val="34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outlasts the first flush of enthusiasm. The word “faith” is,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proper word. For the proposition that human excreta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as those of cattle is not a matter of faith but of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What is required is eradication of age-long inertia.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Sustained, intelligent application of a few today will be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of the many tomorrow.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HARIBHAU PHATAK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tabs>
          <w:tab w:pos="550" w:val="left"/>
          <w:tab w:pos="58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I get the particulars from you,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write something on Paisa Mandal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it clear that you are the donor, though it is likely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acquire the merit. You should not have had even a slight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dysentery from trying whole unhusked rice.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under-cooked, that rice should not have been eaten. This rice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as an infliction, but as an aid to health.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if he honestly can, after thorough experimenting, must testify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whole rice is sweeter to the taste, that it requires to be eaten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smaller quantities than polished rice to produce the same satisfaction,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cannot in any way be injurious to the body.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you will be the better for taking your milk with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share the common superstition that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milk. The situation of the Harijans in your part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handled delicately and tactfully. There can be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have the general principle of drawing our workers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we shall make no headway, and in my opinion real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successfully tackling this age-long problem. Where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procured the paper on which you have written? What is the price?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l have no objection to giving you </w:t>
      </w:r>
      <w:r>
        <w:rPr>
          <w:rFonts w:ascii="Times" w:hAnsi="Times" w:eastAsia="Times"/>
          <w:b w:val="0"/>
          <w:i w:val="0"/>
          <w:color w:val="000000"/>
          <w:sz w:val="22"/>
        </w:rPr>
        <w:t>some more time. But I will find it objectionable if you sleep over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How much more time do you want? The work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unless you fix a time-limit. Surajbehn had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of six months when she had come here. She had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it was possible she would vacate in only a month.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 had this talk in November. Should I consider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month and May 31 as the final date? I feel that it is improper </w:t>
      </w:r>
      <w:r>
        <w:rPr>
          <w:rFonts w:ascii="Times" w:hAnsi="Times" w:eastAsia="Times"/>
          <w:b w:val="0"/>
          <w:i w:val="0"/>
          <w:color w:val="000000"/>
          <w:sz w:val="22"/>
        </w:rPr>
        <w:t>to give in to that woman’s persistence.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is your responsibility. I will shift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and will see that the Sangh does not have to incur an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 one paisa on that. But is it not our duty to maintain Sastri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him leave his job? He must be maintained if he is not a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person. I am proceeding in the belief that he is not a worthless </w:t>
      </w:r>
      <w:r>
        <w:rPr>
          <w:rFonts w:ascii="Times" w:hAnsi="Times" w:eastAsia="Times"/>
          <w:b w:val="0"/>
          <w:i w:val="0"/>
          <w:color w:val="000000"/>
          <w:sz w:val="22"/>
        </w:rPr>
        <w:t>person. Guide me, as you are my eyes as well as my 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still adhere to what I wrote to you about Ganesan.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great achievement if you can settle the dispute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Nattars and the Harijans.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15/16,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received the previous letter also but was </w:t>
      </w:r>
      <w:r>
        <w:rPr>
          <w:rFonts w:ascii="Times" w:hAnsi="Times" w:eastAsia="Times"/>
          <w:b w:val="0"/>
          <w:i w:val="0"/>
          <w:color w:val="000000"/>
          <w:sz w:val="22"/>
        </w:rPr>
        <w:t>waiting for the second one.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do not have constipation. I hope you do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leafy vegetables can be grown anywhere. The leaves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within seven days of the sowing. If you take a farmer to a field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vicinity of Bochasan, he will show you a few varieties of eatable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leafy vegetables. Some of these grow like grass—they are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grass. It will serve your purpose even if you get ten or twenty leaves.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there are bound to have seeds of leafy vegetables. Which </w:t>
      </w:r>
      <w:r>
        <w:rPr>
          <w:rFonts w:ascii="Times" w:hAnsi="Times" w:eastAsia="Times"/>
          <w:b w:val="0"/>
          <w:i w:val="0"/>
          <w:color w:val="000000"/>
          <w:sz w:val="22"/>
        </w:rPr>
        <w:t>house will not have fenugreek, mustard and coriander seeds?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guests? What do you cook for them? Is the rice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unpolished? How much time does it take to cook? Does it take </w:t>
      </w:r>
      <w:r>
        <w:rPr>
          <w:rFonts w:ascii="Times" w:hAnsi="Times" w:eastAsia="Times"/>
          <w:b w:val="0"/>
          <w:i w:val="0"/>
          <w:color w:val="000000"/>
          <w:sz w:val="22"/>
        </w:rPr>
        <w:t>more time than polished rice? You should measure time by a watch.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what time are you supposed to get up? Do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prayer?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9395. Also C.W. 640.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15/16,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long for my letters? I do not write to you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 do not need my letters so much and that also saves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write if there is anything to say. Moreover Kishorelal is here,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to know things from him and also let you know anything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convey through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Know it for certain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big mistake if you are spending too much time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thedoctors. Medical science is not the greatest need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that of the world. Perhaps you are aware that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does not prove that people are more healthy and freer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diseases where there are many doctors. But they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when they strictly observe the laws of nature, i.e., cleanliness.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Turkish woman here. She said that in Turkey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told to shun six things and one of these was doctors.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one should not make use of the knowledge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obtained. It only means that it should be used very sparingly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while doing that people should be taught to prevent diseases.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9395. Also C.W. 640.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EDMOND AND YVONNE PRIVAT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 AND BHAKTI,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given me a long love letter I can only dictate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too be brief. Allow me to do so because I have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because just now I can only write with the left hand.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be called the writer’s cramp. You will be surprised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never been able to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Utopia,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heard much </w:t>
      </w:r>
      <w:r>
        <w:rPr>
          <w:rFonts w:ascii="Times" w:hAnsi="Times" w:eastAsia="Times"/>
          <w:b w:val="0"/>
          <w:i w:val="0"/>
          <w:color w:val="000000"/>
          <w:sz w:val="22"/>
        </w:rPr>
        <w:t>in praise of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getting on with village work and trying to convert the 13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acres of ground that Jamnalalji has given us in Wardha into a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We are very far from it. But we are only just settling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some day not very far revisit India.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travelling is not so difficult and that it is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>cheaper.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Devdas is getting </w:t>
      </w:r>
      <w:r>
        <w:rPr>
          <w:rFonts w:ascii="Times" w:hAnsi="Times" w:eastAsia="Times"/>
          <w:b w:val="0"/>
          <w:i w:val="0"/>
          <w:color w:val="000000"/>
          <w:sz w:val="22"/>
        </w:rPr>
        <w:t>on very well: He and his wife are devoted to their baby.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DMOND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RIVAT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ELLAVISTA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OCARNO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2339; also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IV, Opp.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N. G. APTE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been able to trace the file you sent to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it to you by registered book post. I have already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sorrow for the destruction of the two samples that you had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me. If you would send them again, I shall try them and report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would, however, say that preparation of these juices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 part of any village industry. They are not of any great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health point of view. The latest researches show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juices do not retain the vitamins of the fruits from which they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extracted. If your preparation retains the vitamins,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be a gain.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I replied to your previous letter. Now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letter. You cannot always make people pay for medicines.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tell them that they ought to pay, whatever they can, not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fees but in order that people who cannot afford anything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helped. Where you find that people are taking advantage of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resolutely refuse to let them have any medicines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payment. Do not encourage people to come to you for medicines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them to a natural life and point out to them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>nature-cure remedies.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cripples are to be fed and clothed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do any work. They are a first charge on a well-ordered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coolie question.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certainly entitled to ask your neighbour to help you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dependent upon him. There was no principle at stake. 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method of doing everything herself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losingtime is not to be lightly disposed of. Local circumstances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 choice of a particular way where more than one are </w:t>
      </w:r>
      <w:r>
        <w:rPr>
          <w:rFonts w:ascii="Times" w:hAnsi="Times" w:eastAsia="Times"/>
          <w:b w:val="0"/>
          <w:i w:val="0"/>
          <w:color w:val="000000"/>
          <w:sz w:val="22"/>
        </w:rPr>
        <w:t>open to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the slightest trace of dysentery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not to strain yourself in any way. You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>only light work.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doing physical work. What I am doing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superintendence of the kitchen so as to bring it in line with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All servants have been dispensed with. One only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retained because he has undergone training enough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 with us. He is a member of the family. He works side by </w:t>
      </w:r>
      <w:r>
        <w:rPr>
          <w:rFonts w:ascii="Times" w:hAnsi="Times" w:eastAsia="Times"/>
          <w:b w:val="0"/>
          <w:i w:val="0"/>
          <w:color w:val="000000"/>
          <w:sz w:val="22"/>
        </w:rPr>
        <w:t>side with everybody else. And whereas he was getting only 7 or 8</w:t>
      </w:r>
    </w:p>
    <w:p>
      <w:pPr>
        <w:autoSpaceDN w:val="0"/>
        <w:autoSpaceDE w:val="0"/>
        <w:widowControl/>
        <w:spacing w:line="220" w:lineRule="exact" w:before="3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N. G. Apte”, 7-3-1935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Chesley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per month he is getting here 8 rupees plus food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14 rupees per month.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Mary C. is quite wrong in holding that foreign industrialists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preferred to Indian industrialists. I admit that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choice but such as there is in favour of the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gentry, for the simple reason that they cannot drain the wealth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it is easier to deal with them than with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industrialists who do not hesitate to make good their position by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arms which they are able to wield effectively. Their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counterpart is unarmed, and knows that he cannot play fast and loose </w:t>
      </w:r>
      <w:r>
        <w:rPr>
          <w:rFonts w:ascii="Times" w:hAnsi="Times" w:eastAsia="Times"/>
          <w:b w:val="0"/>
          <w:i w:val="0"/>
          <w:color w:val="000000"/>
          <w:sz w:val="22"/>
        </w:rPr>
        <w:t>with his dependents.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saw that your neighbours were in need of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harvesting season, it would certainly be your duty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help without any expectation of return in the shape of helping </w:t>
      </w:r>
      <w:r>
        <w:rPr>
          <w:rFonts w:ascii="Times" w:hAnsi="Times" w:eastAsia="Times"/>
          <w:b w:val="0"/>
          <w:i w:val="0"/>
          <w:color w:val="000000"/>
          <w:sz w:val="22"/>
        </w:rPr>
        <w:t>you to build the verandah.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your letter of 9th March in front of me.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 recollection of our discussion over Duncan’s two chapters.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reference to the village worker. You told me in the course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whilst you endorsed his views generally there were 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you thought he was over enthusiastic and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emotional. It was not a perfunctory discussion either. You laid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upon his suggestion of wandering teachers who would go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to village. I think that this was the only point which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overlooked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 not come across your letter of the 9th.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6095. Also C.W. 3365.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R. S. PANDIT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RANJIT,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my wire regarding the purchase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Shaila Ashram in Almora. The Sangh Committee thought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reduce the price to below Rs. 15,000. You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at once. There is a public worker staying on the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you have no objection to his occupying a portion of the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“looked over”.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till you require the use of the whole of the buildings. But he </w:t>
      </w:r>
      <w:r>
        <w:rPr>
          <w:rFonts w:ascii="Times" w:hAnsi="Times" w:eastAsia="Times"/>
          <w:b w:val="0"/>
          <w:i w:val="0"/>
          <w:color w:val="000000"/>
          <w:sz w:val="22"/>
        </w:rPr>
        <w:t>can be removed immediately [when] you are to take possession.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correspond with Jamnalalji or rather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Mashruwala, Chairman of the Gandhi Seva Sangh, about </w:t>
      </w:r>
      <w:r>
        <w:rPr>
          <w:rFonts w:ascii="Times" w:hAnsi="Times" w:eastAsia="Times"/>
          <w:b w:val="0"/>
          <w:i w:val="0"/>
          <w:color w:val="000000"/>
          <w:sz w:val="22"/>
        </w:rPr>
        <w:t>payment and legal transfer.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Swaraj Bhavan.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copy is sent to Jamnalalji also.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JAYAPRAKASH NARAYAN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and tried to send you one in reply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office was closed. The service was available only on paying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charge. So I decided to reply by letter as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hurry about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is going to Calcutta. He will form his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consultations there. Rajendrababu had a complaint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of joint action. How can it be “joint action”?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fix or not fix a day. A joint meeting of non-Congressmen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>and Congressmen is understandable. The very name ‘Congress’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Socialists and all other Congressmen. Socialists are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Congress, are they not?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3449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TESTIMONIAL TO TULSI MAHER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Nepal Government Tulsi Maher,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Pracharak of Nepal, is making a study tour of India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charkha. 1 hope that all lovers of the charkha will give him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information and the requisite help in his research.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455. SPEECH AT THE A. I .V. I. A. BOARD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1935]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does bear a spiritual stamp. The very fact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again and again to it indicates that the Board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its duties strictly, consistently with the objects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 Pledge was arrived at after the fullest deliberation,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question whether it will affect the number of our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worry us at all. The Board can go on with half a 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All that we have to do is to explain the implications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and then it should be left to him or her who subscribes to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whether he or she can satisfy all the conditions. The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ask himself at every step whether he is applying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talent to the objects of the Association,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even whilst he is eating or travelling. If you think it is a vague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you may make it more concrete, but I do not think it is vague.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gentlemen’s pledge, and each member is put upon his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interpretation of the pledge. We may not pry into the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man’s life. Let the man be his own judge. Let me tell you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for an active solicitor to give all his talent and energy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Association. Thus he will give a different shape tohis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He will invest in reams and reams of hand-made paper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village-made ink and see that all the documents issuing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are on that paper and written in that ink. He has a large staff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office. Whenever he has leisure, he will try to interest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persuade them to confine themselves,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to village made things. And so on and so forth.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a prolonged discussion on the Membership Pledge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I. V. I. A. Board meeting and the members had sought Gandhiji’s advice.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of the A. I. V. I. A. was held at Wardha from the 16th to </w:t>
      </w:r>
      <w:r>
        <w:rPr>
          <w:rFonts w:ascii="Times" w:hAnsi="Times" w:eastAsia="Times"/>
          <w:b w:val="0"/>
          <w:i w:val="0"/>
          <w:color w:val="000000"/>
          <w:sz w:val="18"/>
        </w:rPr>
        <w:t>18th March, 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456. DISCUSSION WITH MEMBERS OF A. I. V. I. 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regular battle raged between Gandhiji and the scientist members from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meaning of unpolished rice. Some of the members ate for the first time 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unpolished rice of Gandhiji’s definition, and some had understood by it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hand-pounded, part-polished rice which is still to be found in our villages.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who had taken his stand on medical opinion refused to yield an iota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and contended that the pericarp, aleurone and embryo, containing vitamins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according to medical opinion, were destroyed in mill-polished rice, were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retained only in unhusked rice and could be retained in no other. That they were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retained or could be so retained in once-pounded or twice-pounded rice had to be </w:t>
      </w:r>
      <w:r>
        <w:rPr>
          <w:rFonts w:ascii="Times" w:hAnsi="Times" w:eastAsia="Times"/>
          <w:b w:val="0"/>
          <w:i w:val="0"/>
          <w:color w:val="000000"/>
          <w:sz w:val="18"/>
        </w:rPr>
        <w:t>proved by the chemists and scientists.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 MEMBER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But rice pounded only once by the hand in the village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dhenki is </w:t>
      </w:r>
      <w:r>
        <w:rPr>
          <w:rFonts w:ascii="Times" w:hAnsi="Times" w:eastAsia="Times"/>
          <w:b w:val="0"/>
          <w:i w:val="0"/>
          <w:color w:val="000000"/>
          <w:sz w:val="18"/>
        </w:rPr>
        <w:t>almost unpolished.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That is not how a scientist would talk. Do we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right angle? A right angle is a right angle of 90 </w:t>
      </w:r>
      <w:r>
        <w:rPr>
          <w:rFonts w:ascii="Times" w:hAnsi="Times" w:eastAsia="Times"/>
          <w:b w:val="0"/>
          <w:i w:val="0"/>
          <w:color w:val="000000"/>
          <w:sz w:val="22"/>
        </w:rPr>
        <w:t>degrees, not less, not more.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people are so accustomed to the slightly polished rice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to persuade them to take to the use of wholly unpolished rice.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reformer will not argue like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does not cook easily, and when cooked, it all becomes a lump and scares </w:t>
      </w:r>
      <w:r>
        <w:rPr>
          <w:rFonts w:ascii="Times" w:hAnsi="Times" w:eastAsia="Times"/>
          <w:b w:val="0"/>
          <w:i w:val="0"/>
          <w:color w:val="000000"/>
          <w:sz w:val="18"/>
        </w:rPr>
        <w:t>people away.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takes more time to cook is true, that it is delicious,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delicious than the polished rice, has been proved beyond doubt;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all, what is handsome to the eye may not be handsome after </w:t>
      </w:r>
      <w:r>
        <w:rPr>
          <w:rFonts w:ascii="Times" w:hAnsi="Times" w:eastAsia="Times"/>
          <w:b w:val="0"/>
          <w:i w:val="0"/>
          <w:color w:val="000000"/>
          <w:sz w:val="22"/>
        </w:rPr>
        <w:t>all. Handsome is that handsome tastes.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4"/>
        </w:rPr>
        <w:t>GOSIBEHN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Don’t you murder good age-old proverbs, Bapu, in the heat of </w:t>
      </w:r>
      <w:r>
        <w:rPr>
          <w:rFonts w:ascii="Times" w:hAnsi="Times" w:eastAsia="Times"/>
          <w:b w:val="0"/>
          <w:i w:val="0"/>
          <w:color w:val="000000"/>
          <w:sz w:val="18"/>
        </w:rPr>
        <w:t>your argument.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what else can I do, when I am out to murder age-old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prejudices and superstitions?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scientist members were adamant too. Pericarp, they conceded, was lost in </w:t>
      </w:r>
      <w:r>
        <w:rPr>
          <w:rFonts w:ascii="Times" w:hAnsi="Times" w:eastAsia="Times"/>
          <w:b w:val="0"/>
          <w:i w:val="0"/>
          <w:color w:val="000000"/>
          <w:sz w:val="18"/>
        </w:rPr>
        <w:t>the part-polished, once-pounded rice, but was it essential to health?</w:t>
      </w:r>
    </w:p>
    <w:p>
      <w:pPr>
        <w:autoSpaceDN w:val="0"/>
        <w:autoSpaceDE w:val="0"/>
        <w:widowControl/>
        <w:spacing w:line="220" w:lineRule="exact" w:before="2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8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If you can prove that it is not essential to health,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readily capitulate.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problem of food does not simply consist in the calculation of vitamins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proteins. Biological experiments must also be made, and it is those experiments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should finally determine the matter.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 to make those biological experiments. Don’t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off-hand that Bengalis need half a pound of rice every day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half a pound. Devise a scientifically perfect diet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 quantity of starch required for an average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I would not be satisfied until I have been able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milk and milk fat and greens to the diet of our common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folk, and I want chemists who would starve in order to find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for their poor countrymen. Unfortunately for us, our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approached the question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standpoint, at any rate from the poor man’s standpoint.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upshot of the discussion was the decision to suspend the issue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certificates and cancel the ones already issued, so far as unpolished rice is concerned,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members were urged to carry on further inquiry and research, in order to place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matter beyond a shadow of doubt.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MANILAL AND SUSHILA GANDHI</w:t>
      </w:r>
    </w:p>
    <w:p>
      <w:pPr>
        <w:autoSpaceDN w:val="0"/>
        <w:tabs>
          <w:tab w:pos="499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good description of the agent. I am able to </w:t>
      </w:r>
      <w:r>
        <w:rPr>
          <w:rFonts w:ascii="Times" w:hAnsi="Times" w:eastAsia="Times"/>
          <w:b w:val="0"/>
          <w:i w:val="0"/>
          <w:color w:val="000000"/>
          <w:sz w:val="22"/>
        </w:rPr>
        <w:t>form an idea. You should write “Saiyed Sahib” and not just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“Saiyed”. I do not want to annoy you by persistently criticizing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you would do nothing with deliberate malice but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could be led astray or provoked into saying 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words. Moreover you do allow your opinions to be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unconfirmed reports. But it is difficult to change your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forthwith. Yes, if you regularly pray as in the ashram and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XII [of the Gita] which both of you were made to memorize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your marriage and if you meditate on all this, your heart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soften without any effort and your words will be full of humility,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truth. Then you will not sit in judgment upon what others do.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rather examine your own conduct. God has not equipped us very </w:t>
      </w:r>
      <w:r>
        <w:rPr>
          <w:rFonts w:ascii="Times" w:hAnsi="Times" w:eastAsia="Times"/>
          <w:b w:val="0"/>
          <w:i w:val="0"/>
          <w:color w:val="000000"/>
          <w:sz w:val="22"/>
        </w:rPr>
        <w:t>fully with the faculty of judging others. Who has been able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 the depth of the human heart and isn’t everything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know what is within us? That is why the sages have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never sit in judgment over others. We will have done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if we can weigh our own deeds dispassionately. The maxim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good, the whole world is good is but a corollary of this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write about other things. I will definitely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Aruna khadi woven from yarn spun by me. But I am afraid you </w:t>
      </w:r>
      <w:r>
        <w:rPr>
          <w:rFonts w:ascii="Times" w:hAnsi="Times" w:eastAsia="Times"/>
          <w:b w:val="0"/>
          <w:i w:val="0"/>
          <w:color w:val="000000"/>
          <w:sz w:val="22"/>
        </w:rPr>
        <w:t>may not get it in time.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VALLABHBHAI PATEL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advise. Ballubhai seems to have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some extent. If he has agreed to have prayers,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object to distribution of sweets? Are the conditions for free 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for grants-in-aid? The Government’s demand makes no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between the two.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Ballubhai should now consult friends.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firm, they should send a reply to this effect: “The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against the Government has not stopped. It is not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individual’s birthday, but a king’s reign which is being celebrated.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therefore, would be rewarding hypocrisy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if we joined in the celebration of a rule which we denounce.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has been suspended, the Government may issue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it likes and get them obeyed, but most people will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willingly. It would hardly be proper for the Government to 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participate in such celebrations against their will.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we don’t wish to hurt anybody’s feelings.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not force us to do so. We, on our part, will not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agitation. Those who wish to join the celebrations will be free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The Government should not write to the Municipality asking it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and the Municipality would write nothing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nor pass any resolution.”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that, even if the Government offers some special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Municipality on this occasion, the latter cannot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celebrations. As for the larger question, Ballubhai ought not to raise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my general view. If the circumstances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require a different policy, of course I can’t judge about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now advise Ballubhai as you think fit.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153-4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JOHARILAL MITTAL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JOHARILALJI,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as well as letter. The deputation too is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require two lacs but I also understand the circumstances.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insistent. How can I resist so much love? God willing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reach on the 20th. Please do your best to collect the amount.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out all pomp and show. Do this work as a religious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copy of the rules and regulations of the Sammelan, past </w:t>
      </w:r>
      <w:r>
        <w:rPr>
          <w:rFonts w:ascii="Times" w:hAnsi="Times" w:eastAsia="Times"/>
          <w:b w:val="0"/>
          <w:i w:val="0"/>
          <w:color w:val="000000"/>
          <w:sz w:val="22"/>
        </w:rPr>
        <w:t>addresses and the history of the Sammelan, etc.</w:t>
      </w:r>
    </w:p>
    <w:p>
      <w:pPr>
        <w:autoSpaceDN w:val="0"/>
        <w:autoSpaceDE w:val="0"/>
        <w:widowControl/>
        <w:spacing w:line="220" w:lineRule="exact" w:before="146" w:after="0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Madhya Pradesh aur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p. 48</w:t>
      </w:r>
    </w:p>
    <w:p>
      <w:pPr>
        <w:autoSpaceDN w:val="0"/>
        <w:autoSpaceDE w:val="0"/>
        <w:widowControl/>
        <w:spacing w:line="220" w:lineRule="exact" w:before="18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Bajaj’s diary contains an entry under this date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and Gandhiji’s assent to preside over the Hindi Sahitya Sammelan to be </w:t>
      </w:r>
      <w:r>
        <w:rPr>
          <w:rFonts w:ascii="Times" w:hAnsi="Times" w:eastAsia="Times"/>
          <w:b w:val="0"/>
          <w:i w:val="0"/>
          <w:color w:val="000000"/>
          <w:sz w:val="18"/>
        </w:rPr>
        <w:t>held at Indore in April 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S. AMBUJAMMAL</w:t>
      </w:r>
    </w:p>
    <w:p>
      <w:pPr>
        <w:autoSpaceDN w:val="0"/>
        <w:autoSpaceDE w:val="0"/>
        <w:widowControl/>
        <w:spacing w:line="244" w:lineRule="exact" w:before="148" w:after="0"/>
        <w:ind w:left="493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19,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I have been too busy to write, though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been in my thoughts.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huge parcel of delicacies. Honey and fruit alone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sent. What is the use of your sending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papar, murabba,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get enough fruit locally. Therefore learn to save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pice. Put it by and send the savings to me for the poor.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 want, I shall surely ask for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taking raw milk, raw leaves, honey, fresh tamarind </w:t>
      </w:r>
      <w:r>
        <w:rPr>
          <w:rFonts w:ascii="Times" w:hAnsi="Times" w:eastAsia="Times"/>
          <w:b w:val="0"/>
          <w:i w:val="0"/>
          <w:color w:val="000000"/>
          <w:sz w:val="22"/>
        </w:rPr>
        <w:t>and oranges. My weight last week was 108 lb.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is in Delhi with Devdas. Gomtibehn is here. Mira and her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 have completely recovered.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Krishnasamy is getting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yarn was quite good.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K. needs housekeeping, you have to keep it, not Mother.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service there as well as anywhere else.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Hindi, khadi and other village industries.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Kengheri Ashram. Do you interest K. in such things?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many sisters here for the A. I. V. I. A. meeting. Now we </w:t>
      </w:r>
      <w:r>
        <w:rPr>
          <w:rFonts w:ascii="Times" w:hAnsi="Times" w:eastAsia="Times"/>
          <w:b w:val="0"/>
          <w:i w:val="0"/>
          <w:color w:val="000000"/>
          <w:sz w:val="22"/>
        </w:rPr>
        <w:t>have Rajkumari Amrit Kaur.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accepted the invitation to preside at the Hindi Sammelan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April 20th. There will be at the same time a Mahila Sammelan.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come if you can. You can bring K. with you, if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come. Janammal will, I take it, accompany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Ambujammal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18" w:lineRule="exact" w:before="642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SHANKERLAL BANKER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SHANKERLAL,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handed to you Messrs Kirloskar Bros.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14th instant addressed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commend their letter to the earnest attention of the examiners.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Messrs Kirloskar Bros. have permitted me to give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1 do so for the guidance of the examiners. The numbers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following paragraphs refer to those in their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trial at Wardha is not yet complete. In so far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I can say that a capable worker did succeed once or twice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over 8,000 yards in 4 hours. There never has yet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of 16,000 in eight hours at Wardha. No woman has worked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eight hours at a stretch here. My trial of it is still proceeding.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try it for six months before pronouncing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onits average capacity. But if the examiners are satisfied on this 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 conclusive opinion from me need not in any way delay </w:t>
      </w:r>
      <w:r>
        <w:rPr>
          <w:rFonts w:ascii="Times" w:hAnsi="Times" w:eastAsia="Times"/>
          <w:b w:val="0"/>
          <w:i w:val="0"/>
          <w:color w:val="000000"/>
          <w:sz w:val="22"/>
        </w:rPr>
        <w:t>or otherwise affect the examiners’ award.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I am unable to subscribe to the opinion that the machine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“has fulfilled all the important and major conditions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competition”. I have up to now only applied myself to two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conditions, viz., 1st and 4th.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the 1st condition as to handiness as a minor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it is in my opinion the one unalterable condition. Without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there would surely be no difficulty in producing a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give more than 16,000 yards in 8 hours. Handiness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proved with reference to the crores of cottages scattered in 700,000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India. Accepting Webster’s definition of ‘convenient’,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look at the machine would convince one who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Indian cottages and conditions that the machine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handy in any shape or form. For an Indian cottage it is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doubt a cumbersome piece of machinery.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conditions 5 and 6, I am wholly incompetent to </w:t>
      </w:r>
      <w:r>
        <w:rPr>
          <w:rFonts w:ascii="Times" w:hAnsi="Times" w:eastAsia="Times"/>
          <w:b w:val="0"/>
          <w:i w:val="0"/>
          <w:color w:val="000000"/>
          <w:sz w:val="22"/>
        </w:rPr>
        <w:t>pronounce an opinion.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condition 2, it is yet too early for me to pronounce an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from Shri Kale as also from the machine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firm who were good enough to visit me that the machine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reduced in size any further than it is already.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satisfied that the machine cannot be accommodated in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of the average size. The firm’s suggestion that cottages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specially built in order to house the machine is too unpractical to </w:t>
      </w:r>
      <w:r>
        <w:rPr>
          <w:rFonts w:ascii="Times" w:hAnsi="Times" w:eastAsia="Times"/>
          <w:b w:val="0"/>
          <w:i w:val="0"/>
          <w:color w:val="000000"/>
          <w:sz w:val="22"/>
        </w:rPr>
        <w:t>need refutation. In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therefore, the machine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what to me is one of the vital conditions of the prize.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considered as more than the evidence of a witness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judges.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L. K. KIRLOSKAR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exhaustive letter in reply to mine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instant. Sjt. Banker happened to be here when it came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him a copy of your letter. I have now forwarded to him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I enclose herewith a copy.</w:t>
      </w:r>
    </w:p>
    <w:p>
      <w:pPr>
        <w:autoSpaceDN w:val="0"/>
        <w:autoSpaceDE w:val="0"/>
        <w:widowControl/>
        <w:spacing w:line="260" w:lineRule="exact" w:before="40" w:after="28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tempted to add a paragraph about the lower use which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discussion with you I showed could be made of the machine.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mention of it for I remembered your objection to it.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give my opinion to the judges about the lower use, I </w:t>
      </w:r>
      <w:r>
        <w:rPr>
          <w:rFonts w:ascii="Times" w:hAnsi="Times" w:eastAsia="Times"/>
          <w:b w:val="0"/>
          <w:i w:val="0"/>
          <w:color w:val="000000"/>
          <w:sz w:val="22"/>
        </w:rPr>
        <w:t>will gladly send it to them.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 Banker’s letter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3668" w:space="0"/>
            <w:col w:w="28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3668" w:space="0"/>
            <w:col w:w="28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463. LETTER TO NARAYAN M. KHARE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waiting for it. Do whatever you can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Rambhau. Do not be angry. Conciliate Mridulabehn. I had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letter from her. I do appreciate that you have started cooking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 Teach Rambhau to cook also.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NARAHARI,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heard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Neelmani. I shall know something more from Bhagwanji.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will go on happening and we have to overcome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we can. It is no doubt good to remove all young men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exception. Our safety lies only in young girls and responsible men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Bhagwanji will compete his thirty-five days there.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9073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465. LETTER TO SECRETARY, POLITICAL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BENGAL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19,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(No. 8043x) of the 19th instant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were written on the same postcard.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for permission to Shri Mahadev Desai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detenu Shri Chandra Mukherjea at present detained in Deoli </w:t>
      </w:r>
      <w:r>
        <w:rPr>
          <w:rFonts w:ascii="Times" w:hAnsi="Times" w:eastAsia="Times"/>
          <w:b w:val="0"/>
          <w:i w:val="0"/>
          <w:color w:val="000000"/>
          <w:sz w:val="22"/>
        </w:rPr>
        <w:t>Jail.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DR. N. N. GODBOLE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GODBOLE,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your valuable note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merit of cow-butter fat and buffalo-butter fat.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carefulness with which you are approaching this question tempts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further questions. I am using tamarind as part of food,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in measured quantities, for those who are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 and who are on uncooked green leaves such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methi,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chakvat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like. The popular belief in these parts, however,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that tamarind produces boils and induces rheumatism.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warrant for these beliefs? Can you also tell me what leaves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edible in an uncooked state? I am using just now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gets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market including cabbage, cauliflower, in an uncooked state.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If you are following the pages of Harijan,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noticed the opinion I have published on unpolished rice.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there is no such thing as whole unpolished rice to be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market. I had difficulty in procuring whole unpolished rice.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grinding my own paddy and have now whole unpolished 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Chemists, however, say that there is no proof to show that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 is meant by those who have given their opinion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I have, however, contended that in a matter of such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men who have given me their considered opinion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used the expression ‘unpolished rice, in a loose unscientific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There can be degrees of polished rice but surely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unpolished. They contend that it is highly likely that the pericarp </w:t>
      </w:r>
      <w:r>
        <w:rPr>
          <w:rFonts w:ascii="Times" w:hAnsi="Times" w:eastAsia="Times"/>
          <w:b w:val="0"/>
          <w:i w:val="0"/>
          <w:color w:val="000000"/>
          <w:sz w:val="22"/>
        </w:rPr>
        <w:t>which even a slight polishing removes, is unnecessary for the system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Political Department, Government of Bengal”,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20-2-1935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“How to Begin”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also injurious. Of course they admit that they have no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statement. They simply say that the testimony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unpolished rice has reference only to the partly polished,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pounded bazaar rice which passes as unpolished. Can you throw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on this controversy? Is the pericarp of rice lndigestible?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the system? Can it be that this matter has escaped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investigation up till now?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 N. G</w:t>
      </w:r>
      <w:r>
        <w:rPr>
          <w:rFonts w:ascii="Times" w:hAnsi="Times" w:eastAsia="Times"/>
          <w:b w:val="0"/>
          <w:i w:val="0"/>
          <w:color w:val="000000"/>
          <w:sz w:val="16"/>
        </w:rPr>
        <w:t>ODBOLE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KRISHNADAS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it is worth while incurring the air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if we incur any expense at all in sending the weekly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a good thing to send the weekly letter. Edith Hunter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worker. She is the soul of the Society. They are publishing a </w:t>
      </w:r>
      <w:r>
        <w:rPr>
          <w:rFonts w:ascii="Times" w:hAnsi="Times" w:eastAsia="Times"/>
          <w:b w:val="0"/>
          <w:i w:val="0"/>
          <w:color w:val="000000"/>
          <w:sz w:val="22"/>
        </w:rPr>
        <w:t>weekly bulletin also. Do you not get it?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drawn a full and pathetic picture of Satisbabu’s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clear in my mind that there is nothing to be done.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enough to take loving care of him in Benares. But he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live out his life in the manner he likes best. After all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Himself about the tiniest life. How much more so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conscious of His power as also His benevolence. I think,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you need not worry about him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DR. GOPICHAND BHARGAVA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doctors get ill? And how are you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the tremendous burden you have undertaken if you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develop a weak body? I hope you are now completely restored.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be party to prosecution against Harijans who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marriages in breach of the Sarda Act. It is a reform which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tackle for themselves. We have no right to undertake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proved themselves abovereproach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until there is no distinction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avarnas.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complaint about a separate silk store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under your patronage and supervision and by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by the A. I. S. A.? There is a long complaint made by </w:t>
      </w:r>
      <w:r>
        <w:rPr>
          <w:rFonts w:ascii="Times" w:hAnsi="Times" w:eastAsia="Times"/>
          <w:b w:val="0"/>
          <w:i w:val="0"/>
          <w:color w:val="000000"/>
          <w:sz w:val="22"/>
        </w:rPr>
        <w:t>three writers from Sialkot.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OPICHAND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HARIVADAN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HARIVADAN,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ever give me any trouble nor I you.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your whereabouts and your activities. Now today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for giving you some trouble. A Harijan who is a favourite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Mama and whom Mama gives first rank in integrity and who shares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your name—being called Haribhai—seems to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neighbour to satisfy your wishes. He is building a house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inspiration. Now all this is beyond my comprehension.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Harijans. How many men of such integrity have we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non-Harijan workers? When there is such a shortage of workers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choose to bury such a worker as Haribhai by getting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a house in Sachin? Mama has asked me to help him. Solve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to my satisfaction; and only after that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can be thought of.</w:t>
      </w:r>
    </w:p>
    <w:p>
      <w:pPr>
        <w:autoSpaceDN w:val="0"/>
        <w:autoSpaceDE w:val="0"/>
        <w:widowControl/>
        <w:spacing w:line="220" w:lineRule="exact" w:before="6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2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ARIVADAN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ARIJANVAS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AVSARI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470. LETTER TO RAMACHANDRA B. ATHAVALE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21,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told me that I had given sufficient cause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Nanalal Ravi to get angry with me. I do not know anything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if I have given him any cause to get angry with me,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devotee of ahimsa, apologize a thousand times.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so far found out the cause, please do so and let me know.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about the wire. If my advice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conformity with your experience, you need not act upon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issued no command to you, simply left you free.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only if you feel that for your study or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or the children it would be best for you to come here. That </w:t>
      </w:r>
      <w:r>
        <w:rPr>
          <w:rFonts w:ascii="Times" w:hAnsi="Times" w:eastAsia="Times"/>
          <w:b w:val="0"/>
          <w:i w:val="0"/>
          <w:color w:val="000000"/>
          <w:sz w:val="22"/>
        </w:rPr>
        <w:t>is, I am not particular as to where you live.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books by Poore have been received. Whose biographies </w:t>
      </w:r>
      <w:r>
        <w:rPr>
          <w:rFonts w:ascii="Times" w:hAnsi="Times" w:eastAsia="Times"/>
          <w:b w:val="0"/>
          <w:i w:val="0"/>
          <w:color w:val="000000"/>
          <w:sz w:val="22"/>
        </w:rPr>
        <w:t>do you want? And should they be in English or in Hindi?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have quite a number of books on Indian drugs but now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none as they have all been donated to the Ahmedabad Munici-</w:t>
      </w:r>
      <w:r>
        <w:rPr>
          <w:rFonts w:ascii="Times" w:hAnsi="Times" w:eastAsia="Times"/>
          <w:b w:val="0"/>
          <w:i w:val="0"/>
          <w:color w:val="000000"/>
          <w:sz w:val="22"/>
        </w:rPr>
        <w:t>pality.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pp. 152-3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Professor of Sanskrit first at Gujarat Vidyapith and then at S. L. D. 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College,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placing of the item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TARADEVI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know the rules of the Seva Sadan.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must go, I do not think there will be any difficulty.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will certainly please Mother. Do go if you feel so disposed.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should not suffer. I am writing to Mother. How far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progressed in your studies?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ARAMATIBEHN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AHILA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RANI VIDYAVATI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Tara writes that you worry about her. What can you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worrying? What can you achieve by her being with you?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at the moment is to regain your health.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beall right if you calmly pursue the treatment.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6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IDYAVATI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ARDOI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PATIENT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HITTARANJAN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148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Rani Vidyavati Papers. Courtesy: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Rani Vidyavati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474. INTERVIEW TO A MISSIONARY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missionary friend who was on a visit to us asked Gandhiji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most effective way of preaching the gospel of Christ, for that was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To live the gospel is the most effective way—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in the beginning, in the middle and in the end. Preaching jars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and makes no appeal to me, and I get suspicious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who preach. But I love those who never preach but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according to their lights. Their lives are silent yet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testimonies. Therefore I cannot say what to preach,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 life of service and uttermost simplicity is the best preaching.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you go on serving people and ask them also to serve,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understand. But you quote instead John 3, 16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believe it. That has no appeal to me, and I am sure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it. Where there has been acceptance of the gospel </w:t>
      </w:r>
      <w:r>
        <w:rPr>
          <w:rFonts w:ascii="Times" w:hAnsi="Times" w:eastAsia="Times"/>
          <w:b w:val="0"/>
          <w:i w:val="0"/>
          <w:color w:val="000000"/>
          <w:sz w:val="22"/>
        </w:rPr>
        <w:t>through preaching, my complaint is that there has been some motive.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.] But we also see it and we try our best to guard against it.</w:t>
      </w: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But you can’t guard against it. One sordid motive vitiates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preaching. It is like a drop of poison which fouls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Therefore I should do without any preaching at all. A rose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preach. It simply spreads its fragrance. The fragrance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sermon. If it had human understanding and if it could engage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preachers’ the preachers would not be able to sell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roses than the fragrance itself could do. The fragrance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spiritual life is much finer and subtler than that of the rose.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report of the interview published in,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“The Most Effective Way”.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commenced his four-week silence on March 22. The interview,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must have taken place before that date.</w:t>
      </w:r>
    </w:p>
    <w:p>
      <w:pPr>
        <w:autoSpaceDN w:val="0"/>
        <w:autoSpaceDE w:val="0"/>
        <w:widowControl/>
        <w:spacing w:line="22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says: “But all this apparently failed to be of effect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reverend gentleman retired with the imprecation, . . . . ‘Mr. Gandhi . . . soon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come a day when you will be judged, not in your righteousness, but in the </w:t>
      </w:r>
      <w:r>
        <w:rPr>
          <w:rFonts w:ascii="Times" w:hAnsi="Times" w:eastAsia="Times"/>
          <w:b w:val="0"/>
          <w:i w:val="0"/>
          <w:color w:val="000000"/>
          <w:sz w:val="18"/>
        </w:rPr>
        <w:t>righteousness of Jesus.’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475. INTERVIEW TO MISSIONARY LADIES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March, 22,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When you concentrate on the health and welfare of the villages, are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in for medical relief to any extent?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 are not going in for medical relief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prevention. Therefore we concentrate on sanitation and hygiene.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that a good deal of medical help is given ‘only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people more helpless. Medical help, in most cases, is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at them, and so it is lost on them. Some of my co-workers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 village close by where the streets are covered with filth.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the eyes of the children there are bad and there are all kinds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diseases. Just now our workers’ efforts do not seem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the villagers; but when they find that, as a result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having become cleaner and free from filth, they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free from disease, they will appreciate the 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you had a free dispensary there and were giving doses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to all that came, you would make no headway. Tackling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sanitation is the only really substantial work. There is an evil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doors which is perfectly preventible, and yet we have suffered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tolerate it for scores of years. It is an uphill task,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of free medicines is much easier. But I am asking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to avoid the easy thing and cheap applause. We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the prevention of disease, we can tackle the disease </w:t>
      </w:r>
      <w:r>
        <w:rPr>
          <w:rFonts w:ascii="Times" w:hAnsi="Times" w:eastAsia="Times"/>
          <w:b w:val="0"/>
          <w:i w:val="0"/>
          <w:color w:val="000000"/>
          <w:sz w:val="22"/>
        </w:rPr>
        <w:t>itself later 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Then you won’t have doctors?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if you will not misunderstand me.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medical relief work myself. Only last month Harijans in Kathia-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were given free medical relief by doctors, who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for cataract and other diseases of the eyes. But I am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talking of measures for the preservation of general health,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my workers have achieved the preliminary task of cleaning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villages, I should equip them with just four things— quinine, </w:t>
      </w:r>
      <w:r>
        <w:rPr>
          <w:rFonts w:ascii="Times" w:hAnsi="Times" w:eastAsia="Times"/>
          <w:b w:val="0"/>
          <w:i w:val="0"/>
          <w:color w:val="000000"/>
          <w:sz w:val="22"/>
        </w:rPr>
        <w:t>castor oil, bicarbonate of soda and iodine. No fifth thing is necessary.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seem to give the last place in your programme to schools?</w:t>
      </w:r>
    </w:p>
    <w:p>
      <w:pPr>
        <w:autoSpaceDN w:val="0"/>
        <w:autoSpaceDE w:val="0"/>
        <w:widowControl/>
        <w:spacing w:line="220" w:lineRule="exact" w:before="2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report of the interview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“The Most Effective Way”. The missionary ladies had come from </w:t>
      </w:r>
      <w:r>
        <w:rPr>
          <w:rFonts w:ascii="Times" w:hAnsi="Times" w:eastAsia="Times"/>
          <w:b w:val="0"/>
          <w:i w:val="0"/>
          <w:color w:val="000000"/>
          <w:sz w:val="18"/>
        </w:rPr>
        <w:t>Nagpur.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We are conducting numerous schools for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numerous scholarships to Harijan boys. What is the 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the school programme to the work of the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Association? It is intended to supplement the work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and the Spinners’ Association. This last has a capital of Rs.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to operate upon, and the Harijan Sangh has also a fair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funds. I must now launch a campaign, I said to myself, which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funds and which adds to the pockets of the poor. Thus,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simply ask the villagers not to waste the human manure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it to good account, I should, without any capital outlay, help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Rs. 50 crores every year. This turning of human evacuations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manure by superficial burial I learnt from Dr. Poore, and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and the most effective method, whereas the activated sludge </w:t>
      </w:r>
      <w:r>
        <w:rPr>
          <w:rFonts w:ascii="Times" w:hAnsi="Times" w:eastAsia="Times"/>
          <w:b w:val="0"/>
          <w:i w:val="0"/>
          <w:color w:val="000000"/>
          <w:sz w:val="22"/>
        </w:rPr>
        <w:t>plan and the septic tank are comparatively expensive things.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Does your Harijan Sangh do anything for the spiritual welfare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 me, moral includes spiritual, and so my answer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will be ‘everything, and ‘nothing’. Nothing, because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department to look after their spiritual welfare. Everything,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expect the personal touch of the workers to transform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among whom they are working. Even as it is, we are caught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coil of hypocrisy; but when you set apart a department for the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the thing doubly difficult. In my career as a reformer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regarded everything from the moral standpoint. Whether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tackling a political question or a social or economic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side of it always obtrudes itself and it pervades my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But I admit I have no special department to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Harijans’ spiritual welfare.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But we, Christians, feel that we, who have something to share, must share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with others. If we want consolation, we find it from the Bible. Now, as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Harijans, who have no solace to get from Hinduism, how are we to meet their spiritual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By behaving just like the rose. Does the rose proclaim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it self-propagated? Has it an army of missionaries proclaiming its </w:t>
      </w:r>
      <w:r>
        <w:rPr>
          <w:rFonts w:ascii="Times" w:hAnsi="Times" w:eastAsia="Times"/>
          <w:b w:val="0"/>
          <w:i w:val="0"/>
          <w:color w:val="000000"/>
          <w:sz w:val="22"/>
        </w:rPr>
        <w:t>beauties?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supposing someone asked us, ‘Where did you get the scent?’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rose, if it had sense and speech, would say, ‘Fool, don’t </w:t>
      </w:r>
      <w:r>
        <w:rPr>
          <w:rFonts w:ascii="Times" w:hAnsi="Times" w:eastAsia="Times"/>
          <w:b w:val="0"/>
          <w:i w:val="0"/>
          <w:color w:val="000000"/>
          <w:sz w:val="22"/>
        </w:rPr>
        <w:t>you see that I got it from my Maker?’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if someone asks you, ‘Then, is there no book?’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then say, ‘Yes, for me there is the Bible.’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ask me, I would present to some the Koran, to some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the Bible and to some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like a wise </w:t>
      </w:r>
      <w:r>
        <w:rPr>
          <w:rFonts w:ascii="Times" w:hAnsi="Times" w:eastAsia="Times"/>
          <w:b w:val="0"/>
          <w:i w:val="0"/>
          <w:color w:val="000000"/>
          <w:sz w:val="22"/>
        </w:rPr>
        <w:t>doctor prescribing what is necessary for each patient.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 find difficulty in getting much from the </w:t>
      </w:r>
      <w:r>
        <w:rPr>
          <w:rFonts w:ascii="Times" w:hAnsi="Times" w:eastAsia="Times"/>
          <w:b w:val="0"/>
          <w:i/>
          <w:color w:val="000000"/>
          <w:sz w:val="18"/>
        </w:rPr>
        <w:t>Gita.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may, but I do not find any difficulty in getting much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Bible as well as from the Koran.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MADELEINE ROLLAND</w:t>
      </w:r>
    </w:p>
    <w:p>
      <w:pPr>
        <w:autoSpaceDN w:val="0"/>
        <w:autoSpaceDE w:val="0"/>
        <w:widowControl/>
        <w:spacing w:line="294" w:lineRule="exact" w:before="1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MADELEINE,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letter to Pyarelal. Thank God I am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complete silence, thus I can reply to your letter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ought to write a complete letter in reply to the long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very adjective “complete” frightens me.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compose a letter which will do sufficient justice to this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must try to do it during my days of silence. Your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My opposition is to socialism as it is interpreted here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programme. I can have nothing to say against the theory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philosophy of socialism. The programme as it is put here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without violence. The socialists here do not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under all circumstances whatsoever. They would take to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if they saw there was a chance to usurp power by it.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programme some details into which I need not enter.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reply will answer your difficulties. However, you must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difficulties more concretely.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9737. Courtesy: R. K. Prabhu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“March 28”. However it is clear from the text that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was written before Gandhiji had started his silence, which he did on March 22.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Romain Rolland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EPLORING </w:t>
      </w:r>
      <w:r>
        <w:rPr>
          <w:rFonts w:ascii="Times" w:hAnsi="Times" w:eastAsia="Times"/>
          <w:b w:val="0"/>
          <w:i w:val="0"/>
          <w:color w:val="000000"/>
          <w:sz w:val="20"/>
        </w:rPr>
        <w:t>‘C</w:t>
      </w:r>
      <w:r>
        <w:rPr>
          <w:rFonts w:ascii="Times" w:hAnsi="Times" w:eastAsia="Times"/>
          <w:b w:val="0"/>
          <w:i w:val="0"/>
          <w:color w:val="000000"/>
          <w:sz w:val="16"/>
        </w:rPr>
        <w:t>ONVERSIONS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sevak in Devakottah writes deploring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conversions to Christianity of Harijans in that locality.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they are systematically persecuted by the Nattars.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by the persecution and losing hope of ever receiving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 poor Harijans seek shelter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Christianity, we may not be surprised. And our grief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if we cannot turn it into powerful energy. Conversion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stress of physical discomfort is no spiritual conversion.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grumble if Harijans change their faith in order to better their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condition and to secure protection from persecution.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need deplore is the cause of conversion. Let us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own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the cause.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Devakottah were alive to a sense of duty by the Harijans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 the Nattars, who are themselves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persecute Harijans as if the latter were not members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family as the former. The correspondent suggests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from outside Devakottah might go and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Nattars and the Harijans. It would be good if this happened.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if ever substantial results will be obtained by stray outsiders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temporarily. Any such effort must be vain, as will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doctors going among and seeking to cure patients who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themselves with the medicines prescribed for them.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those who stand aloof and the Nattar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are suffering from illnesses, the latter from hankering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persecution of their fellows, and the former from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apathy. Outsiders can at best go among them, diagnose the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prescribe the remedy. It is for the patients to adopt the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Devakottah know the cause and the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they apply it? Thakkar Bapa is in their midst or will be presently.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they listen to his advice? Conversions are but one small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disease. Remove the cause, and the conversions will cease, as also </w:t>
      </w:r>
      <w:r>
        <w:rPr>
          <w:rFonts w:ascii="Times" w:hAnsi="Times" w:eastAsia="Times"/>
          <w:b w:val="0"/>
          <w:i w:val="0"/>
          <w:color w:val="000000"/>
          <w:sz w:val="22"/>
        </w:rPr>
        <w:t>many worse results.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‘T</w:t>
      </w:r>
      <w:r>
        <w:rPr>
          <w:rFonts w:ascii="Times" w:hAnsi="Times" w:eastAsia="Times"/>
          <w:b w:val="0"/>
          <w:i w:val="0"/>
          <w:color w:val="000000"/>
          <w:sz w:val="16"/>
        </w:rPr>
        <w:t>AKLI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ORKERS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request the several workers in various parts of India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seeking to deliver the message of self-reliance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 in villages, to pay their attention to the potentialities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means of spinning. This subject has been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in these columns some time back, and it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with great attention. It has been demonstrated by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Satyagraha Ashram and sister institutions of Wardha that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spinner the productive capacity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rightly handled,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equal to that of the charkha in every respect. For a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altogether weak and who wants to spin only during leisure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with a view to remuneration,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capable of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replacing the charkha. The workers should, therefore, learn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plying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introduce it in the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to the charkha. For the aged and the weak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be necessary. For, the charkha, according to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mechanics, is but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by a system of levers. And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muscles are not strong enough to lift up a weight by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need the help of a lever to do so, so one who cannot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momentum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muscles of his palm,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the strain of constantly raising and lowering the arm, </w:t>
      </w:r>
      <w:r>
        <w:rPr>
          <w:rFonts w:ascii="Times" w:hAnsi="Times" w:eastAsia="Times"/>
          <w:b w:val="0"/>
          <w:i w:val="0"/>
          <w:color w:val="000000"/>
          <w:sz w:val="22"/>
        </w:rPr>
        <w:t>would need the charkha.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>ORKER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ILGRIMAGE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Sitarama Sastry has been organizing what may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pilgrimages of workers who convey the message of village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their surroundings. He sends me a brief report of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pilgrimage from which I take the following: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‘march, commenced on the morning of the 17th February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ended in the evening of the 4th March. The party consisted of 8 men led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Srijut N. Venkatachellapaty and Ramineni Appayya. Two worked for 4 days,</w:t>
      </w:r>
    </w:p>
    <w:p>
      <w:pPr>
        <w:autoSpaceDN w:val="0"/>
        <w:autoSpaceDE w:val="0"/>
        <w:widowControl/>
        <w:spacing w:line="240" w:lineRule="exact" w:before="20" w:after="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for 11 days, and the other 5 worked continuously.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2176"/>
        <w:gridCol w:w="2176"/>
        <w:gridCol w:w="2176"/>
      </w:tblGrid>
      <w:tr>
        <w:trPr>
          <w:trHeight w:hRule="exact" w:val="290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They visited 13 villages in the Bapatla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taluq, one village in Tenali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taluq, and another in Repalle taluq, in all 15 places. They travelled by rail,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motor, country carts and on foot; and the distance covered by them is 75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miles.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delivered lectures in 4 villages with the aid of the magic lantern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gave gramophone performances in 5 villages.</w:t>
      </w:r>
    </w:p>
    <w:p>
      <w:pPr>
        <w:autoSpaceDN w:val="0"/>
        <w:autoSpaceDE w:val="0"/>
        <w:widowControl/>
        <w:spacing w:line="218" w:lineRule="exact" w:before="442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Andhra Pradesh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10"/>
        </w:trPr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They sold</w:t>
            </w:r>
          </w:p>
        </w:tc>
        <w:tc>
          <w:tcPr>
            <w:tcW w:type="dxa" w:w="2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 As. P.</w:t>
            </w:r>
          </w:p>
        </w:tc>
      </w:tr>
      <w:tr>
        <w:trPr>
          <w:trHeight w:hRule="exact" w:val="340"/>
        </w:trPr>
        <w:tc>
          <w:tcPr>
            <w:tcW w:type="dxa" w:w="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1. </w:t>
            </w:r>
          </w:p>
        </w:tc>
        <w:tc>
          <w:tcPr>
            <w:tcW w:type="dxa" w:w="3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Khadi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worth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1,030 10 6</w:t>
            </w:r>
          </w:p>
        </w:tc>
      </w:tr>
      <w:tr>
        <w:trPr>
          <w:trHeight w:hRule="exact" w:val="300"/>
        </w:trPr>
        <w:tc>
          <w:tcPr>
            <w:tcW w:type="dxa" w:w="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2. </w:t>
            </w:r>
          </w:p>
        </w:tc>
        <w:tc>
          <w:tcPr>
            <w:tcW w:type="dxa" w:w="3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Swadeshi articles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135 15 9</w:t>
            </w:r>
          </w:p>
        </w:tc>
      </w:tr>
      <w:tr>
        <w:trPr>
          <w:trHeight w:hRule="exact" w:val="300"/>
        </w:trPr>
        <w:tc>
          <w:tcPr>
            <w:tcW w:type="dxa" w:w="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3. </w:t>
            </w:r>
          </w:p>
        </w:tc>
        <w:tc>
          <w:tcPr>
            <w:tcW w:type="dxa" w:w="3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Potteries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7 0</w:t>
            </w:r>
          </w:p>
        </w:tc>
      </w:tr>
      <w:tr>
        <w:trPr>
          <w:trHeight w:hRule="exact" w:val="3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4.</w:t>
            </w:r>
          </w:p>
        </w:tc>
        <w:tc>
          <w:tcPr>
            <w:tcW w:type="dxa" w:w="3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Taklis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(2)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5. </w:t>
            </w:r>
          </w:p>
        </w:tc>
        <w:tc>
          <w:tcPr>
            <w:tcW w:type="dxa" w:w="3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Razors (5)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2 13 0</w:t>
            </w:r>
          </w:p>
        </w:tc>
      </w:tr>
      <w:tr>
        <w:trPr>
          <w:trHeight w:hRule="exact" w:val="280"/>
        </w:trPr>
        <w:tc>
          <w:tcPr>
            <w:tcW w:type="dxa" w:w="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6. </w:t>
            </w:r>
          </w:p>
        </w:tc>
        <w:tc>
          <w:tcPr>
            <w:tcW w:type="dxa" w:w="3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Bhringamalaka Tailam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(Hair oil)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6 0</w:t>
            </w:r>
          </w:p>
        </w:tc>
      </w:tr>
      <w:tr>
        <w:trPr>
          <w:trHeight w:hRule="exact" w:val="280"/>
        </w:trPr>
        <w:tc>
          <w:tcPr>
            <w:tcW w:type="dxa" w:w="3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8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(2 lbs. 10 oz.)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  <w:tc>
          <w:tcPr>
            <w:tcW w:type="dxa" w:w="1862"/>
            <w:gridSpan w:val="2"/>
            <w:vMerge/>
            <w:tcBorders/>
          </w:tcPr>
          <w:p/>
        </w:tc>
      </w:tr>
      <w:tr>
        <w:trPr>
          <w:trHeight w:hRule="exact" w:val="335"/>
        </w:trPr>
        <w:tc>
          <w:tcPr>
            <w:tcW w:type="dxa" w:w="65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7. </w:t>
            </w:r>
          </w:p>
        </w:tc>
        <w:tc>
          <w:tcPr>
            <w:tcW w:type="dxa" w:w="307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Shoes and sandals (42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pairs)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34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14 0</w:t>
            </w:r>
          </w:p>
        </w:tc>
      </w:tr>
      <w:tr>
        <w:trPr>
          <w:trHeight w:hRule="exact" w:val="370"/>
        </w:trPr>
        <w:tc>
          <w:tcPr>
            <w:tcW w:type="dxa" w:w="3720"/>
            <w:gridSpan w:val="3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OTAL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1,212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335"/>
        </w:trPr>
        <w:tc>
          <w:tcPr>
            <w:tcW w:type="dxa" w:w="3720"/>
            <w:gridSpan w:val="3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Razors were made in Cherukumpalem, Ongole</w:t>
            </w:r>
          </w:p>
        </w:tc>
        <w:tc>
          <w:tcPr>
            <w:tcW w:type="dxa" w:w="2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taluq, and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tailam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 shoes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sandals were made in the Vinayasramam. The sales commanded in this ‘march’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greater than those in the first ‘march’. The expenses incurred come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36-3-3.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step in the right direction. I would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pilgrims should avoid all travelling by rail, motor, or even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carts. If they will adopt my advice, they will observe that their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effective and that the expenses will be practically nil.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two or three should form a party. I would expect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house and feed the parties. Small parties will be no tax on the </w:t>
      </w:r>
      <w:r>
        <w:rPr>
          <w:rFonts w:ascii="Times" w:hAnsi="Times" w:eastAsia="Times"/>
          <w:b w:val="0"/>
          <w:i w:val="0"/>
          <w:color w:val="000000"/>
          <w:sz w:val="22"/>
        </w:rPr>
        <w:t>resources of villagers, as large ones are likely to be.</w:t>
      </w:r>
    </w:p>
    <w:p>
      <w:pPr>
        <w:autoSpaceDN w:val="0"/>
        <w:tabs>
          <w:tab w:pos="550" w:val="left"/>
          <w:tab w:pos="670" w:val="left"/>
          <w:tab w:pos="1290" w:val="left"/>
          <w:tab w:pos="2290" w:val="left"/>
          <w:tab w:pos="3210" w:val="left"/>
          <w:tab w:pos="4090" w:val="left"/>
          <w:tab w:pos="4530" w:val="left"/>
          <w:tab w:pos="571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parties should be more in the nature of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survey of village conditions and instruction of the villagers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they can do without much, if any, outlay of money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health and economic conditions. If we seek to make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self-dependent to the utmost extent possible, there is not much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sale, in the villages visited, of articles made in other villages,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clear that villagers do not or cannot make such articles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V. I. A. has a unique mission. Town parties go out to villages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clean, instruct and purchase. Parties of villagers can be organized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towns to sell articles made in their villages and demonstrate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>usefulness.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village movement is one of decentralization and restoration </w:t>
      </w:r>
      <w:r>
        <w:rPr>
          <w:rFonts w:ascii="Times" w:hAnsi="Times" w:eastAsia="Times"/>
          <w:b w:val="0"/>
          <w:i w:val="0"/>
          <w:color w:val="000000"/>
          <w:sz w:val="22"/>
        </w:rPr>
        <w:t>of health and comfort and the skill of the artisan to villagers.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Andhra Pradesh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UFFALO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HEE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Profullla Ghosh has been examining the comparative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cow’s milk-ghee and buffalo’s milk-ghee. He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opinion is too technical for the lay reader.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varieties of ghee is not as decisive as about the two milks.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is, however, clear—that chemical analysis shows no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buffalo ghee over cow ghee. It is impossible to support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We have, therefore, to make the choice. The balance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all things considered, lies with the cow which, with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and selective breeding, is capable of giving as rich and sweet milk </w:t>
      </w:r>
      <w:r>
        <w:rPr>
          <w:rFonts w:ascii="Times" w:hAnsi="Times" w:eastAsia="Times"/>
          <w:b w:val="0"/>
          <w:i w:val="0"/>
          <w:color w:val="000000"/>
          <w:sz w:val="22"/>
        </w:rPr>
        <w:t>as anyone can desire.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TEMPLE-ENTRY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Thakkar Bapa has been touring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for the Harijan cause. Taking advantage of his presence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Travancore, the workers had arranged a conference at Aranmula,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as President. The conference met on the 10th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very largely attended. There were present as many Harijans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caste Hindus. An address was presented to Thakkar Bapa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Harijans. It contained this important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temple-entry: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our deepest conviction that untouchability can and will never die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long as the temple doors are closed against us. Temple-entry is to us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acid test of success of the Harijan movement. All other efforts at our uplift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bound to appear to us insincere so long as temple-entry is denied to us.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implore you to employ all the strength of the Harijan Sevak Sangh to secure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us temple-entry.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there is no abolition of untouchability till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temple is open to every Hindu precisely on the same terms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 Hindus. A common place of worship is the surest test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faith. No wonder all other efforts appear as insincere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But they are not necessarily insincere because they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appear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hundreds of workers whose efforts to remove the blot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are not any the less sincere because they are unable</w:t>
      </w:r>
    </w:p>
    <w:p>
      <w:pPr>
        <w:autoSpaceDN w:val="0"/>
        <w:autoSpaceDE w:val="0"/>
        <w:widowControl/>
        <w:spacing w:line="22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Dr. Ghosh had stated that from scientific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 it was not possible to pronounce which of the two varieties of ghee—buffalo </w:t>
      </w:r>
      <w:r>
        <w:rPr>
          <w:rFonts w:ascii="Times" w:hAnsi="Times" w:eastAsia="Times"/>
          <w:b w:val="0"/>
          <w:i w:val="0"/>
          <w:color w:val="000000"/>
          <w:sz w:val="18"/>
        </w:rPr>
        <w:t>ghee or cow ghee—was better from the dietetic point of view.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have every temple flung open to Harijans. The seed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beensown, never to die. It is bound to bear fruit in its own time. Seeds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hardy trees take long to sprout. None the less they are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minute. So is the seed of temple-entry growing.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rest till every public temple is open to Harijans.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ameliorative measures are steps in the direction of temple-entry.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address is a timely reminder to every one of us desiring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cause that we are not to think that the temple-entry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shelved because there is nowadays no mention of it in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they may not carry on a public agitation in the matter,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personal canvassing in their neighbourhood and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and temple-goers to open the temples within their beat.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22-3-1935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INSTRUCTIONS TO THE MEMBERS OF A. I. V. I. A.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purposely drawn up as it is. It is of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It is a gentleman’s pledge, each member being put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honour as to the interpretation of the expression ‘the best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energy and talents to the furtherance of its object,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>all-round welfare of villagers of India’.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also pledged, not only to work for the furtherance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object, but also ‘to strive to live up to the ideals and prefer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village manufactures to any other’.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recommending Member of the Board will, therefore,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the candidate for Membership has, in everything he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villagers at heart. It follows that such a person will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 at least some time every day, not necessarily in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may be, for villages. Thus, a Member living in a city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day, who sells to or induces a person to buy village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manufactures, has done some village work for that 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 recommending will also see to it that the candidate,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possible, uses for himself articles of village manufacture,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e.g., khadi in the place of mill-cloth, village earthen pots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factory-made china, reed pen instead of steel pen, hand-made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ordinary paper, wholesome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babul, neem </w:t>
      </w:r>
      <w:r>
        <w:rPr>
          <w:rFonts w:ascii="Times" w:hAnsi="Times" w:eastAsia="Times"/>
          <w:b w:val="0"/>
          <w:i w:val="0"/>
          <w:color w:val="000000"/>
          <w:sz w:val="22"/>
        </w:rPr>
        <w:t>or such other twigs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“Forms of Undertaking to be given by Associates, Paid </w:t>
      </w:r>
      <w:r>
        <w:rPr>
          <w:rFonts w:ascii="Times" w:hAnsi="Times" w:eastAsia="Times"/>
          <w:b w:val="0"/>
          <w:i w:val="0"/>
          <w:color w:val="000000"/>
          <w:sz w:val="18"/>
        </w:rPr>
        <w:t>Workers and Honorary Workers of A.I.V.I.A”, 22-3-1935.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tooth-brushes, instead of the very insanitary and injurious modern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tooth-brushes, leather goods made in villages out of village-tanned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hide, instead of ordinary bazaar articles, village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factory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sugar, hand-pounded, whole rice, instead of mill- polished rice.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22-3-1935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HARIBHAU PHATAK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of 10th came into my hands only yesterday. Maha-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 had gone to Calcutta and some correspondence remained un-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attended to.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date of the exhibition? In any case, if anybody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attain the speed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sent 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Mere demonstration for a day or two in Poona won’t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you have in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rice? We are preparing unpolished rice ourselves.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1370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R. S. HUKERIKAR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HUKERIKAR,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when Congress village workers are invited,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and put their viewpoints at the meeting.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on any items, we should work in co-operation. For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 the question of prestige does not come in at all;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work in order to acquire influence or prestige. He works because </w:t>
      </w:r>
      <w:r>
        <w:rPr>
          <w:rFonts w:ascii="Times" w:hAnsi="Times" w:eastAsia="Times"/>
          <w:b w:val="0"/>
          <w:i w:val="0"/>
          <w:color w:val="000000"/>
          <w:sz w:val="22"/>
        </w:rPr>
        <w:t>he must. He cannot help serving the villagers.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under certain definite circumstances one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depends solely upon one’s own judgment based on those circum-</w:t>
      </w:r>
      <w:r>
        <w:rPr>
          <w:rFonts w:ascii="Times" w:hAnsi="Times" w:eastAsia="Times"/>
          <w:b w:val="0"/>
          <w:i w:val="0"/>
          <w:color w:val="000000"/>
          <w:sz w:val="22"/>
        </w:rPr>
        <w:t>stances.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S. H</w:t>
      </w:r>
      <w:r>
        <w:rPr>
          <w:rFonts w:ascii="Times" w:hAnsi="Times" w:eastAsia="Times"/>
          <w:b w:val="0"/>
          <w:i w:val="0"/>
          <w:color w:val="000000"/>
          <w:sz w:val="16"/>
        </w:rPr>
        <w:t>UKERIKAR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HARWAR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ARNATAK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VALLABHBHAI PATEL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enjoying the sweetness of silence on the first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myself free to talk with Rajkumari. She has specially come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How can I, therefore, displease her? She has been here for four </w:t>
      </w:r>
      <w:r>
        <w:rPr>
          <w:rFonts w:ascii="Times" w:hAnsi="Times" w:eastAsia="Times"/>
          <w:b w:val="0"/>
          <w:i w:val="0"/>
          <w:color w:val="000000"/>
          <w:sz w:val="22"/>
        </w:rPr>
        <w:t>days but I could have a real discussion with her only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better if you wrote to Delhi to tell them what </w:t>
      </w:r>
      <w:r>
        <w:rPr>
          <w:rFonts w:ascii="Times" w:hAnsi="Times" w:eastAsia="Times"/>
          <w:b w:val="0"/>
          <w:i w:val="0"/>
          <w:color w:val="000000"/>
          <w:sz w:val="22"/>
        </w:rPr>
        <w:t>is happening on your side.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painful case. I am writing to him. It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advisable for you to call him to you. I will send you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which I intend to write to him. You will know from it what I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write more today. Munshi has written to me. Mahadev </w:t>
      </w:r>
      <w:r>
        <w:rPr>
          <w:rFonts w:ascii="Times" w:hAnsi="Times" w:eastAsia="Times"/>
          <w:b w:val="0"/>
          <w:i w:val="0"/>
          <w:color w:val="000000"/>
          <w:sz w:val="22"/>
        </w:rPr>
        <w:t>will write more about that.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6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ARODA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483. LETTER TO KOTWAL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KOTWAL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the collection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on daily.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difficult if it is not done regularly. I must have an account</w:t>
      </w:r>
    </w:p>
    <w:p>
      <w:pPr>
        <w:autoSpaceDN w:val="0"/>
        <w:autoSpaceDE w:val="0"/>
        <w:widowControl/>
        <w:spacing w:line="32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observed silence for four weeks from March 22 to April 19.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letter, which was in Gujarati,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Managing Committee appointed for the convention of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Sahitya Sammelan at Indore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Hindi Sahitya Sammelan. Gandhiji had asked for Rs. 1,00,000 to be </w:t>
      </w:r>
      <w:r>
        <w:rPr>
          <w:rFonts w:ascii="Times" w:hAnsi="Times" w:eastAsia="Times"/>
          <w:b w:val="0"/>
          <w:i w:val="0"/>
          <w:color w:val="000000"/>
          <w:sz w:val="18"/>
        </w:rPr>
        <w:t>collected.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 me the literature.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Veena, </w:t>
      </w:r>
      <w:r>
        <w:rPr>
          <w:rFonts w:ascii="Times" w:hAnsi="Times" w:eastAsia="Times"/>
          <w:b w:val="0"/>
          <w:i w:val="0"/>
          <w:color w:val="000000"/>
          <w:sz w:val="18"/>
        </w:rPr>
        <w:t>Tributes Issue, April-May 1969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484. LETTER TO 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1935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write to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She seems to be doing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brother has come here and suggests that she should be sent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The mother is not well and wants the confinement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there. I have told him that I cannot send G. unless you agree to </w:t>
      </w:r>
      <w:r>
        <w:rPr>
          <w:rFonts w:ascii="Times" w:hAnsi="Times" w:eastAsia="Times"/>
          <w:b w:val="0"/>
          <w:i w:val="0"/>
          <w:color w:val="000000"/>
          <w:sz w:val="22"/>
        </w:rPr>
        <w:t>it. Let me have your opinion.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208</w:t>
      </w:r>
    </w:p>
    <w:p>
      <w:pPr>
        <w:autoSpaceDN w:val="0"/>
        <w:autoSpaceDE w:val="0"/>
        <w:widowControl/>
        <w:spacing w:line="260" w:lineRule="exact" w:before="39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485. CONDOLENCE MESSAGE ON T. A. K.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SHERWANI’S DEATH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1935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Sherwani the nation loses a great good man and patriot.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when he was most needed. Pray convey to his our sincere </w:t>
      </w:r>
      <w:r>
        <w:rPr>
          <w:rFonts w:ascii="Times" w:hAnsi="Times" w:eastAsia="Times"/>
          <w:b w:val="0"/>
          <w:i w:val="0"/>
          <w:color w:val="000000"/>
          <w:sz w:val="22"/>
        </w:rPr>
        <w:t>condolence.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24-3-1935</w:t>
      </w:r>
    </w:p>
    <w:p>
      <w:pPr>
        <w:autoSpaceDN w:val="0"/>
        <w:autoSpaceDE w:val="0"/>
        <w:widowControl/>
        <w:spacing w:line="220" w:lineRule="exact" w:before="160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A. K. Sherwani, Congress worker of U. P. died on March 22,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sent the message to Dr. Ansari to be conveyed to the family of the deceased.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all the papers herewith. A letter to Patel is also </w:t>
      </w:r>
      <w:r>
        <w:rPr>
          <w:rFonts w:ascii="Times" w:hAnsi="Times" w:eastAsia="Times"/>
          <w:b w:val="0"/>
          <w:i w:val="0"/>
          <w:color w:val="000000"/>
          <w:sz w:val="22"/>
        </w:rPr>
        <w:t>enclosed. Hold it back if you do not like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Sucheta is welcome. You may bring her whenever you like.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go to Kanyashram today for prayers.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VAIKUNTHLAL L.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VAIKUNTH,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addressed to Mahadev. Now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Do what your conscience bids you to do. It would not befit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put pressure on you. You will not get justice. Your letter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prick me if it is intended as a warning. If it is intended for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 arrive at a decision, then that decision you alone cantake. </w:t>
      </w:r>
      <w:r>
        <w:rPr>
          <w:rFonts w:ascii="Times" w:hAnsi="Times" w:eastAsia="Times"/>
          <w:b w:val="0"/>
          <w:i w:val="0"/>
          <w:color w:val="000000"/>
          <w:sz w:val="22"/>
        </w:rPr>
        <w:t>A man knows his heart only partially. The Lord alone knows it fully.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only now read Patilji’s letter to J.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very much hurt. I have consoled him. It would of course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if you had told him in advance. But do not worry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Do not enter into partnership with anybody until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quite proficient. I would suggest that you should try to get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job in a big press. Personally I do not like press work.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wish to take up such work, first take up a job in a press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work. My own preference still is for a tailor’s or a cobbler’s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Both are first-class professions. They have great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artistic skill. Nimu can give you all possible help in that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execute ‘a deed of partnership’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her. No loss is ever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professions. But this is mere pretentious advice from me.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what pleases you. Go and visit Radha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get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do so.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23,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advantage of the vow of silence is that I can dispose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mail on the very same day. The work takes at least three hours. </w:t>
      </w:r>
      <w:r>
        <w:rPr>
          <w:rFonts w:ascii="Times" w:hAnsi="Times" w:eastAsia="Times"/>
          <w:b w:val="0"/>
          <w:i w:val="0"/>
          <w:color w:val="000000"/>
          <w:sz w:val="22"/>
        </w:rPr>
        <w:t>The remaining time is spent in clearing the arrears.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172"/>
        <w:gridCol w:w="2172"/>
        <w:gridCol w:w="2172"/>
      </w:tblGrid>
      <w:tr>
        <w:trPr>
          <w:trHeight w:hRule="exact" w:val="34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now to write to Delhi or Bombay.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informed Bhailal.</w:t>
      </w:r>
    </w:p>
    <w:p>
      <w:pPr>
        <w:autoSpaceDN w:val="0"/>
        <w:autoSpaceDE w:val="0"/>
        <w:widowControl/>
        <w:spacing w:line="240" w:lineRule="exact" w:before="54" w:after="44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leaflet about the plague. I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 about the Government or the local boards.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altogether inopportune at this time? In any case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help us. The task in the U. P. is a rather delicate one. Do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you will succeed in it?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HHAVANI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914" w:space="0"/>
            <w:col w:w="2602" w:space="0"/>
          </w:cols>
          <w:docGrid w:linePitch="360"/>
        </w:sectPr>
      </w:pPr>
    </w:p>
    <w:p>
      <w:pPr>
        <w:autoSpaceDN w:val="0"/>
        <w:tabs>
          <w:tab w:pos="1816" w:val="left"/>
        </w:tabs>
        <w:autoSpaceDE w:val="0"/>
        <w:widowControl/>
        <w:spacing w:line="234" w:lineRule="exact" w:before="0" w:after="1074"/>
        <w:ind w:left="141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914" w:space="0"/>
            <w:col w:w="26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157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used the English expression.</w:t>
      </w:r>
    </w:p>
    <w:p>
      <w:pPr>
        <w:autoSpaceDN w:val="0"/>
        <w:autoSpaceDE w:val="0"/>
        <w:widowControl/>
        <w:spacing w:line="220" w:lineRule="exact" w:before="10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arrived in Borsad on March 23 for plague relief work.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AMTUSSALAAM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AMTUSSALAAM,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BIBI,</w:t>
      </w:r>
    </w:p>
    <w:p>
      <w:pPr>
        <w:autoSpaceDN w:val="0"/>
        <w:autoSpaceDE w:val="0"/>
        <w:widowControl/>
        <w:spacing w:line="22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can I say? You may go if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stays in the Harijan Colony and Malkani and Devdas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 Do what will help you to keep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able to write more with the left hand.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spinning-wheel, etc. Write to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anything else. I have given up insisting on anything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Do anything you like. Only be healthy in body and mind.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Dr. Ansari bids you to do. I hope you often go and see Dr.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Mehrtaj. Do you? If not, you should. If you want,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Sharma. But the pressure of work on him is too heavy.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in his house, but I know he will not find you a burden. Take </w:t>
      </w:r>
      <w:r>
        <w:rPr>
          <w:rFonts w:ascii="Times" w:hAnsi="Times" w:eastAsia="Times"/>
          <w:b w:val="0"/>
          <w:i w:val="0"/>
          <w:color w:val="000000"/>
          <w:sz w:val="22"/>
        </w:rPr>
        <w:t>Dr. Ansari’s permission and go.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Id greetings. Did I not? I shall be at Indore on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and will spend four days there. Would you like to come?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Hindi Sahitya Sammelan and an exhibition.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nothing is left unanswered.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Rs. 300 is not enough to complete your hut, it will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to incur more expenditure later.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JAMNALAL BAJAJ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for Madalasa to join you at Kathgodam.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know about her boils also by then.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arrangement with Rajendrababu be a formal one.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mortgage or a sale deed and charge interest, though at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rate.</w:t>
      </w:r>
    </w:p>
    <w:p>
      <w:pPr>
        <w:autoSpaceDN w:val="0"/>
        <w:autoSpaceDE w:val="0"/>
        <w:widowControl/>
        <w:spacing w:line="260" w:lineRule="exact" w:before="40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Bhowali immediately if you do not keep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Lakshmi Narayan Gadodia had been sending parcels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to Kamala. She writes that as the vegetables were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quality, she has asked him to stop sending them. Enquire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can get vegetables and fruits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like.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Inform Sarup about your going. Tell her about me what you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Madalasa will herself see about her diet.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2959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 if a second teacher also has left. Can’t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there for teaching English? Ask Bhujangilal Chhaya.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 of a lawyer in Porbandar. He writes to me occasionally. Or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Nanabhai. What would you pay the teacher? Would you be satisfied if </w:t>
      </w:r>
      <w:r>
        <w:rPr>
          <w:rFonts w:ascii="Times" w:hAnsi="Times" w:eastAsia="Times"/>
          <w:b w:val="0"/>
          <w:i w:val="0"/>
          <w:color w:val="000000"/>
          <w:sz w:val="22"/>
        </w:rPr>
        <w:t>a person agreed to come and teach for an hour or two?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Santok did write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write to Amtussalaam? She is in Delhi with Devdas. She </w:t>
      </w:r>
      <w:r>
        <w:rPr>
          <w:rFonts w:ascii="Times" w:hAnsi="Times" w:eastAsia="Times"/>
          <w:b w:val="0"/>
          <w:i w:val="0"/>
          <w:color w:val="000000"/>
          <w:sz w:val="22"/>
        </w:rPr>
        <w:t>is ill.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third day of my silence. I am making good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in clearing the arrears.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8433.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seem to be doing very good work.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 plenty of leafy vegetables, you will have enough for all the twelve </w:t>
      </w:r>
      <w:r>
        <w:rPr>
          <w:rFonts w:ascii="Times" w:hAnsi="Times" w:eastAsia="Times"/>
          <w:b w:val="0"/>
          <w:i w:val="0"/>
          <w:color w:val="000000"/>
          <w:sz w:val="22"/>
        </w:rPr>
        <w:t>months.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weight is 109 lb.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being cooked by steam for the last two days, so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time is saved.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0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ASUMATIBEHN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DYOG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OCHASAN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ORSAD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9396. Also C.W. 642.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Malkani and Viyogi Hari are dissatisfied with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then after Thakkar Bapa returns to the office they may all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prepare and submit a report. And if after due deliberation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possible amendments some scholarships can be granted to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girls, I would regard the expenditure justified. We may disapprove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education but that is all that is available to our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We have not so far presented any substitute before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Harijans. Thus we have to grant scholarships till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scheme to offer. There is ample scope for improvement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schools. As we do not have good teachers, the experiments at </w:t>
      </w:r>
      <w:r>
        <w:rPr>
          <w:rFonts w:ascii="Times" w:hAnsi="Times" w:eastAsia="Times"/>
          <w:b w:val="0"/>
          <w:i w:val="0"/>
          <w:color w:val="000000"/>
          <w:sz w:val="22"/>
        </w:rPr>
        <w:t>Delhi and Sabarmati are greatly to my liking.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telegram regarding Rajendrababu. It has relieved us of </w:t>
      </w:r>
      <w:r>
        <w:rPr>
          <w:rFonts w:ascii="Times" w:hAnsi="Times" w:eastAsia="Times"/>
          <w:b w:val="0"/>
          <w:i w:val="0"/>
          <w:color w:val="000000"/>
          <w:sz w:val="22"/>
        </w:rPr>
        <w:t>anxiety. Now Jamnalalji goes to Chapra.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8007. Courtesy: G. 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VIYOGI HARI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“Sacrifice” is good. I shall go through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series.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struck you in Satisbabu’s work? Tell me other things too </w:t>
      </w:r>
      <w:r>
        <w:rPr>
          <w:rFonts w:ascii="Times" w:hAnsi="Times" w:eastAsia="Times"/>
          <w:b w:val="0"/>
          <w:i w:val="0"/>
          <w:color w:val="000000"/>
          <w:sz w:val="22"/>
        </w:rPr>
        <w:t>that I ought to know.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it possible now for Prabhavati to commence her studies?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1097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CHAND TYAGI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 TYAGI,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letter, also Balvir’s.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Rajkishori is doing well. Do you not know weaving? If that is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learn it as quickly as possible. It is much easier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You must be well versed at least in ginning and carding.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about the new method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too, you ought to learn 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3268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DECCAN EDUCATION SOCIETY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1935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fail to be enthused over the noble record of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the D. E. Society and the Fergusson College to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education? I wish the forthcoming function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success.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all I have the time to send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9735. Courtesy: Deccan Education Society, Poona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Golden Jubilee celebration of the Society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PURATAN J. BUCH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can there be no feeling in renting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Ashram]? Were there no feelings when Harischandra sold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wife? It in letting out the Ashram for the sake of Harijans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feelings that are respected, then what else is it? I was impelled by </w:t>
      </w:r>
      <w:r>
        <w:rPr>
          <w:rFonts w:ascii="Times" w:hAnsi="Times" w:eastAsia="Times"/>
          <w:b w:val="0"/>
          <w:i w:val="0"/>
          <w:color w:val="000000"/>
          <w:sz w:val="22"/>
        </w:rPr>
        <w:t>feelings when I left the Ashram.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so many houses getting eaten up by termites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ruin, how much nicer it would be if they were rented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after. Do you know that the non-Harijans who are not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now pay rent? I hope you do. A golden dagger may well </w:t>
      </w:r>
      <w:r>
        <w:rPr>
          <w:rFonts w:ascii="Times" w:hAnsi="Times" w:eastAsia="Times"/>
          <w:b w:val="0"/>
          <w:i w:val="0"/>
          <w:color w:val="000000"/>
          <w:sz w:val="22"/>
        </w:rPr>
        <w:t>adorn the waist, but what if it is thrust into the stomach?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demand rent if any literature pertaining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history, etc., is kept within the premises. That land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Harijans. If it is put to any other use, the sanctity of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 only by charging rent.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it difficult to understand all this?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9171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NARAHARI D. PARIKH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 own doubts about the success of the boys’ school.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content with introducing whatever changes we can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where our children study. That is my intention, but how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about the atmosphere there? I am not well equipped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definite decision. That is why I agreed so readily to accept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wanted. All workers, therefore, should do that if they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practicable. You cannot give your time to any activity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work. The dairy is one of those activities. Give Titus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assistants as far as possible. Do not rest so long as a good tanneryis </w:t>
      </w:r>
      <w:r>
        <w:rPr>
          <w:rFonts w:ascii="Times" w:hAnsi="Times" w:eastAsia="Times"/>
          <w:b w:val="0"/>
          <w:i w:val="0"/>
          <w:color w:val="000000"/>
          <w:sz w:val="22"/>
        </w:rPr>
        <w:t>not set up there. We must learn to take possession of the carcasses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how to deal with them. Here Valunjkar is doing that work very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effectively.</w:t>
      </w:r>
    </w:p>
    <w:p>
      <w:pPr>
        <w:autoSpaceDN w:val="0"/>
        <w:autoSpaceDE w:val="0"/>
        <w:widowControl/>
        <w:spacing w:line="22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VALLABHBHAI PATEL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gone to Yeotmal this morning to inspect an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there. He will return in the evening.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Ali.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write ‘Asaf Ali’ but I think you had in mind Sharifa Hamid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is enclosed on the question of vaccination.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 writes that at present Lilavati does not even receive any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commission. He informed me about the Rs. 50,000 only yesterday.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Narahari must now depend on simpler remedies to get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hand-made paper is difficult to write on. It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enough if you are able to read this.</w:t>
      </w:r>
    </w:p>
    <w:p>
      <w:pPr>
        <w:autoSpaceDN w:val="0"/>
        <w:tabs>
          <w:tab w:pos="550" w:val="left"/>
          <w:tab w:pos="3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should accept Ranjit’s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invitation. The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difficult, but I think it would be better to accept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quite deep into the problem and am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>solve it.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155</w:t>
      </w:r>
    </w:p>
    <w:p>
      <w:pPr>
        <w:autoSpaceDN w:val="0"/>
        <w:autoSpaceDE w:val="0"/>
        <w:widowControl/>
        <w:spacing w:line="32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Ranjit Sitaram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wholly free. If he had listened to me how could 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state? He is at present blinded by lust. In such a state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to have a vision of God. None but God can rescue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situation. Do call him to you if you can persuade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is: Gandhi Seva Sena, Bhadrak. Kaka has been to see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studying Marathi in the land of Oriya. Mahadev has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>me the reason of his silence. It is cent per cent correct.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ANNAPURNA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Bachchon ghoomte the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incorrect,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“bachche ghoomte the”.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study any text-book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grammar. Your account of the trip is good. I liked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distributing oranges among the Harijan children but it is not binding </w:t>
      </w:r>
      <w:r>
        <w:rPr>
          <w:rFonts w:ascii="Times" w:hAnsi="Times" w:eastAsia="Times"/>
          <w:b w:val="0"/>
          <w:i w:val="0"/>
          <w:color w:val="000000"/>
          <w:sz w:val="22"/>
        </w:rPr>
        <w:t>on everyone to do so. Tell me the count of the yarn spun from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devakapas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speed have you attained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name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given to the establishment at Bari.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NNAPURNA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HOWDHRY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UTTACK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2779</w:t>
      </w:r>
    </w:p>
    <w:p>
      <w:pPr>
        <w:autoSpaceDN w:val="0"/>
        <w:autoSpaceDE w:val="0"/>
        <w:widowControl/>
        <w:spacing w:line="32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variety of cotton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2170"/>
        <w:gridCol w:w="2170"/>
        <w:gridCol w:w="2170"/>
      </w:tblGrid>
      <w:tr>
        <w:trPr>
          <w:trHeight w:hRule="exact" w:val="28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503. NOTE TO SUMANGAL PRAKASH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88"/>
        </w:trPr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26, 1935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cannot be prescribed the same diet. If health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ensured without fruit I would never serve fruit. It seems, however,that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is necessary, be it in ever so small a quantity.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take whatever fruit you are given, considering it as medicine.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particular fruit does not seem to suit you, you may give it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thus takes fruit, Bhau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it and so should you. Tell Bhau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take five or seven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leafy vegetables. He will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exactly how much he should take. If it is necessary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on bread you may do so. If the amount of milk, curd, etc.,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you may not need as much bread. Here also experience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decide the quantity. You can have as much curd as you </w:t>
      </w:r>
      <w:r>
        <w:rPr>
          <w:rFonts w:ascii="Times" w:hAnsi="Times" w:eastAsia="Times"/>
          <w:b w:val="0"/>
          <w:i w:val="0"/>
          <w:color w:val="000000"/>
          <w:sz w:val="22"/>
        </w:rPr>
        <w:t>want. Tell Balvantsinha this.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AGATHA HARRISON</w:t>
      </w:r>
    </w:p>
    <w:p>
      <w:pPr>
        <w:autoSpaceDN w:val="0"/>
        <w:autoSpaceDE w:val="0"/>
        <w:widowControl/>
        <w:spacing w:line="224" w:lineRule="exact" w:before="108" w:after="0"/>
        <w:ind w:left="49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write though it be only a short note written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>hand, the right needing rest.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complains of absence of any letter from you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>time. Her address is Y. M. C.A., Shanghai.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move to establish human contact must be welcomed. I like </w:t>
      </w:r>
      <w:r>
        <w:rPr>
          <w:rFonts w:ascii="Times" w:hAnsi="Times" w:eastAsia="Times"/>
          <w:b w:val="0"/>
          <w:i w:val="0"/>
          <w:color w:val="000000"/>
          <w:sz w:val="22"/>
        </w:rPr>
        <w:t>your robust hopefulness when others find no warrant for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references to C. F. Andrews are good and well merited.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his next step always guided and so can remain without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>help or direction.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the usual letters.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5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1486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followed a talk that the addressee had had with Gandhiji after an </w:t>
      </w:r>
      <w:r>
        <w:rPr>
          <w:rFonts w:ascii="Times" w:hAnsi="Times" w:eastAsia="Times"/>
          <w:b w:val="0"/>
          <w:i w:val="0"/>
          <w:color w:val="000000"/>
          <w:sz w:val="18"/>
        </w:rPr>
        <w:t>attack of colic pain.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supplied by the addressee.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Bhau Panse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as good as your word. You have given me a wire,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and a good letter. Your overlooking Kumarappa’s notice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excused. It was not meant for you. You were no guest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 You came as a member of the family.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commissions for Shummy please add the medicinal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food value of tamarind if I did not ask you to note it.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extensive use of it and as there is a superstition against its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parts, I am anxious to have medical opinion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is daily growing here. It does not worry me. The wet cloth </w:t>
      </w:r>
      <w:r>
        <w:rPr>
          <w:rFonts w:ascii="Times" w:hAnsi="Times" w:eastAsia="Times"/>
          <w:b w:val="0"/>
          <w:i w:val="0"/>
          <w:color w:val="000000"/>
          <w:sz w:val="22"/>
        </w:rPr>
        <w:t>on the head cools the whole system.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6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ULLUNDUR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3524. Courtesy: Amrit Kaur. Also G.N. 6333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SUDHIR KUMAR RUDRA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SUDHIR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F. Andrews has just written to me about your serious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recovery from it. God be thanked for it. You have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a year yet to come. I hope you will soon regain all your lost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20" w:lineRule="exact" w:before="6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UDHIR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500" w:space="0"/>
            <w:col w:w="301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500" w:space="0"/>
            <w:col w:w="30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9740. Courtesy: Rajmohini Rudra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72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Principal Sushil Kumar Rudra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argue with me over Ganesan. I can fully convince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given you advice, as you take it, to favour anyone.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was the welfare of the Harijans. I believe that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advantageous to get work from Ganesan. He has no talent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money. But he has the talent for work and for looking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However, all this is useless if he is dishonest.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collect the funds, but that pertains to the future.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past debt? If it was on account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who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Will Sastri pay it? We shall discuss all this when we meet.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Hindi Sammelan in Indore from the 19th to 25th. I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you come there, we shall do something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have porridge together.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22752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SHRIPATRAO PATWARDHAN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SHRIPATRAO,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marry.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 person does wish to marry, he should do so treasuring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heart. He should then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>wishes of his wife and observe as much self-control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insistence on marrying outside the caste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consider a girl belonging to the same caste.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marry her if she is most suitable. It is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marries will beget children. I had known about Appa.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what he has taken away. I won’t call it an illmatched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if a thirty-five year old man marries a girl of twenty-five. </w:t>
      </w:r>
      <w:r>
        <w:rPr>
          <w:rFonts w:ascii="Times" w:hAnsi="Times" w:eastAsia="Times"/>
          <w:b w:val="0"/>
          <w:i w:val="0"/>
          <w:color w:val="000000"/>
          <w:sz w:val="22"/>
        </w:rPr>
        <w:t>This answers all your questions, doesn’t it?</w:t>
      </w:r>
    </w:p>
    <w:p>
      <w:pPr>
        <w:autoSpaceDN w:val="0"/>
        <w:autoSpaceDE w:val="0"/>
        <w:widowControl/>
        <w:spacing w:line="220" w:lineRule="exact" w:before="4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3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HRIPATRAO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ATWARDHAN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ANVAS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ATNAGIRI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VIYOGI 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Mahadev. We have to devote four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Charkha Sangh. I have written to Shankerlal about this,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either secure a certain number of subscribers or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sum. We should guarantee the columns but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raise the number of columns in the paper. Many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are much too lengthy. The expansion should come about </w:t>
      </w:r>
      <w:r>
        <w:rPr>
          <w:rFonts w:ascii="Times" w:hAnsi="Times" w:eastAsia="Times"/>
          <w:b w:val="0"/>
          <w:i w:val="0"/>
          <w:color w:val="000000"/>
          <w:sz w:val="22"/>
        </w:rPr>
        <w:t>as we go along.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to me regarding the Sammelan.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RAJENDRA PRASAD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PRASAD,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affair today is the most tangled and shameful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accomplished by our forming a committee.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of Bengal will co-operate in this and who will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workers? Yet I feel that we ought to observe an all-India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can be considered when the report from Calcutta comes </w:t>
      </w:r>
      <w:r>
        <w:rPr>
          <w:rFonts w:ascii="Times" w:hAnsi="Times" w:eastAsia="Times"/>
          <w:b w:val="0"/>
          <w:i w:val="0"/>
          <w:color w:val="000000"/>
          <w:sz w:val="22"/>
        </w:rPr>
        <w:t>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nothing in Ceylon. Whatever is done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Government. Poor Jayaramdas does his little bit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anything more being done. If you can catch hold of a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do send him. I tried to send Bhaskar, but he is unable to leave. </w:t>
      </w:r>
      <w:r>
        <w:rPr>
          <w:rFonts w:ascii="Times" w:hAnsi="Times" w:eastAsia="Times"/>
          <w:b w:val="0"/>
          <w:i w:val="0"/>
          <w:color w:val="000000"/>
          <w:sz w:val="22"/>
        </w:rPr>
        <w:t>Still I am trying to find someone.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Hindi: C.W. 9748. Courtesy: Rajendra Prasad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My present mood is such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even children. If I could form a judgment, I would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orders but I find it impossible day by day to judge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for others. For the present you may stay on there. The hunt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is going on. This is all part of the economy. But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are both so inclined you are at liberty to come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also if that place does not suit every one’s health.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your going away once you have come here.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West is, of course, another thing.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A NOTE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put ten grains of soda to every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of water and drink it even if he feels sick. He should take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with salt or honey as he may relish it. He may also take starch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boiled rice. The honey should be of the best quality and taken </w:t>
      </w:r>
      <w:r>
        <w:rPr>
          <w:rFonts w:ascii="Times" w:hAnsi="Times" w:eastAsia="Times"/>
          <w:b w:val="0"/>
          <w:i w:val="0"/>
          <w:color w:val="000000"/>
          <w:sz w:val="22"/>
        </w:rPr>
        <w:t>with soda and hot water.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Sumangal Prakash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HUSSAIN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your plan must fail.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a house is on fire, the </w:t>
      </w:r>
      <w:r>
        <w:rPr>
          <w:rFonts w:ascii="Times" w:hAnsi="Times" w:eastAsia="Times"/>
          <w:b w:val="0"/>
          <w:i w:val="0"/>
          <w:color w:val="000000"/>
          <w:sz w:val="22"/>
        </w:rPr>
        <w:t>finest essay showing how to quench it would not abate the fury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Sumangal Prakash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from London to Gandhiji, Rabindranath Tagore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others for articles on the Hindu-Muslim problem.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A bucketful of water, however clumsily handled, will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affect the fire.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KRISHNADAS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 man need the solace of a mortal when he knows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Immortal God? Please tell those who may raise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village service is nobody’s monopoly. The A. I. V. I. A. steps </w:t>
      </w:r>
      <w:r>
        <w:rPr>
          <w:rFonts w:ascii="Times" w:hAnsi="Times" w:eastAsia="Times"/>
          <w:b w:val="0"/>
          <w:i w:val="0"/>
          <w:color w:val="000000"/>
          <w:sz w:val="22"/>
        </w:rPr>
        <w:t>in where no one else is working along the same lines.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G. C. TAMBE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booklet on the Indore process. I have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much interest. As I am going to Indore on 20th,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process at work. I would like you, too, to demonstrate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exhibition if [it] is at all possible.</w:t>
      </w:r>
    </w:p>
    <w:p>
      <w:pPr>
        <w:autoSpaceDN w:val="0"/>
        <w:autoSpaceDE w:val="0"/>
        <w:widowControl/>
        <w:spacing w:line="220" w:lineRule="exact" w:before="6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C.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NSTITUTE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NDUSTRY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7960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266" w:space="0"/>
            <w:col w:w="22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45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266" w:space="0"/>
            <w:col w:w="225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516.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8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beyond me to translate into my own tongue what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translating. But I can say that the truth of the two proverbs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verified by me in my own life and that of many companions.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517.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8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Shri T. Ramachandra Rao should receive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promises never to repeat the performance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and unless the donors are satisfied that the money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the purpose intended.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PURUSHOTTAM BAVISHI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the pamphlet you have sent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it. Send me the book about your scheme. I shall reach Indore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 and stay there for four days. Will it be possible for you to see </w:t>
      </w:r>
      <w:r>
        <w:rPr>
          <w:rFonts w:ascii="Times" w:hAnsi="Times" w:eastAsia="Times"/>
          <w:b w:val="0"/>
          <w:i w:val="0"/>
          <w:color w:val="000000"/>
          <w:sz w:val="22"/>
        </w:rPr>
        <w:t>me during those days?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an American, has not been identified in the source. He had </w:t>
      </w:r>
      <w:r>
        <w:rPr>
          <w:rFonts w:ascii="Times" w:hAnsi="Times" w:eastAsia="Times"/>
          <w:b w:val="0"/>
          <w:i w:val="0"/>
          <w:color w:val="000000"/>
          <w:sz w:val="18"/>
        </w:rPr>
        <w:t>requested Gandhiji to send a translation of the following: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“He that is slow to anger is better than the mighty; and he that ruleth his spirit </w:t>
      </w:r>
      <w:r>
        <w:rPr>
          <w:rFonts w:ascii="Times" w:hAnsi="Times" w:eastAsia="Times"/>
          <w:b w:val="0"/>
          <w:i w:val="0"/>
          <w:color w:val="000000"/>
          <w:sz w:val="18"/>
        </w:rPr>
        <w:t>than he that taketh a city.”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identify the addressee.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undertaken a fast for rural uplift and thereby brought about pressure </w:t>
      </w:r>
      <w:r>
        <w:rPr>
          <w:rFonts w:ascii="Times" w:hAnsi="Times" w:eastAsia="Times"/>
          <w:b w:val="0"/>
          <w:i w:val="0"/>
          <w:color w:val="000000"/>
          <w:sz w:val="18"/>
        </w:rPr>
        <w:t>on the rich people to donate money.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sending me anything which you feel would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20" w:lineRule="exact" w:before="66" w:after="2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10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L.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AVISHI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ALWA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WALIOR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TATE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124. Also C.W. 4745.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 Bavishi</w:t>
      </w:r>
    </w:p>
    <w:p>
      <w:pPr>
        <w:autoSpaceDN w:val="0"/>
        <w:autoSpaceDE w:val="0"/>
        <w:widowControl/>
        <w:spacing w:line="292" w:lineRule="exact" w:before="40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519. LETTER TO BHUJANGILAL CHHAYA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your second letter is pending.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needing a reply in the first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time to spare, meet Narandas Gandhi and ask </w:t>
      </w:r>
      <w:r>
        <w:rPr>
          <w:rFonts w:ascii="Times" w:hAnsi="Times" w:eastAsia="Times"/>
          <w:b w:val="0"/>
          <w:i w:val="0"/>
          <w:color w:val="000000"/>
          <w:sz w:val="22"/>
        </w:rPr>
        <w:t>him to give you some light social work.</w:t>
      </w:r>
    </w:p>
    <w:p>
      <w:pPr>
        <w:autoSpaceDN w:val="0"/>
        <w:autoSpaceDE w:val="0"/>
        <w:widowControl/>
        <w:spacing w:line="220" w:lineRule="exact" w:before="6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08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HUJANGILAL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ORBUNDER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AKIL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AJKOT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(C. S.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24218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is drawing near. I assume that you are still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I have been discussing the matter with Jamnalalji.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it today with Vinoba. All three of us are of the view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without endangering the work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there and without hurting Father and Mother,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and take charge of the girls’ school.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will remain Vinoba’s. But running this girls’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difficult job. It is with great difficulty that we can make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 refuse admission  to  new  applicants. All  of  us  believe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able to do that job well. And, moreover,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here, you can help me, and also Jamnalal, in a number of small </w:t>
      </w:r>
      <w:r>
        <w:rPr>
          <w:rFonts w:ascii="Times" w:hAnsi="Times" w:eastAsia="Times"/>
          <w:b w:val="0"/>
          <w:i w:val="0"/>
          <w:color w:val="000000"/>
          <w:sz w:val="22"/>
        </w:rPr>
        <w:t>ways.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Babaji Moghe is in charge. Vinoba has entrusted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work as a last resort. He himself loves village uplift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even taken it up. But after the Ashram at Sabarmati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disbanded, we were suddenly faced with the necessity of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girls’ ashram. Vinoba, therefore, entrusted Babaji with the job.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released from this responsibility, Vinoba wants to use him for </w:t>
      </w:r>
      <w:r>
        <w:rPr>
          <w:rFonts w:ascii="Times" w:hAnsi="Times" w:eastAsia="Times"/>
          <w:b w:val="0"/>
          <w:i w:val="0"/>
          <w:color w:val="000000"/>
          <w:sz w:val="22"/>
        </w:rPr>
        <w:t>village uplift work. If you come, I assume that Jamna also will come.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will look after Father and Mother, and he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public work there. I also assume, therefore, that he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>there. But if he can come too, I would certainly be happy.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microfilm of the Gujarati: M.M.U./II. Also C.W. 8434.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 MUNSHI,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forgotten about your preface. Your book is lying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me. It is for such work alone that I have taken to silence,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not been able to do it. Writing with the left hand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lot of time, so today I have started writing with the right hand.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see now how it works. My health is no doubt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lot of Hindi activities are carried on by the A.I.C.C.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engage the interest of the members? Is all our work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Hindi? Do the people from the South and Bengal learn Hindi?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script conference will be held at Indore alone with the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Kakasaheb will preside over it. Will you be able to go?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do so or not please send your suggestions.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close the mint for six days, both of you must come.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7570. Courtesy: K. M. Munshi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JETHALAL G. SAMPAT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detailed letter. I will pass it on to </w:t>
      </w:r>
      <w:r>
        <w:rPr>
          <w:rFonts w:ascii="Times" w:hAnsi="Times" w:eastAsia="Times"/>
          <w:b w:val="0"/>
          <w:i w:val="0"/>
          <w:color w:val="000000"/>
          <w:sz w:val="22"/>
        </w:rPr>
        <w:t>Vinoba.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train the women who are staying there.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department of our work which needs to be understood.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difficult to evaluate our strength if we do not start the publicity </w:t>
      </w:r>
      <w:r>
        <w:rPr>
          <w:rFonts w:ascii="Times" w:hAnsi="Times" w:eastAsia="Times"/>
          <w:b w:val="0"/>
          <w:i w:val="0"/>
          <w:color w:val="000000"/>
          <w:sz w:val="22"/>
        </w:rPr>
        <w:t>work at home.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has gone deep. My assessment of his work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he could discern, can never be proved wrong.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castor-oil plants becoming important in the absence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trees. In comparison, in my opinion, your work is outstanding.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end of your work if you are satisfied with it. However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that such a thing will never happen.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Vinoba’s aim in staying here is that he can explain to us our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departments those of self-sustained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khadi, are important for you. Commercial khadi,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self-sustained khadi will remain ineffective. The latter will 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How much of it can they wear? They can certainly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that. If the poor do not wear it, then there is a fear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even cease to produce commercial khadi.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even if one has faith in prayer, one cannot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In such cases it is all right if there are no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certainly serve the purpose. The </w:t>
      </w:r>
      <w:r>
        <w:rPr>
          <w:rFonts w:ascii="Times" w:hAnsi="Times" w:eastAsia="Times"/>
          <w:b w:val="0"/>
          <w:i/>
          <w:color w:val="000000"/>
          <w:sz w:val="22"/>
        </w:rPr>
        <w:t>slokas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articulated if they are recited. Otherwise their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read out. However, it should be dropped if it is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dull. For singing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necessary to have a good voice.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available,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also be dropped. Everyone would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to sing Ramadhun. But that also requires a little practice.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Purbai will bring credit to herself if left alone. She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misfit in a group. It is unlikely that Gangabehn will leave Bochasan.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so many trained women, so for the time being thereis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course for you but to manage your work alone.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the urinal which you have devised underground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cause great damage one day, while it will serve both the purposes </w:t>
      </w:r>
      <w:r>
        <w:rPr>
          <w:rFonts w:ascii="Times" w:hAnsi="Times" w:eastAsia="Times"/>
          <w:b w:val="0"/>
          <w:i w:val="0"/>
          <w:color w:val="000000"/>
          <w:sz w:val="22"/>
        </w:rPr>
        <w:t>if instead you make it on heaps of mud which can be thrown into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daily. Urine is a valuable manure and the less we use it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greater is the harm done.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9851. Courtesy: Narayan J. Sampat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SELF-SUSTAINED KHADI</w:t>
      </w:r>
    </w:p>
    <w:p>
      <w:pPr>
        <w:autoSpaceDN w:val="0"/>
        <w:autoSpaceDE w:val="0"/>
        <w:widowControl/>
        <w:spacing w:line="260" w:lineRule="exact" w:before="1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Shankerlal Banker has been travelling in the villages,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ascertain the possibilities of self-sustained khadi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 of other industries.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Self-sustained khadi means khadi spun and woven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by the villagers for themselves and, wherever possible,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grown, ginned and carded in the respective villages.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mission of khadi. The end can only be achieved by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contact with the villagers. They should know the dignity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work apart even from its economic value. Khadi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will be manufactured to suit the village taste. Bleaching,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washing, will be avoided, for every villager will wash for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Khadi thus produced will be cheaper than any cloth if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durability is taken into account. The town khadi carries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 charges, e. g., extra processes, stocking, transport, rents,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commissions. The village khadi eliminates all these charges.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and cities should rely for their supplies on the surplus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saved after village use. Hence no khadi store should be run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loss. A. I. S. A. stores should aim primarily at quality, never at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show, masquerading under the name of art. Who knows what true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is? At best it is a relative term. A. I. S. A. stores should be original,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introduce village art in towns and have confidence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win the day. Every piece of khadi must be strong and durable.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procure fineness at the cost of durability Flimsiness will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the end. If we cannot produce fine counts without 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we must own our inability. I have noticed, often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me out of bleaching, that bleached khadi gives way almost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wear. It is not suggested that this is true in every case.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my purpose to be able to say that cases of bleached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proved undurable have been frequent enough to cut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customers. Let all Khadi Bhandars, therefore, revise their standard in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it may be necessary in the light of what I have said here.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khadi is more or less true of tanning and other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Workers must not, without considerable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old tools, old methods and old patterns.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if they think of improvements retaining intact the old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background. They will find that it is true economy.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TEMPLE-ENTRY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 ago a conference of the Pallas of Kulitalai taluk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Trichinopoly District was held, at which the following two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>were passed: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That this Conference views with regret and great disappointment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attitude evinced by the Mahatma towards the Temple-Entry Bill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 and, therefore, requests him to withdraw his present views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and to kindly see that this subject is brought into the Assembly at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cost, irrespective of results thereof.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That this Conference has intended to request all the members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Depressed Classes of the country either to convert themselves as Muslims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Christians, if the Mahatma is not pleased to change his present views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Temple-Entry Bill or to agitate for a separate electorate to the Depressed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Classes as it has been awarded by the Premier of the British Cabinet.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first resolution. I wish all Harijans will take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temple-entry question as this conference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Then my task would be less difficult than it now is.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or easy, I shall pursue the course I think best in order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public Hindu temple thrown open to Harijans. For,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untouchability cannot be claimed to have been removed,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all temples are accessible to Harijans as they are to other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second resolution gives away the whole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so far as the conference is concerned. Men who threaten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their religion, because some other men, pretending to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faith as they, prevent them from entering temples,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about them. Such men cannot be said to be actuated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spirit. Temples are houses of worship. They 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allwho believe in them. Religious persecution is not a thing of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ancient as religion itself. It tries and purifies the persecuted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prove themselves staunch in their faith. If Harijans can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>bear persecution, they are bound to come triumphant in the end.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threat to desert the faith they have uncomplainingly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professed from time immemorial, if their right of temple-entry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recognized, puts them out of court. Sanatanists probably do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Harijans leave the Hindu fold. Reformers will be nonplussed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case to fight for. Fortunately, there are tens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whose faith remains unshakable in spite of persecution.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an essentially personal matter. It is one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and one’s God. It should never be made a matter of bargain.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respectfully advise the leading spirits behind the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Pallas of Kulitalai to treat the question of temple-entry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and not to confuse the issue by the threat contained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second resolution.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29-3-1935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NOTES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ENEROUS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ONATION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Thakkar Bapa’s tour in Travancore, we received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Central Sangh, from Shri Parmeswaran Pillai,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local Harijan Sevak Sangh, a donation of a portion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Harijan Ashram. It is situated at Vithura Nedumangad.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brief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made at the meeting announcing the </w:t>
      </w:r>
      <w:r>
        <w:rPr>
          <w:rFonts w:ascii="Times" w:hAnsi="Times" w:eastAsia="Times"/>
          <w:b w:val="0"/>
          <w:i w:val="0"/>
          <w:color w:val="000000"/>
          <w:sz w:val="22"/>
        </w:rPr>
        <w:t>gift sufficiently describes it.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now over fourteen years since a school was started here. Ten months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ago I rebuilt the school house at a cost of about Rs. 800. The school has now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classes with a total attendance of 75. Of these, 40 are Harijans. Of 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34 are boys and 6 girls. The number of Kani children in the school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is 16. I have long thought that a school of this kind cannot fully serve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 without being made part of an ashram where one or two workers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stay all the time and undertake daily a programme of co-ordinated Harijan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uplift work. I have, therefore, now put up a small building for the Ashram.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also set apart 10 acres of land for the Ashram, 8_ acres of which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planted with about 2,000 cashewnut trees. These trees will begin to bear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2 years, and as cashewnuts are fetching a good price, this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constitute a tangible item of income. . . . I intend taking at once 5 Harijan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boys, including 3 Kanis, as residential students in the Ashram. A worker has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appointed and he will stay with the boys in the Ashram. After 6 months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 to take 5 more boys, making the total of residential students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1 0 .  .  .  .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Thinking that an institution of this kind will work better as part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Sevak Sangh, I have handed over the school, the Ashram building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ten acres of land to the Kerala Board of the Harijan Sevak Sangh . . 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donor for his generous gift and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will make good use of the Ashram which is to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care and affection of the donor.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AISA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Paisa Fund is a unique institution in India, if not in the world.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creator, Shri Antaji D. Kale, is a poor man. Twenty-five years ago,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the idea of establishing what might be otherwise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man’s fund. For he meant literally to collect paisas—quarter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annas—for the promotion of industries and thus help the poor.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monument is the Talegaon Glass Works near Poona,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means of providing decent livelihood to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men. The committee of this Fund celebrated the other day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jubilee amid the blessings of many friends. I wish this enterprise,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as it has been, a still more brilliant career.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issued a sumptuous and readable volume, in commemoration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silver jubilee, which gives a history of the whole enterprise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of information about glass works throughout India.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had on application to the Secretary, 626, Shanvar, Poona 2.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UFFALO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ILK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FAT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ILK</w:t>
      </w:r>
      <w:r>
        <w:rPr>
          <w:rFonts w:ascii="Times" w:hAnsi="Times" w:eastAsia="Times"/>
          <w:b w:val="0"/>
          <w:i w:val="0"/>
          <w:color w:val="000000"/>
          <w:sz w:val="20"/>
        </w:rPr>
        <w:t>-F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Godbole, professor of Industrial Chemistry in the Benares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University, has sent me at my request an elaborate and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analysis of these two fats. It is far too technical for the lay reader.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gladly lend it to any student of this important subject.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>I content myself with giving his conclusions.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Cow butter-fat is known to have iodine in its composition, whereas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data are available on this point in the case of buffalo butter-fat.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Both cow butter-fat and buffalo butter-fat contain vitamins A and D;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cow butter-fat is richer in vitamin A, while the other is richer in vitamin D.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III. Butter-fat as such is any time better than tallow, lard or vegetable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ghee.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IV. Cow butter-fat is richer than the buffalo butter-fat in the total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assimilable and digestible part and is, therefore, comparatively more suitable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children and weaklings.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V. From an economic point of view, the buffalo is a better butter-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producing machine than the cow.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of opinion that it is worth while trying physiological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experiments in India on oils like sesame, cocoanut, etc., which are rich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assimilables, although poor in vitamins.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two butter-fats, cow’s is in a sense nearer to the composition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 body-fat than the buffalo butter-fat.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29-3-1935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AGATHA HARRISON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AGATHA,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silent I am able to reply to your letter just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usual, the newspaper report is an unintelligent anticipation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event that was not to come. Yes, you shall have notice of any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step unless it comes absolutely unperceived by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Joshuah Oldfield well. He was of the greatest help to </w:t>
      </w:r>
      <w:r>
        <w:rPr>
          <w:rFonts w:ascii="Times" w:hAnsi="Times" w:eastAsia="Times"/>
          <w:b w:val="0"/>
          <w:i w:val="0"/>
          <w:color w:val="000000"/>
          <w:sz w:val="22"/>
        </w:rPr>
        <w:t>me when I went to London as a lad. He is a fellow crank.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has promised to hunt out Watts’ volumes for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dispossessed if he has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having a wonderfully good reception.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paper is not as bad as this. This was given as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>product after revival. Since then much improvement has been made.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probably telling you how vindictively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acting. It is all being done to consolidate power!!! Little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how it is undermined. A scholar who has renounced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who is as non-violent as anyone can be, had undergone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term of imprisonment. He had also a fine against him. This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recovered from his brother who had separated. The fine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refunded. This happened perhaps a year ago. Now the scholar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doing village work has been arrested and is serving six weeks in </w:t>
      </w:r>
      <w:r>
        <w:rPr>
          <w:rFonts w:ascii="Times" w:hAnsi="Times" w:eastAsia="Times"/>
          <w:b w:val="0"/>
          <w:i w:val="0"/>
          <w:color w:val="000000"/>
          <w:sz w:val="22"/>
        </w:rPr>
        <w:t>lieu of fine. This is not the only instance of its kind.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1487</w:t>
      </w:r>
    </w:p>
    <w:p>
      <w:pPr>
        <w:autoSpaceDN w:val="0"/>
        <w:autoSpaceDE w:val="0"/>
        <w:widowControl/>
        <w:spacing w:line="220" w:lineRule="exact" w:before="36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Servants of God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AMRIT KAUR</w:t>
      </w:r>
    </w:p>
    <w:p>
      <w:pPr>
        <w:autoSpaceDN w:val="0"/>
        <w:tabs>
          <w:tab w:pos="4990" w:val="left"/>
        </w:tabs>
        <w:autoSpaceDE w:val="0"/>
        <w:widowControl/>
        <w:spacing w:line="27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29, 1935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been prompt about sugar.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Ba’s thanks, you can have them. Though ‘Thanks’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custom, somehow among members of a family it seems artificial. </w:t>
      </w:r>
      <w:r>
        <w:rPr>
          <w:rFonts w:ascii="Times" w:hAnsi="Times" w:eastAsia="Times"/>
          <w:b w:val="0"/>
          <w:i w:val="0"/>
          <w:color w:val="000000"/>
          <w:sz w:val="22"/>
        </w:rPr>
        <w:t>There you are, you have your choice.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5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sure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thali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katora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a sound investment.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plague in Khan Khana has abated. It is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our flagrant breach of the fundamentals of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hygiene.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 method adopted by you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erring servant is the correct method. It is a thousand times better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for having trusted than to be able to boast of never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deceived by having been strict and suspicious. Only trusting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mean tempting.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calculated deception by the president is insufferable.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find out means of exposing the deceit. No law of secrecy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protect fraud on the part of a trustee. And lawyers say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wrong but has a remedy. Therefore you should discover a remedy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public wrong done by your president.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yesterday some more questions for Shummy.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love that he will have no rest from me and that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put to him which perhaps he never had to face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 practice.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your slow progress in spinning. You </w:t>
      </w:r>
      <w:r>
        <w:rPr>
          <w:rFonts w:ascii="Times" w:hAnsi="Times" w:eastAsia="Times"/>
          <w:b w:val="0"/>
          <w:i w:val="0"/>
          <w:color w:val="000000"/>
          <w:sz w:val="22"/>
        </w:rPr>
        <w:t>can’t be more stupid than I.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ULLUNDUR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3525. Courtesy: Amrit Kaur. Also G.N. 6334</w:t>
      </w:r>
    </w:p>
    <w:p>
      <w:pPr>
        <w:autoSpaceDN w:val="0"/>
        <w:autoSpaceDE w:val="0"/>
        <w:widowControl/>
        <w:spacing w:line="220" w:lineRule="exact" w:before="8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Large metal plate in which food is served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Metal bowl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REGINALD REYNOLDS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ANGADA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tell you that I wrote to David Pyke. He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>brave boy.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don’t you tell me something about yourself?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enjoying my silence.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4545. Courtesy: Swarthmore College, Philadelphia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TRANK LANBEAH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think that I undervalue literacy. I do not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 same emphasis that you do. And my field of operations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on the surface. At bottom we are one. You cherish human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as much as I do.</w:t>
      </w:r>
    </w:p>
    <w:p>
      <w:pPr>
        <w:autoSpaceDN w:val="0"/>
        <w:autoSpaceDE w:val="0"/>
        <w:widowControl/>
        <w:spacing w:line="270" w:lineRule="exact" w:before="8" w:after="268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RANK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ANBEAH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INDAN</w:t>
      </w:r>
      <w:r>
        <w:rPr>
          <w:rFonts w:ascii="Times" w:hAnsi="Times" w:eastAsia="Times"/>
          <w:b w:val="0"/>
          <w:i w:val="0"/>
          <w:color w:val="000000"/>
          <w:sz w:val="22"/>
        </w:rPr>
        <w:t>. (P. I.)</w:t>
      </w:r>
    </w:p>
    <w:p>
      <w:pPr>
        <w:sectPr>
          <w:type w:val="continuous"/>
          <w:pgSz w:w="9360" w:h="12960"/>
          <w:pgMar w:top="526" w:right="1410" w:bottom="468" w:left="1440" w:header="720" w:footer="720" w:gutter="0"/>
          <w:cols w:num="2" w:equalWidth="0">
            <w:col w:w="3534" w:space="0"/>
            <w:col w:w="297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7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0" w:bottom="468" w:left="1440" w:header="720" w:footer="720" w:gutter="0"/>
          <w:cols w:num="2" w:equalWidth="0">
            <w:col w:w="3534" w:space="0"/>
            <w:col w:w="297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2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used to address Reginald Reynolds as Angada—Rama’s messenger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Ravana—as he was the bearer of Gandhiji’s letter of ultimatum dated March 2, 1930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then Viceroy;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“Leter to Lord Irwin”, 2-3-1930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type w:val="continuous"/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530. LETTER TO NARAHARI BHAVE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29,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Gandhi’s father had entrusted all his four sons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you have given me all your three sons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Need I say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closer you have come to me thereby? I now request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your remaining years with me. We will utilize your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in our village industries work. It will be good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come over after I return from Indore.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1935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determined refusal solves all problems. One of the maxims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wisdom offered by the English weekly </w:t>
      </w:r>
      <w:r>
        <w:rPr>
          <w:rFonts w:ascii="Times" w:hAnsi="Times" w:eastAsia="Times"/>
          <w:b w:val="0"/>
          <w:i/>
          <w:color w:val="000000"/>
          <w:sz w:val="22"/>
        </w:rPr>
        <w:t>Punch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in doubt, “Don’t is </w:t>
      </w:r>
      <w:r>
        <w:rPr>
          <w:rFonts w:ascii="Times" w:hAnsi="Times" w:eastAsia="Times"/>
          <w:b w:val="0"/>
          <w:i/>
          <w:color w:val="000000"/>
          <w:sz w:val="22"/>
        </w:rPr>
        <w:t>Punch’s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advice. . . .”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can see that the prevailing atmosphere is thorou-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ghly immoral. In such circumstances silent service is the only golden </w:t>
      </w:r>
      <w:r>
        <w:rPr>
          <w:rFonts w:ascii="Times" w:hAnsi="Times" w:eastAsia="Times"/>
          <w:b w:val="0"/>
          <w:i w:val="0"/>
          <w:color w:val="000000"/>
          <w:sz w:val="22"/>
        </w:rPr>
        <w:t>path.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157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TAGADUR RAMACHANDRA RAO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1935</w:t>
      </w:r>
    </w:p>
    <w:p>
      <w:pPr>
        <w:autoSpaceDN w:val="0"/>
        <w:autoSpaceDE w:val="0"/>
        <w:widowControl/>
        <w:spacing w:line="260" w:lineRule="exact" w:before="1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confirms the opinion I have already given.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fast </w:t>
      </w:r>
      <w:r>
        <w:rPr>
          <w:rFonts w:ascii="Times" w:hAnsi="Times" w:eastAsia="Times"/>
          <w:b w:val="0"/>
          <w:i w:val="0"/>
          <w:color w:val="000000"/>
          <w:sz w:val="22"/>
        </w:rPr>
        <w:t>was a species of violence. Apathy can be turned into sympathy only</w:t>
      </w:r>
    </w:p>
    <w:p>
      <w:pPr>
        <w:autoSpaceDN w:val="0"/>
        <w:autoSpaceDE w:val="0"/>
        <w:widowControl/>
        <w:spacing w:line="22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 of Vinoba Bhave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is placed among the items of this date.</w:t>
      </w:r>
    </w:p>
    <w:p>
      <w:pPr>
        <w:autoSpaceDN w:val="0"/>
        <w:autoSpaceDE w:val="0"/>
        <w:widowControl/>
        <w:spacing w:line="220" w:lineRule="exact" w:before="10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Maganlal, Chhaganlal, Narandas and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Vinoba, Balkrishna and Shivaji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here the original English quotation.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sustained, silent and selfless service.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90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gave my consent to anybody. I was surprised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news in the paper. At present I do not feel like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If I could have my way, I would prolong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It suits me very well. Whenever necessary, I speak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But can anybody refuse a request from you?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would have been able to draw me out of my retreat at present.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let me pass one year in this manner, I should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do so. If, however, you must drag me anywhere, let it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where the plague is the most virulent. I shall enjoy camping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open. We will visit Ras on foot. Use my services for four types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work: removal of untouchability, khadi, village industries and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Comforting the cultivators can hardly be described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Don’t take me anywhere else. Keep me there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fewest possible days and then send me away. Fix any date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of May. I shall have to go there again after the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Indore.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MITHUBEHN PETIT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your work is making good progress. It is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soon be producing honey. You must do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hides and also grow cotton.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 to Gujarat is not certain. Sardar did ask me.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considering. If at all I go to Gujarat, I shall confine myself to one </w:t>
      </w:r>
      <w:r>
        <w:rPr>
          <w:rFonts w:ascii="Times" w:hAnsi="Times" w:eastAsia="Times"/>
          <w:b w:val="0"/>
          <w:i w:val="0"/>
          <w:color w:val="000000"/>
          <w:sz w:val="22"/>
        </w:rPr>
        <w:t>place only.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24320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HARIBHAU UPADHYAYA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HARIBHAU,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you are completely off the track. This always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carried away by emotions. I just do not understand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override .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guardian and presume to ask . . . .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members of the same institution you did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 to consult the Manager. How did you come to have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encourage . . .? She has not been pining for anybody. Her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 blank page. Your motive is not to protect her but to help 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you appreciate . . . .’s careful nature suggests that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opinion of people’s morals. Has . . . done anything special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violated the rules of the Ashram while he lived there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else? Well, you must then think that the others who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any evil thought towards the girls in the Ashram must surpass </w:t>
      </w:r>
      <w:r>
        <w:rPr>
          <w:rFonts w:ascii="Times" w:hAnsi="Times" w:eastAsia="Times"/>
          <w:b w:val="0"/>
          <w:i w:val="0"/>
          <w:color w:val="000000"/>
          <w:sz w:val="22"/>
        </w:rPr>
        <w:t>even the gods.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understand how this must have hurt. . .behn.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only added to your guilt by exploiting . . .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Would you welcome anyone doing to . . . what you havedone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. . . . Would you agree to anybody arrogating the title of father to </w:t>
      </w:r>
      <w:r>
        <w:rPr>
          <w:rFonts w:ascii="Times" w:hAnsi="Times" w:eastAsia="Times"/>
          <w:b w:val="0"/>
          <w:i w:val="0"/>
          <w:color w:val="000000"/>
          <w:sz w:val="22"/>
        </w:rPr>
        <w:t>someone else’s daughter?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you have harmed . . . as well as . . . 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an awkward position now. I must caution . . .behn and send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Ashram. I assume from your letter that you will flout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and try to arrange a marriage between . . . and . . .,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. . . instrumental. I should be reassured only if you realized what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committed and having freed . . . behn from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. . . ’s eye to the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his part as well.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telegram, however, if you feel that what you did was the right thing. I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if you simply wire ‘unconvinced’ and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. .behn. At the moment I do not want to tell anyone anything.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worried on account of this. Do not even consider this as a </w:t>
      </w:r>
      <w:r>
        <w:rPr>
          <w:rFonts w:ascii="Times" w:hAnsi="Times" w:eastAsia="Times"/>
          <w:b w:val="0"/>
          <w:i w:val="0"/>
          <w:color w:val="000000"/>
          <w:sz w:val="22"/>
        </w:rPr>
        <w:t>scolding. This is just to explain your dharma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 arrangements for my stay wherever you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hesitate to write to the Maharajas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Sammelan should have no right over the money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me. About the exhibition in due course.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6082.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536. FRAGMENT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30,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greater hypocrisy than marrying again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children or to have someone to cook. I would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marrying after humbly admitting that he wanted to marry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his passions. A person who marries again should stop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pretences of loving his dead wife or should confess that love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satisfy passions.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KASIM ALI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SAIYED SAHEB,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inquire regarding the matter at Indore. </w:t>
      </w:r>
      <w:r>
        <w:rPr>
          <w:rFonts w:ascii="Times" w:hAnsi="Times" w:eastAsia="Times"/>
          <w:b w:val="0"/>
          <w:i w:val="0"/>
          <w:color w:val="000000"/>
          <w:sz w:val="22"/>
        </w:rPr>
        <w:t>I am of course also looking for the book.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started having any books written for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 Association. When did you send your application?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Maharaja of Indore. The Hindi Sahitya Sammelan was </w:t>
      </w:r>
      <w:r>
        <w:rPr>
          <w:rFonts w:ascii="Times" w:hAnsi="Times" w:eastAsia="Times"/>
          <w:b w:val="0"/>
          <w:i w:val="0"/>
          <w:color w:val="000000"/>
          <w:sz w:val="18"/>
        </w:rPr>
        <w:t>holding a convention at Indore.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that his wife had died and his father-in-law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insisting that he should marry his second daughter for the sake of the children.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letter is placed among the items of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hunting for it in the office here. Send me a copy. How and </w:t>
      </w:r>
      <w:r>
        <w:rPr>
          <w:rFonts w:ascii="Times" w:hAnsi="Times" w:eastAsia="Times"/>
          <w:b w:val="0"/>
          <w:i w:val="0"/>
          <w:color w:val="000000"/>
          <w:sz w:val="22"/>
        </w:rPr>
        <w:t>where would you work for the Sangh?</w:t>
      </w:r>
    </w:p>
    <w:p>
      <w:pPr>
        <w:autoSpaceDN w:val="0"/>
        <w:autoSpaceDE w:val="0"/>
        <w:widowControl/>
        <w:spacing w:line="220" w:lineRule="exact" w:before="66" w:after="30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AIYED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ISHARAD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ETUL</w:t>
      </w:r>
      <w:r>
        <w:rPr>
          <w:rFonts w:ascii="Times" w:hAnsi="Times" w:eastAsia="Times"/>
          <w:b w:val="0"/>
          <w:i w:val="0"/>
          <w:color w:val="000000"/>
          <w:sz w:val="20"/>
        </w:rPr>
        <w:t>., C. P.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626" w:space="0"/>
            <w:col w:w="28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626" w:space="0"/>
            <w:col w:w="28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BHAGWANDIN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BHAGWANDIN,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to Avadhesh. Many young men commit the </w:t>
      </w:r>
      <w:r>
        <w:rPr>
          <w:rFonts w:ascii="Times" w:hAnsi="Times" w:eastAsia="Times"/>
          <w:b w:val="0"/>
          <w:i w:val="0"/>
          <w:color w:val="000000"/>
          <w:sz w:val="22"/>
        </w:rPr>
        <w:t>error that he did.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Avadhesh has realized his mistake and repented,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lay it against him any more. I shall be writing so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BRIJKRISHANA,</w:t>
      </w:r>
    </w:p>
    <w:p>
      <w:pPr>
        <w:autoSpaceDN w:val="0"/>
        <w:tabs>
          <w:tab w:pos="550" w:val="left"/>
          <w:tab w:pos="40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are having treatment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leaving this place was also to the good.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certainly ask me any questions arising out of my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13-4-1935, sub-title, “Full Repentance”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though intending to make a long stay had left Wardha in the </w:t>
      </w:r>
      <w:r>
        <w:rPr>
          <w:rFonts w:ascii="Times" w:hAnsi="Times" w:eastAsia="Times"/>
          <w:b w:val="0"/>
          <w:i w:val="0"/>
          <w:color w:val="000000"/>
          <w:sz w:val="18"/>
        </w:rPr>
        <w:t>middle of March on account of ill-health and was now recuperating in Kashmir.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HATIM ALVI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1935</w:t>
      </w:r>
    </w:p>
    <w:p>
      <w:pPr>
        <w:autoSpaceDN w:val="0"/>
        <w:autoSpaceDE w:val="0"/>
        <w:widowControl/>
        <w:spacing w:line="260" w:lineRule="exact" w:before="1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 and now the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letter carefully. Your case is undoubtedly strong.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flattered by your compliment that there is no domestic circle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belong. Even so, my duty would often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non-interference. So long as there are divisions even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they will have to be respected. We are one vast human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 further, and rightly. All God’s creation is one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accept our limitations. In this quarrel of yours I am quite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ought not to invite outside aid—outside the Borah group.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break through the fence, you have no complaint to make.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Borahs as a distinct group, the quarrel should be adjusted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members of the group. Any extension of the doctrine is </w:t>
      </w:r>
      <w:r>
        <w:rPr>
          <w:rFonts w:ascii="Times" w:hAnsi="Times" w:eastAsia="Times"/>
          <w:b w:val="0"/>
          <w:i w:val="0"/>
          <w:color w:val="000000"/>
          <w:sz w:val="22"/>
        </w:rPr>
        <w:t>sure to land us in trouble.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were you right in disregarding excommunication? Mind,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examining the position from the legal standpoint.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that concerns me. From the ahimsa standpoint,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the order of excommunication. There is too much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air. Your object was and is to convert the high priest and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at least the fellow Borahs. This you could have done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forcing the entry into the mosque. Your motive is triumph of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assertion of rights. I wonder if what I have said appeals to your </w:t>
      </w:r>
      <w:r>
        <w:rPr>
          <w:rFonts w:ascii="Times" w:hAnsi="Times" w:eastAsia="Times"/>
          <w:b w:val="0"/>
          <w:i w:val="0"/>
          <w:color w:val="000000"/>
          <w:sz w:val="22"/>
        </w:rPr>
        <w:t>reason.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17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by the Borah Young Men’s Association giving details of the dispute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reformers and the orthodox of the Borah community. The former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bring all the Borah Trusts under the Waqf Act. The Mullah excommunicated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holding such views but they regained their right of entry into the mosque by a </w:t>
      </w:r>
      <w:r>
        <w:rPr>
          <w:rFonts w:ascii="Times" w:hAnsi="Times" w:eastAsia="Times"/>
          <w:b w:val="0"/>
          <w:i w:val="0"/>
          <w:color w:val="000000"/>
          <w:sz w:val="18"/>
        </w:rPr>
        <w:t>legal verdict.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an impression that I wrote to you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build with the second-hand material including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bricks. I note what you say about Amtul Salaam. She is also a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brick—very much so. She deserves all the love you can give her. I </w:t>
      </w:r>
      <w:r>
        <w:rPr>
          <w:rFonts w:ascii="Times" w:hAnsi="Times" w:eastAsia="Times"/>
          <w:b w:val="0"/>
          <w:i w:val="0"/>
          <w:color w:val="000000"/>
          <w:sz w:val="22"/>
        </w:rPr>
        <w:t>note also what you say about the Indore boarding.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There was some confusion. I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letter addressed to Devdas and a part of mine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new Agent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not even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Maharaj Singh’s criticism of you. A public worker has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all such things. Do fearlessly what you consider to be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Ramdas’s business is again off the rails. The person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to enter into partnership has himself broken it off.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a good thing.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4835</w:t>
      </w:r>
    </w:p>
    <w:p>
      <w:pPr>
        <w:autoSpaceDN w:val="0"/>
        <w:autoSpaceDE w:val="0"/>
        <w:widowControl/>
        <w:spacing w:line="32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Syed Raza Ali, Agent of the Government of India in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HARIVADAN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HARIVADAN,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got the point. I am writing to Parikshitlal. </w:t>
      </w:r>
      <w:r>
        <w:rPr>
          <w:rFonts w:ascii="Times" w:hAnsi="Times" w:eastAsia="Times"/>
          <w:b w:val="0"/>
          <w:i w:val="0"/>
          <w:color w:val="000000"/>
          <w:sz w:val="22"/>
        </w:rPr>
        <w:t>Mama came and saw me.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observing silence so as to avoid reproaches but to listen </w:t>
      </w:r>
      <w:r>
        <w:rPr>
          <w:rFonts w:ascii="Times" w:hAnsi="Times" w:eastAsia="Times"/>
          <w:b w:val="0"/>
          <w:i w:val="0"/>
          <w:color w:val="000000"/>
          <w:sz w:val="22"/>
        </w:rPr>
        <w:t>silently to whatever anyone has to say.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whether Sastri alone will be able to manage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and also find out whether he and Ganesan will get 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doubt about Ganesan’s honesty, then by all means relieve him. </w:t>
      </w:r>
      <w:r>
        <w:rPr>
          <w:rFonts w:ascii="Times" w:hAnsi="Times" w:eastAsia="Times"/>
          <w:b w:val="0"/>
          <w:i w:val="0"/>
          <w:color w:val="000000"/>
          <w:sz w:val="22"/>
        </w:rPr>
        <w:t>Keep him only if you have no doubts about him.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debt is incurred on account of the Congress,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it. If the drafts are wholly worthless, then take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is worthless and you do not have to pay a single pie.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in Indore from the 20th to 24th and after that 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06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RICHINOPOLY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I.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AVADHESH DUTT AVASTHI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1935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You will live with me as at present. I shall teach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other things if you are ignorant of them. As for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see. During your stay here you will get an emolument of Rs. </w:t>
      </w:r>
      <w:r>
        <w:rPr>
          <w:rFonts w:ascii="Times" w:hAnsi="Times" w:eastAsia="Times"/>
          <w:b w:val="0"/>
          <w:i w:val="0"/>
          <w:color w:val="000000"/>
          <w:sz w:val="22"/>
        </w:rPr>
        <w:t>15 per month out of which your boarding expenses, which I 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calculated, will be deducted. You should tell me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feel.</w:t>
      </w:r>
    </w:p>
    <w:p>
      <w:pPr>
        <w:autoSpaceDN w:val="0"/>
        <w:autoSpaceDE w:val="0"/>
        <w:widowControl/>
        <w:spacing w:line="220" w:lineRule="exact" w:before="6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1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sending a note to the journal.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want you to send me the enormous quantity of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sent me. At the rate you are going,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presently be my universal provider.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warning me against overwork induces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“Physician! Heal thyself.”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retort: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Rhys Jones? He asks me to take all the work I </w:t>
      </w:r>
      <w:r>
        <w:rPr>
          <w:rFonts w:ascii="Times" w:hAnsi="Times" w:eastAsia="Times"/>
          <w:b w:val="0"/>
          <w:i w:val="0"/>
          <w:color w:val="000000"/>
          <w:sz w:val="22"/>
        </w:rPr>
        <w:t>can from Shummy. Have I not anticipated Rhys?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3526. Courtesy: Amrit Kaur. Also G.N. 6335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forgotten to mention one thing in my letter. Jivanji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 few days ago and he told me that some difficulty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in selling your books because of your insistence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your own style of spelling. Surely there can be no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such a rigid attitude. And where no principles are involved,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one’s duty to respect the opinion of the majority? If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his point of view being the right one,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neither unity among the people nor any organization. If you are very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13-4-1935, sub-title, “Full Repentance”.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about your style of spelling, you may try to popularize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win. Till then, however, please accept the spelling recognized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Vidyapith. You can also do this: explain in all your books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governing your system of spelling and give arguments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them adding that you will, however, adopt the spelling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by your co-workers till they are won over to your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7471.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shall have to send you some common sense, too,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letters. I had meant a common kitchen. For this,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cooker big enough for you and me to be boiled in. Containers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gruel, a vegetable, dal, rice and milk can be put inside it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This not only saves the trouble of constantly keeping an eye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but also results in considerable economy of fuel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Prabhavati, Ba, Kishori and the rest have gone to a rural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inDeoli. I will ask Prabha to write to you. Sharda Kotak came and </w:t>
      </w:r>
      <w:r>
        <w:rPr>
          <w:rFonts w:ascii="Times" w:hAnsi="Times" w:eastAsia="Times"/>
          <w:b w:val="0"/>
          <w:i w:val="0"/>
          <w:color w:val="000000"/>
          <w:sz w:val="22"/>
        </w:rPr>
        <w:t>stayed here for about fifteen days.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Gangabehn is all right. I have written to Durga at the </w:t>
      </w:r>
      <w:r>
        <w:rPr>
          <w:rFonts w:ascii="Times" w:hAnsi="Times" w:eastAsia="Times"/>
          <w:b w:val="0"/>
          <w:i w:val="0"/>
          <w:color w:val="000000"/>
          <w:sz w:val="22"/>
        </w:rPr>
        <w:t>Borivli address.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OCHASAN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ORSAD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9397. Also C.W. 643.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papers sent by you. I have written to both the Iyengars </w:t>
      </w:r>
      <w:r>
        <w:rPr>
          <w:rFonts w:ascii="Times" w:hAnsi="Times" w:eastAsia="Times"/>
          <w:b w:val="0"/>
          <w:i w:val="0"/>
          <w:color w:val="000000"/>
          <w:sz w:val="22"/>
        </w:rPr>
        <w:t>and sent the papers over to Malkani.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wait for you after the 12th. I am holding myself ready.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From: a photostat of the Gujarati: S.N. 22753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VIYOGI 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conducting the official business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Udyog Sangh and Harijan Sangh in Hindi is a difficult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 three offices the only capable men we have found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English-knowing. Where are efficient Hindi-knowing men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found? What can one do? There is no need for me to expound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there were right men to be found, we could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all the three offices today. Let me know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 You are coming to Indore, I suppose?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the absence of a wire from you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Devi is doing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I have never had anyone given </w:t>
      </w:r>
      <w:r>
        <w:rPr>
          <w:rFonts w:ascii="Times" w:hAnsi="Times" w:eastAsia="Times"/>
          <w:b w:val="0"/>
          <w:i w:val="0"/>
          <w:color w:val="000000"/>
          <w:sz w:val="22"/>
        </w:rPr>
        <w:t>injections. We made use only of mud poultices and similar remedies.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son had been bitten by a dog and the wound was being </w:t>
      </w:r>
      <w:r>
        <w:rPr>
          <w:rFonts w:ascii="Times" w:hAnsi="Times" w:eastAsia="Times"/>
          <w:b w:val="0"/>
          <w:i w:val="0"/>
          <w:color w:val="000000"/>
          <w:sz w:val="18"/>
        </w:rPr>
        <w:t>treated with mud poultices.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certainly go to Simla if it is possible. I shall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too if I can lay hands on them. Your fear as to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>happen after I break the silence is groundless.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3153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NOTE TO SUMANGAL PRAKASH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1935</w:t>
      </w:r>
    </w:p>
    <w:p>
      <w:pPr>
        <w:autoSpaceDN w:val="0"/>
        <w:autoSpaceDE w:val="0"/>
        <w:widowControl/>
        <w:spacing w:line="26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tomatoes are good, please wash them first in a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potassium permanganate and then in clear water. If you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milk you should do so. The milk should be taken unboiled.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now to add hot water. Milk, tomatoes and an orange—this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constitute the diet for today. Tamarind water as and when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PURUSHOTTAM BAVISHI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on 28th March asking you to come to Indore.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 from your letter of 31st March that you had not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up to the time of your writing. Maybe I wrote Shampur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Shajipur in the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both of you come to Indore. I cannot fix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here. But we shall certainly talk things over.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123. Also C.W. 4746.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 Bavishi</w:t>
      </w:r>
    </w:p>
    <w:p>
      <w:pPr>
        <w:autoSpaceDN w:val="0"/>
        <w:autoSpaceDE w:val="0"/>
        <w:widowControl/>
        <w:spacing w:line="32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did write Shampur;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Purushottam Bavishi”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LAKSHMANDAS KAPUR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KAPURJI,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wanting to write to you all these days but could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so. Please forgive me. The new glasses sent by you fit very well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those are the ones I use every day. Thank you.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2216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1935</w:t>
      </w:r>
    </w:p>
    <w:p>
      <w:pPr>
        <w:autoSpaceDN w:val="0"/>
        <w:autoSpaceDE w:val="0"/>
        <w:widowControl/>
        <w:spacing w:line="212" w:lineRule="exact" w:before="7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8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Send me a copy of the reply received by Manilal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help me decide what to write to Delhi.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Its wording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replies are not yet the worst. Much worse insults are going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follow. That is why we should only go on doing what we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coming into contact with the Government. I think that that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only way to conserve our strength. To yield to anger is of course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easy.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would be safer to ignore my views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 against the plague. I myself have always taken such risks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others take them. But, then, I was on the spot on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It may be dangerous to act upon the suggestions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making from a distance on the present occasion.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would advise you to be guided by Dr. Bhaskar. I have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placed my views before him. Maybe you have even read that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157-8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Kothari, then Secretary of the Gujarat Provincial Congress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had been taken to one of the States of Saurashtra and forbidden to return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 territory. The reference is to the reply to his letter to the Government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connection.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BIBI,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letters. How did you fare in Khurja?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the idea of living at Harijanvas has been put off, has it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must have improved. Are you coming to Indore?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is all right here.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321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557. LETTER TO BIMLAPRASAD CHALIHA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BIMLAPRASAD,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were able to go to Madhubani.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now popularize the different processes in your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You can have the membership of both A. I. S. A. and A. I.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A. Do you get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regularly?</w:t>
      </w:r>
    </w:p>
    <w:p>
      <w:pPr>
        <w:autoSpaceDN w:val="0"/>
        <w:autoSpaceDE w:val="0"/>
        <w:widowControl/>
        <w:spacing w:line="270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9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9736. Courtesy: Government of Assam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BIBI,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From Indore I return to Wardha.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at Wardha till your cottage is ready. You can even prolong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stay. Regarding your cottage, I shall write to Malkani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constructed of baked bricks and consist of two rooms even at the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clear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photostat of this letter was displayed at the Assam Pavilion of the Gandhi </w:t>
      </w:r>
      <w:r>
        <w:rPr>
          <w:rFonts w:ascii="Times" w:hAnsi="Times" w:eastAsia="Times"/>
          <w:b w:val="0"/>
          <w:i w:val="0"/>
          <w:color w:val="000000"/>
          <w:sz w:val="18"/>
        </w:rPr>
        <w:t>Darshan Exhibition held at New Delhi in 1969-70.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a slight increase in the outlay. You will have fully recovered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I return, won’t you?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322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N. R. MALKANI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build two rooms for Amtul and use the same material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for the other buildings. Additional cost should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>much as ultimately the building would be our property.</w:t>
      </w:r>
    </w:p>
    <w:p>
      <w:pPr>
        <w:autoSpaceDN w:val="0"/>
        <w:autoSpaceDE w:val="0"/>
        <w:widowControl/>
        <w:spacing w:line="270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560. LETTER TO DR. PATTABHI SITARAMAYYA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PATTABHI,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placed me in a most awkward position by sending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without notice, without any pots, without bedding.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hardly settled down here. There is not enough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requirements. Is it fair to dump down people in an institution? </w:t>
      </w:r>
      <w:r>
        <w:rPr>
          <w:rFonts w:ascii="Times" w:hAnsi="Times" w:eastAsia="Times"/>
          <w:b w:val="0"/>
          <w:i w:val="0"/>
          <w:color w:val="000000"/>
          <w:sz w:val="22"/>
        </w:rPr>
        <w:t>Supposing others followed your example, where would I be?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yet begun to entertain learners. There is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teach. I have taken them and told them they will work as scavengers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labourers as we all do consistently with our other duties. Only </w:t>
      </w:r>
      <w:r>
        <w:rPr>
          <w:rFonts w:ascii="Times" w:hAnsi="Times" w:eastAsia="Times"/>
          <w:b w:val="0"/>
          <w:i w:val="0"/>
          <w:color w:val="000000"/>
          <w:sz w:val="22"/>
        </w:rPr>
        <w:t>please do not repeat the performance.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get money from their homes or from friends, send </w:t>
      </w:r>
      <w:r>
        <w:rPr>
          <w:rFonts w:ascii="Times" w:hAnsi="Times" w:eastAsia="Times"/>
          <w:b w:val="0"/>
          <w:i w:val="0"/>
          <w:color w:val="000000"/>
          <w:sz w:val="22"/>
        </w:rPr>
        <w:t>me enough for their return fares and initial expenses.</w:t>
      </w:r>
    </w:p>
    <w:p>
      <w:pPr>
        <w:autoSpaceDN w:val="0"/>
        <w:autoSpaceDE w:val="0"/>
        <w:widowControl/>
        <w:spacing w:line="220" w:lineRule="exact" w:before="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explains: “In 1935 a satyagrahi, who had been in jail,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me and asked for a letter of introduction to Wardha where he wanted to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Ashram. I gave one readily. At the railway station he wanted to take a companion, and </w:t>
      </w:r>
      <w:r>
        <w:rPr>
          <w:rFonts w:ascii="Times" w:hAnsi="Times" w:eastAsia="Times"/>
          <w:b w:val="0"/>
          <w:i w:val="0"/>
          <w:color w:val="000000"/>
          <w:sz w:val="18"/>
        </w:rPr>
        <w:t>I included his name also in the letter.”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do you pass your time?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Incidents of Gandhiji’s Life</w:t>
      </w:r>
      <w:r>
        <w:rPr>
          <w:rFonts w:ascii="Times" w:hAnsi="Times" w:eastAsia="Times"/>
          <w:b w:val="0"/>
          <w:i w:val="0"/>
          <w:color w:val="000000"/>
          <w:sz w:val="18"/>
        </w:rPr>
        <w:t>, p. 225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S. AMBUJAMMAL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3,1935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acknowledge your letter. I have a parcel of honey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Trivandrum. Has that also been sent by you? Do not send 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ask. There is plenty of honey with me just now. But you may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almonds again. I can’t get good ones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to Indore if you can. Why not Mother too if she </w:t>
      </w:r>
      <w:r>
        <w:rPr>
          <w:rFonts w:ascii="Times" w:hAnsi="Times" w:eastAsia="Times"/>
          <w:b w:val="0"/>
          <w:i w:val="0"/>
          <w:color w:val="000000"/>
          <w:sz w:val="22"/>
        </w:rPr>
        <w:t>would.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Ambujammal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ABBAS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wrote after quite a long time. I have already written.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6310</w:t>
      </w:r>
    </w:p>
    <w:p>
      <w:pPr>
        <w:autoSpaceDN w:val="0"/>
        <w:autoSpaceDE w:val="0"/>
        <w:widowControl/>
        <w:spacing w:line="32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the betrothal only if Kamalnayan and the girl are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and are ready to live in simplicity. There is no need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Kamalnayan’s assurance that he will not go to the West till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betrothal should be enough for us. He has to learn a great deal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maturity. It is our duty to see that neither he nor the girl is </w:t>
      </w:r>
      <w:r>
        <w:rPr>
          <w:rFonts w:ascii="Times" w:hAnsi="Times" w:eastAsia="Times"/>
          <w:b w:val="0"/>
          <w:i w:val="0"/>
          <w:color w:val="000000"/>
          <w:sz w:val="22"/>
        </w:rPr>
        <w:t>unhappy afterwards.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Kamala does not particularly want your presence in Bhowali,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might be better for you to go to Sinhagad.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however. Your health should be the first consideration.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is bound to come to Indore and we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then. If you decide to go to Sinhagad, and the date fixed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 date of the Sammelan, I should like you to 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Indore.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Madalasa is doing fairly well. Ganga is calm.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2961</w:t>
      </w:r>
    </w:p>
    <w:p>
      <w:pPr>
        <w:autoSpaceDN w:val="0"/>
        <w:autoSpaceDE w:val="0"/>
        <w:widowControl/>
        <w:spacing w:line="26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564. LETTER TO SECRETARY, HINDI </w:t>
      </w:r>
      <w:r>
        <w:rPr>
          <w:rFonts w:ascii="Times" w:hAnsi="Times" w:eastAsia="Times"/>
          <w:b w:val="0"/>
          <w:i/>
          <w:color w:val="000000"/>
          <w:sz w:val="24"/>
        </w:rPr>
        <w:t>SAHITYA SAMMELAN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AHITYA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AMMELAN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under the impression that those arranging the Sammelan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exhibition were largely the same people. The people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me in connection with the Sammelan had talked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I, therefore gave my consent for another speech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and that in the same letter which dealt with the Sammelan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words are not decipherable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 of the train I should board on the 19th and how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reach there.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Veena</w:t>
      </w:r>
      <w:r>
        <w:rPr>
          <w:rFonts w:ascii="Times" w:hAnsi="Times" w:eastAsia="Times"/>
          <w:b w:val="0"/>
          <w:i w:val="0"/>
          <w:color w:val="000000"/>
          <w:sz w:val="22"/>
        </w:rPr>
        <w:t>, Tributes Issue, April-May 1969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NOTE TO SUMANGAL PRAKASH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feel heaviness in the stomach? Even then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only milk and fruit in the morning. At noon a little bread,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curd, and raw crushed vegetable, tamarind and jaggery. How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crushed vegetable yesterday? If you like whole leaves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them or you may take them crushed. Take only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used to taking rice? For the evening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if they are available. Increase the quantity slowly. Let not </w:t>
      </w:r>
      <w:r>
        <w:rPr>
          <w:rFonts w:ascii="Times" w:hAnsi="Times" w:eastAsia="Times"/>
          <w:b w:val="0"/>
          <w:i w:val="0"/>
          <w:color w:val="000000"/>
          <w:sz w:val="22"/>
        </w:rPr>
        <w:t>your stomach get out of order.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Sumangal Prakash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“HARIJAN” IN POONA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40" w:lineRule="exact" w:before="62" w:after="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saving expenses and for purely financial considerations,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was originally published at Poona by the Aryabhushan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but which was transferred to Madras some time ago, will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be retransferred to Poona. Sjt. Mahadev Desai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Editor. Thus both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(English) and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published at the same Press and place. All communications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henceforth be addressed to the Manager or </w:t>
      </w:r>
      <w:r>
        <w:rPr>
          <w:rFonts w:ascii="Times" w:hAnsi="Times" w:eastAsia="Times"/>
          <w:b w:val="0"/>
          <w:i w:val="0"/>
          <w:color w:val="000000"/>
          <w:sz w:val="22"/>
        </w:rPr>
        <w:t>the Editor, as the case may be, at the Aryabhushan Press, Poona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Harijan,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13-4-1935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G.</w:t>
            </w:r>
          </w:p>
        </w:tc>
      </w:tr>
    </w:tbl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EFY ARISTARCHI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advising me of Alexander Moissi’s death. Death is a </w:t>
      </w:r>
      <w:r>
        <w:rPr>
          <w:rFonts w:ascii="Times" w:hAnsi="Times" w:eastAsia="Times"/>
          <w:b w:val="0"/>
          <w:i w:val="0"/>
          <w:color w:val="000000"/>
          <w:sz w:val="22"/>
        </w:rPr>
        <w:t>never-failing, faithful companion, whom we should welcome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when he comes. He is twin brother of Birth. Why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one and dread the other I have never understood.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certainty about the life beyond, why not welcome the change that </w:t>
      </w:r>
      <w:r>
        <w:rPr>
          <w:rFonts w:ascii="Times" w:hAnsi="Times" w:eastAsia="Times"/>
          <w:b w:val="0"/>
          <w:i w:val="0"/>
          <w:color w:val="000000"/>
          <w:sz w:val="22"/>
        </w:rPr>
        <w:t>Death gives?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AGATHA HARRISON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maid. I am supporting your suggestion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Rajaji.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must confess to you I have no faith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deputations. The British policy is fixed and rigid. They want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Bill at any cost. They will placate any opinion but the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political opinion. They honestly believe that if they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politicians an inch, they will want an ell and grumble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get their ell. This belief is not only honest,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well-founded. The Indian wants his independence as of right.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says he has no right save that of being governed.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firm opinion that India is incapable of governing herself.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whatever he concedes is given grudgingly. Hence no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satisfy the Indian advanced politician. He may take it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 for more. The policy has now been definitely adopted of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conceding to the popular demand. They will give only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think is proper. This does not irritate me. We have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strength to take what we need.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 what is happening here. Read the enclosed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ordinance—a whole population being degraded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ofcrushing a few “terrorists”. They won’t attempt to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and women are ready to throw away their lives.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doing what they have never dared before. They have evolved a </w:t>
      </w:r>
      <w:r>
        <w:rPr>
          <w:rFonts w:ascii="Times" w:hAnsi="Times" w:eastAsia="Times"/>
          <w:b w:val="0"/>
          <w:i w:val="0"/>
          <w:color w:val="000000"/>
          <w:sz w:val="22"/>
        </w:rPr>
        <w:t>new philosophy.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will right themselves but not by your importing even our </w:t>
      </w:r>
      <w:r>
        <w:rPr>
          <w:rFonts w:ascii="Times" w:hAnsi="Times" w:eastAsia="Times"/>
          <w:b w:val="0"/>
          <w:i w:val="0"/>
          <w:color w:val="000000"/>
          <w:sz w:val="22"/>
        </w:rPr>
        <w:t>best men. You must plough the lonely furrow for the time being. I do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Agatha Harrison, while visiting India earlier, had suggested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someone should go to England “to help people understand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>better”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no one should ever go from here. Those like Dr. Ansari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will go on business. And then they may do a little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spite, however, of my opinion, I am not going to throw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in the way of Rajaji going. In fact, I am making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move. I would like him to go even for your sake.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G. C. TAMBE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is my day of silence. But I do not mind if no other day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possible. I want to see and listen, not speak.</w:t>
      </w:r>
    </w:p>
    <w:p>
      <w:pPr>
        <w:autoSpaceDN w:val="0"/>
        <w:autoSpaceDE w:val="0"/>
        <w:widowControl/>
        <w:spacing w:line="220" w:lineRule="exact" w:before="6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BHUJANGILAL CHHAYA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obliged to write to me without your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knowledge, it is the duty of us both not to write to each other.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is unwilling to perform a modest duty facing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immediate present in the hope of being able to perform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one in future is sunk in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“Make the best of today,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foreseen tomorrow?” But even if you decide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>smaller duty, you should do so after consulting your father.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S. N. 24225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unwillingness to me is sufficient reason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leave Rajkot. I can understand his feelings.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has gone there, he may perhaps agree to your leaving.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that makes no difference. Also, you cannot leave till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somebody to take charge of the school. What you write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is perfectly correct. The right course is to let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go and do the best that you can. I will remember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teacher. Till you get one, do whatever you can.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convince Vinoba. The idea was to lighten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on your head or on that of anybody else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place. Mathew’s problem was a difficult one.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solve it. For everybody else it was a difficult job.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something which I can persuade him to accept,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 But now there is no need for that, either, for the present.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which I asked you amounts to this: that excepting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father’s consent, you should arrange all your affairs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manner that you are able to leave immediately.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Amtul is with her brother Miya Rashid in Indore. I </w:t>
      </w:r>
      <w:r>
        <w:rPr>
          <w:rFonts w:ascii="Times" w:hAnsi="Times" w:eastAsia="Times"/>
          <w:b w:val="0"/>
          <w:i w:val="0"/>
          <w:color w:val="000000"/>
          <w:sz w:val="22"/>
        </w:rPr>
        <w:t>am going to Indore. She has, therefore, gone there in advance.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Qureshi still draw money?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buy land for the school, you may do so.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already given my opinion about the Trust Deed, send me a copy.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impression is that I have already written to Jamnadas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for Lilavati is enclosed.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8435.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VALLABHBHAI PATEL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been laid low. I had a letter from Mani.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 will not agree with you. Here everybody can digest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can’t possibly cause constipation. But experiments in food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It will be enough if you can keep yourself fit. If you take </w:t>
      </w:r>
      <w:r>
        <w:rPr>
          <w:rFonts w:ascii="Times" w:hAnsi="Times" w:eastAsia="Times"/>
          <w:b w:val="0"/>
          <w:i w:val="0"/>
          <w:color w:val="000000"/>
          <w:sz w:val="22"/>
        </w:rPr>
        <w:t>proper nourishment, you will be all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Agatha. She has strongly urged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should go to England. Whoever goes, nobody will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just now. But a visit by a person like Rajaji may perhaps be </w:t>
      </w:r>
      <w:r>
        <w:rPr>
          <w:rFonts w:ascii="Times" w:hAnsi="Times" w:eastAsia="Times"/>
          <w:b w:val="0"/>
          <w:i w:val="0"/>
          <w:color w:val="000000"/>
          <w:sz w:val="22"/>
        </w:rPr>
        <w:t>useful for the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have your opinion.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HARIBHAU UPADHYAYA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HARIBHAU,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the exhibition.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try your best. If the Maharaja and the Maharani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in sitting in chairs while I do not use one, I will not mind </w:t>
      </w:r>
      <w:r>
        <w:rPr>
          <w:rFonts w:ascii="Times" w:hAnsi="Times" w:eastAsia="Times"/>
          <w:b w:val="0"/>
          <w:i w:val="0"/>
          <w:color w:val="000000"/>
          <w:sz w:val="22"/>
        </w:rPr>
        <w:t>doing so for the occasion.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much is collected in Indore for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propaganda, I will expect only one lakh for work in South India,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 part of the country where the four Dravidian languages, Tamil,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Telugu, Malayalam and Kannad, are spoken. This means that a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lakh should be earmarked for Hindi propaganda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in any other part that I like. I give the second alternative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earmarking contributions so that I may be able to spend the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like Assam if I wish to do so. I don’t want such freedom, </w:t>
      </w:r>
      <w:r>
        <w:rPr>
          <w:rFonts w:ascii="Times" w:hAnsi="Times" w:eastAsia="Times"/>
          <w:b w:val="0"/>
          <w:i w:val="0"/>
          <w:color w:val="000000"/>
          <w:sz w:val="22"/>
        </w:rPr>
        <w:t>but if we can get more contributions in that way, I don’t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arrangement for the disposal of night-soil in Indore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excellent. Please do not forget to take me to that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6083.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HARIBHAU UPADHYAYA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HARIBHAU,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ought to have written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soothe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even now, no matter if the problem is still being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I am not making use of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labouring under an error. To say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same attitude towards . . . shows that you have not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about the matter. If you adopted such an attitude,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did not understand your dharma towards . . . 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As a father you should at least insist that even your dearest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should consult you before he talks about any delicate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How can anybody else understand . . . as well as you,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father, can? For anyone to talk to . . . about such a matter,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without her parents’ knowledge, is certainly immoral.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however, it will or suffice? if you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reassuring letter to . . . and . . . . God alone knows how . . .’s mind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affected. But there is nothing we can do about it now.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her mind ought to have been allowed to remain unsullied.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has been following a wrong path. But I have not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stopped doing my duty as a parent as I understand it,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he might not like it just now. And moreover, isn’t there </w:t>
      </w:r>
      <w:r>
        <w:rPr>
          <w:rFonts w:ascii="Times" w:hAnsi="Times" w:eastAsia="Times"/>
          <w:b w:val="0"/>
          <w:i w:val="0"/>
          <w:color w:val="000000"/>
          <w:sz w:val="22"/>
        </w:rPr>
        <w:t>the true Father of us all above? Is He ever likely to forget any of us?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6086. Courtesy: Haribhau Upadhyaya</w:t>
      </w:r>
    </w:p>
    <w:p>
      <w:pPr>
        <w:autoSpaceDN w:val="0"/>
        <w:autoSpaceDE w:val="0"/>
        <w:widowControl/>
        <w:spacing w:line="32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1"/>
        <w:gridCol w:w="1301"/>
        <w:gridCol w:w="1301"/>
        <w:gridCol w:w="1301"/>
        <w:gridCol w:w="1301"/>
      </w:tblGrid>
      <w:tr>
        <w:trPr>
          <w:trHeight w:hRule="exact" w:val="30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RAJAN ALI,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575. LETTER TO RAJAB ALI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526"/>
        </w:trPr>
        <w:tc>
          <w:tcPr>
            <w:tcW w:type="dxa" w:w="1301"/>
            <w:vMerge/>
            <w:tcBorders/>
          </w:tcPr>
          <w:p/>
        </w:tc>
        <w:tc>
          <w:tcPr>
            <w:tcW w:type="dxa" w:w="1301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Thursday, April 4, 1935</w:t>
            </w:r>
          </w:p>
        </w:tc>
        <w:tc>
          <w:tcPr>
            <w:tcW w:type="dxa" w:w="130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6" w:after="2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doctors you are! Day in and day out you din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 of your patients: “Stop eating polished rice; start unpolished rice;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constipation will go.” But the unfortunate patient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with a sample and asks: ‘Sir, here is what I have got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bazaar. Is that unpolished rice?’ I suppose you will tell him: ‘It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business to answer that question. You must go and consult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in industrial chemistry.’ Nothing very difficult. Another fat fee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can get the opinion. What a wonderful age we are living in!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me ask Mrs. Jenabehn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rice she cooks for you. Polished? </w:t>
      </w:r>
      <w:r>
        <w:rPr>
          <w:rFonts w:ascii="Times" w:hAnsi="Times" w:eastAsia="Times"/>
          <w:b w:val="0"/>
          <w:i w:val="0"/>
          <w:color w:val="000000"/>
          <w:sz w:val="22"/>
        </w:rPr>
        <w:t>Unpolished? Or just what your ‘expert’ servant gets from the market?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20.0" w:type="dxa"/>
      </w:tblPr>
      <w:tblGrid>
        <w:gridCol w:w="3253"/>
        <w:gridCol w:w="3253"/>
      </w:tblGrid>
      <w:tr>
        <w:trPr>
          <w:trHeight w:hRule="exact" w:val="51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10" w:val="left"/>
              </w:tabs>
              <w:autoSpaceDE w:val="0"/>
              <w:widowControl/>
              <w:spacing w:line="248" w:lineRule="exact" w:before="12" w:after="0"/>
              <w:ind w:left="2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13-4-1935. Also a copy of the Gujarati: Pyarelal Papers.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LILAVATI ASAR</w:t>
      </w:r>
    </w:p>
    <w:p>
      <w:pPr>
        <w:autoSpaceDN w:val="0"/>
        <w:autoSpaceDE w:val="0"/>
        <w:widowControl/>
        <w:spacing w:line="204" w:lineRule="exact" w:before="128" w:after="0"/>
        <w:ind w:left="525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acting in the manner of the thief scolding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policeman. My impression is that the last letter has still to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How can you be forgotten? I do get news of you. Do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vacation if you feel like it. Are you in good health or are </w:t>
      </w:r>
      <w:r>
        <w:rPr>
          <w:rFonts w:ascii="Times" w:hAnsi="Times" w:eastAsia="Times"/>
          <w:b w:val="0"/>
          <w:i w:val="0"/>
          <w:color w:val="000000"/>
          <w:sz w:val="22"/>
        </w:rPr>
        <w:t>there complications still?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Kusum to write.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Gujarati. Sushila Nayyar original: Pyarelal Papers.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Library. Courtesy: Beladevi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Notes”. The addressee’s name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omitted in the source and is supplied from the Gujarati copy. Gandhiji had earlier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his opinion as to the comparative merits of polished and unpolished rice.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said: “This is not my domain. The questions about polished and unpolished </w:t>
      </w:r>
      <w:r>
        <w:rPr>
          <w:rFonts w:ascii="Times" w:hAnsi="Times" w:eastAsia="Times"/>
          <w:b w:val="0"/>
          <w:i w:val="0"/>
          <w:color w:val="000000"/>
          <w:sz w:val="18"/>
        </w:rPr>
        <w:t>rice that you ask belong to the subject of industrial chemistry.”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copy bears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and subscription are supplied from the Gujarati copy.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Supplied from the Gujarati copy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NOTE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not enough flour for the evening meal, fewer </w:t>
      </w:r>
      <w:r>
        <w:rPr>
          <w:rFonts w:ascii="Times" w:hAnsi="Times" w:eastAsia="Times"/>
          <w:b w:val="0"/>
          <w:i/>
          <w:color w:val="000000"/>
          <w:sz w:val="22"/>
        </w:rPr>
        <w:t>rotis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prepared for the midday meal.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was not becoming.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difference in the quantity of firewood </w:t>
      </w:r>
      <w:r>
        <w:rPr>
          <w:rFonts w:ascii="Times" w:hAnsi="Times" w:eastAsia="Times"/>
          <w:b w:val="0"/>
          <w:i w:val="0"/>
          <w:color w:val="000000"/>
          <w:sz w:val="22"/>
        </w:rPr>
        <w:t>consumed now and when the cooker was not being used?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Can you spare an hour or a half to teach Rajkishori Hindi?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about Kale’s room?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Can leafy vegetables be grown in the larger plot?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NOTE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your being ill. If the climate here does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you do not feel cheerful I shall not force you to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kitchen. Shall I assign you some other work? The best thing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to settle down in your own village. Consult Surendra.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need a room for solitude? You have to find </w:t>
      </w:r>
      <w:r>
        <w:rPr>
          <w:rFonts w:ascii="Times" w:hAnsi="Times" w:eastAsia="Times"/>
          <w:b w:val="0"/>
          <w:i w:val="0"/>
          <w:color w:val="000000"/>
          <w:sz w:val="22"/>
        </w:rPr>
        <w:t>solitude under the trees, and in your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proper for Vishwambharji to write. His coming here,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will serve no purpose.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NOTE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can you live with me and not associate with and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living with me? If you like living here you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who is here. And they are all good people. What else can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learn from living with me? You would serve all, so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your mind to love all. If one is good the whole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Why do you need a room for solitude? You have to find </w:t>
      </w:r>
      <w:r>
        <w:rPr>
          <w:rFonts w:ascii="Times" w:hAnsi="Times" w:eastAsia="Times"/>
          <w:b w:val="0"/>
          <w:i w:val="0"/>
          <w:color w:val="000000"/>
          <w:sz w:val="22"/>
        </w:rPr>
        <w:t>solitude under trees and in the cave of your heart.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him the room, for you can live even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tree. You are not likely to run away from me while Harilal avoids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at last Rama has come to dwell in his heart and he hascome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 have no wish to irritate him over small things. It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if he can stay on. Ba will be the happiest. She often complains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pay sufficient attention to Harilal. But I can do so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way. I cannot discriminate between mine and outsiders.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Whosoever follows my path is mine. I have no ill-will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other ways, but I will not help them either. Thus I can expect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from you but not from Harilal.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THE EXTENT OF MEDICAL AID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commencement of the activities of the A. I. V. I. 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aid finds a prominent, if not almost an exclusive, place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many workers. The aid consists in distributing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villagers free medicines, allopathic, ayurvedic, unani or homoeo-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pathic, or all combined. Druggists selling these medicines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oblige workers approaching them for a few medicines,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them a trifle and which, in their opinion, may, if they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 selfishly; bring them more buyers. The poor patients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 of well-intentioned but ill-informed or over-enthusiastic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More than three-fourths of these drugs are not only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imperceptibly, if not perceptibly, harmful to the bodies into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put. Where they do bring some temporary relief to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patients, their substitutes are as a rule to be found in the village bazaar.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men of the West are slowly but surely finding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drugs they prescribe the better it is for their patients.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never keep their patients in ignorance of what is prescribed.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overloading their prescriptions, they give some simple </w:t>
      </w:r>
      <w:r>
        <w:rPr>
          <w:rFonts w:ascii="Times" w:hAnsi="Times" w:eastAsia="Times"/>
          <w:b w:val="0"/>
          <w:i w:val="0"/>
          <w:color w:val="000000"/>
          <w:sz w:val="22"/>
        </w:rPr>
        <w:t>harmless drug. The best part of their work consists in steadying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patients, removing their fears and insisting on careful nursing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diet. They are more and more veering round to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>that nature is the best healer.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A. I. V. I. A. is leaving medical relief of the kind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 severely alone. Its primary care is education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health as well as of economy. Are not both interrelated?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mean wealth for the millions? There bodies, not their intellects,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primary instruments of wealth. The Association,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teach people how to prevent disease. It is well known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of the millions is very deficient in its nourishing value.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eat they misuse. Their knowledge of hygiene is practically nil.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sanitation is as bad as it well can be. If, therefore, these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put right and the people imbibe the simple rules of hygiene,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ailments they suffer from must disappear without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or any outlay of money. Hence the Association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opening dispensaries. Investigations are now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what the villages can supply in the shape of drugs.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Satisbabu’s cheap remedies are an effort in that direction.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simple though they are, he is experimenting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drastic reduction in the number of these remedies,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diminishing their efficacy. He is studying the bazaar drugs and 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comparing them with the corresponding drugs 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pharmacopoeia. The desire is to wean the simple villagers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awe of my sterious pills and infusions.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5-4-1935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PRIESTHOOD AND UNTOUCHABILITY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Sibasagar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touring in Assam last year in the Harijan cause,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understood that the tea-garden coolies were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that the Miris were also almost so regarded.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may, it is a serious question whether, where the priests exploit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of the people and where innocent birds and animals are </w:t>
      </w:r>
      <w:r>
        <w:rPr>
          <w:rFonts w:ascii="Times" w:hAnsi="Times" w:eastAsia="Times"/>
          <w:b w:val="0"/>
          <w:i w:val="0"/>
          <w:color w:val="000000"/>
          <w:sz w:val="22"/>
        </w:rPr>
        <w:t>offered as sacrifice, it is right to agitate for the entry of Harijans to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to not reproduced here. The correspondent had reported about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at Dergaon, Assam, where innocent birds and animals were offered as sacrifice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barred the entry of tea-labourers and Miris because they were regarded </w:t>
      </w:r>
      <w:r>
        <w:rPr>
          <w:rFonts w:ascii="Times" w:hAnsi="Times" w:eastAsia="Times"/>
          <w:b w:val="0"/>
          <w:i w:val="0"/>
          <w:color w:val="000000"/>
          <w:sz w:val="18"/>
        </w:rPr>
        <w:t>as untouchables.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a temple.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temple reform is a separate question.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into temples cannot await reform. But I would draw the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temples where animal sacrifices are offered. I would not touch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till animal sacrifices are stopped. Inward corruption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cannot affect the devotee who knows nothing about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animal sacrifice every worshipper is intimately connected. For,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she hasto offer such sacrifice. And a Harijan admitted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such a temple would naturally be expected to bring some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 or animal as sacrifice. He may or may not be a meat-eater,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make himself responsible for the sin of teaching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unsophisticated Harijan that God expects His worshippers to propitiate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the blood of innocent dumb animals who have never sinned,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 sense of sin? I wish that the leaders of Assam will purge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Dergaon temple of the stain of bloody sacrifice. Let no one retort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beginning should be made, not with an unknown temple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Dergaon, but it should be with the temple of Kali.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have had their origin in small beginnings. The citadel of Kali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fall by its own weight, if the minor temples wash themselves clean </w:t>
      </w:r>
      <w:r>
        <w:rPr>
          <w:rFonts w:ascii="Times" w:hAnsi="Times" w:eastAsia="Times"/>
          <w:b w:val="0"/>
          <w:i w:val="0"/>
          <w:color w:val="000000"/>
          <w:sz w:val="22"/>
        </w:rPr>
        <w:t>of innocent blood.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5-4-1935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shakkar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both good. What Ba would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of shakkar I do not know. I shall give you her opinion when she </w:t>
      </w:r>
      <w:r>
        <w:rPr>
          <w:rFonts w:ascii="Times" w:hAnsi="Times" w:eastAsia="Times"/>
          <w:b w:val="0"/>
          <w:i w:val="0"/>
          <w:color w:val="000000"/>
          <w:sz w:val="22"/>
        </w:rPr>
        <w:t>gives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Shummy’s note on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valuable and I am using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must, or you would for him, warn me when I put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strain on him. I am having so many medical and chemical </w:t>
      </w:r>
      <w:r>
        <w:rPr>
          <w:rFonts w:ascii="Times" w:hAnsi="Times" w:eastAsia="Times"/>
          <w:b w:val="0"/>
          <w:i w:val="0"/>
          <w:color w:val="000000"/>
          <w:sz w:val="22"/>
        </w:rPr>
        <w:t>conundrums for solution.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you sent me are going back. They make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reading. But we will have to work out our own salvation.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Brown sugar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Tamarind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April 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get used to it, you would prefer loosely-woven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sheets to glossy linen. The softness of the khadi sheets I have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its own. It is light and airy. This is no exaggeration. The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pudding is in the eating. You get the right kind. If you can’t </w:t>
      </w:r>
      <w:r>
        <w:rPr>
          <w:rFonts w:ascii="Times" w:hAnsi="Times" w:eastAsia="Times"/>
          <w:b w:val="0"/>
          <w:i w:val="0"/>
          <w:color w:val="000000"/>
          <w:sz w:val="22"/>
        </w:rPr>
        <w:t>procure it, you must tell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send you good slivers from here? Next time you come,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teach you carding. It is quite easy. You must not have slivers sent </w:t>
      </w:r>
      <w:r>
        <w:rPr>
          <w:rFonts w:ascii="Times" w:hAnsi="Times" w:eastAsia="Times"/>
          <w:b w:val="0"/>
          <w:i w:val="0"/>
          <w:color w:val="000000"/>
          <w:sz w:val="22"/>
        </w:rPr>
        <w:t>for you. You should make them 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almost dawn now and I must stop.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3527. Courtesy: Amrit Kaur. Also G.N. 6336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PREMABEHN KANTAK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up for reply both your letters of 8-2-’35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30-3-’35. How is Kisan now? Is she doing anything? How does she </w:t>
      </w:r>
      <w:r>
        <w:rPr>
          <w:rFonts w:ascii="Times" w:hAnsi="Times" w:eastAsia="Times"/>
          <w:b w:val="0"/>
          <w:i w:val="0"/>
          <w:color w:val="000000"/>
          <w:sz w:val="22"/>
        </w:rPr>
        <w:t>keep herself occupied?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still go on with your self-chosen occupation of </w:t>
      </w:r>
      <w:r>
        <w:rPr>
          <w:rFonts w:ascii="Times" w:hAnsi="Times" w:eastAsia="Times"/>
          <w:b w:val="0"/>
          <w:i w:val="0"/>
          <w:color w:val="000000"/>
          <w:sz w:val="22"/>
        </w:rPr>
        <w:t>ploughing the fields and working the water-lift?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try and persuade those over whom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to save the expenditure on births and deaths. All may not </w:t>
      </w:r>
      <w:r>
        <w:rPr>
          <w:rFonts w:ascii="Times" w:hAnsi="Times" w:eastAsia="Times"/>
          <w:b w:val="0"/>
          <w:i w:val="0"/>
          <w:color w:val="000000"/>
          <w:sz w:val="22"/>
        </w:rPr>
        <w:t>listen to you, but a few certainly will.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 good discussion with Nariman. It is true that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follow ahimsa only as a policy.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are a few at least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strive their utmost to follow it as a dharma. Ultimately it is </w:t>
      </w:r>
      <w:r>
        <w:rPr>
          <w:rFonts w:ascii="Times" w:hAnsi="Times" w:eastAsia="Times"/>
          <w:b w:val="0"/>
          <w:i w:val="0"/>
          <w:color w:val="000000"/>
          <w:sz w:val="22"/>
        </w:rPr>
        <w:t>such ahimsa that will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an army even after the country has become free.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feel that my ahimsa is sufficiently strong to convince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no necessity for an army. If the army remains,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training also will remain. But this is only speculation.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inconceivable that, if we really and truly win freedom through ahimsa,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Nariman had argued that the Congress had adopted ahimsa only as a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as a creed and that, therefore, when the country became free it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>maintain an army.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need an army afterwards. There is no limit to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as there is none to that of the votary of ahimsa. The latter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his own will. All his actions are prompted by God.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so, how can he say in advance what God will prompt him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future time? There is thus no question of compromise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It is only a question of recognizing the limit of one’s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killing a snake through fear is no compromise but merely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my lack of strength. One might say that God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only so much strength and no more, or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purifiedmyself sufficiently—have not adequate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myself fit for greater strength. A compromise,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hand, is a deliberate and voluntary act.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perfect satyagrahi means a perfect avatar of God.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such a perfect avatar can shake the whole world?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to say that this world is a laboratory for preparing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such an avatar. If all of us prepare overselves for a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the Divine, we may rest assured that the perfect avatar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some day. If you have such faith, you will not need to ask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necessity or otherwise of an army.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may indeed be a machine, but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controlled by an engineer? There is no harm in attending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or dance performance, provided there is nothing obscene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certainly mind going when somebody else pays for 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possible to pay for one person, but who will pay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millions? We are among the millions. In this matter,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should act according to his or her own strength.</w:t>
      </w:r>
    </w:p>
    <w:p>
      <w:pPr>
        <w:autoSpaceDN w:val="0"/>
        <w:autoSpaceDE w:val="0"/>
        <w:widowControl/>
        <w:spacing w:line="260" w:lineRule="exact" w:before="40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carefully Mahadev’s article about bread.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keeping the wells clean is a big one. It will be a great achievement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persuade the people to stop using the steps on wells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they exist.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try it.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 to me in detail the method of straining oil so that I may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 if your weight is increasing. Acid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one’s food. I have introduced here both tamarind and </w:t>
      </w:r>
      <w:r>
        <w:rPr>
          <w:rFonts w:ascii="Times" w:hAnsi="Times" w:eastAsia="Times"/>
          <w:b w:val="0"/>
          <w:i w:val="0"/>
          <w:color w:val="000000"/>
          <w:sz w:val="22"/>
        </w:rPr>
        <w:t>onions.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Sushila has been appointed an Examiner, she should share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and set a question paper that will be easy to answer and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test originality.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remark about menstruation is correct. Such freedom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takes a very long time to acquire. Passion is so subtle a thing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we are not always able to recognize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proper for Europe to carry on an agitation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release of Jawaharlal.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disregard of the Assembly voting does not fill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This contingency was taken into account. Entering </w:t>
      </w:r>
      <w:r>
        <w:rPr>
          <w:rFonts w:ascii="Times" w:hAnsi="Times" w:eastAsia="Times"/>
          <w:b w:val="0"/>
          <w:i w:val="0"/>
          <w:color w:val="000000"/>
          <w:sz w:val="22"/>
        </w:rPr>
        <w:t>the Assembly was necessary and remains so.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silent about Hindu-Muslim unity because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it. When the Elephant King had realized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helplessness, he started praying and his prayer was answered.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like his. My prayer continues. Let deliverance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will. Why should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impatient to know its exact time?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large number of newcomers here. Cooking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drastically simplified. Everything is cooked in steam. Containers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articles of food are put into the cooker at the same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saves a lot of time. Cooking now practically means only making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trying to discover some method of simplifying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oil-press is still working. We continue the cleaning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 every day. I visited it only once. Mahadev goes </w:t>
      </w:r>
      <w:r>
        <w:rPr>
          <w:rFonts w:ascii="Times" w:hAnsi="Times" w:eastAsia="Times"/>
          <w:b w:val="0"/>
          <w:i w:val="0"/>
          <w:color w:val="000000"/>
          <w:sz w:val="22"/>
        </w:rPr>
        <w:t>there daily.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when you get time and wish to do so.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come to Indore, too, if you wish.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this is enough.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10369. C.W. 6808.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enemy—your fever—has left you now. Don’t </w:t>
      </w:r>
      <w:r>
        <w:rPr>
          <w:rFonts w:ascii="Times" w:hAnsi="Times" w:eastAsia="Times"/>
          <w:b w:val="0"/>
          <w:i w:val="0"/>
          <w:color w:val="000000"/>
          <w:sz w:val="22"/>
        </w:rPr>
        <w:t>tolerate it even for a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certainly done well in deciding to go to the U. P.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remains unattached to fruits of action.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will feel hurt by anything that you say. “Your real leader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Jawahar. We others can stand before you only as trustees for him.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 the warp of your speech, and the woof can be as you like.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fact that they have so eagerly pressed you to accept the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happy.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carefully read all your leaflets. I have started filing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am sure Mani is preserving copies of all of them.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have a complete set here too. Ask her to send me the preceding </w:t>
      </w:r>
      <w:r>
        <w:rPr>
          <w:rFonts w:ascii="Times" w:hAnsi="Times" w:eastAsia="Times"/>
          <w:b w:val="0"/>
          <w:i w:val="0"/>
          <w:color w:val="000000"/>
          <w:sz w:val="22"/>
        </w:rPr>
        <w:t>seven leaflets.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get the “lucky bag”, I hope you will give me a share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Raja. He seems to feel isolated. He has been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respite and it seems he can’t even open his heart to </w:t>
      </w:r>
      <w:r>
        <w:rPr>
          <w:rFonts w:ascii="Times" w:hAnsi="Times" w:eastAsia="Times"/>
          <w:b w:val="0"/>
          <w:i w:val="0"/>
          <w:color w:val="000000"/>
          <w:sz w:val="22"/>
        </w:rPr>
        <w:t>anybody.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159-60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 assured it was a good thing you were not elected.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a great deal of service from outside. It is possible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out of the Corporation altogether. I hope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fit.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had known about Sardar’s illness. I get letters every day.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draw Pyarelal to you if you can do so. I am guiding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way. His good lies in finding peace in Utkal. Hence,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suggest to him anything else. You have a right to call him over.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stop him if he agrees to go.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shakkar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straight from Indore. The report about the tour </w:t>
      </w:r>
      <w:r>
        <w:rPr>
          <w:rFonts w:ascii="Times" w:hAnsi="Times" w:eastAsia="Times"/>
          <w:b w:val="0"/>
          <w:i w:val="0"/>
          <w:color w:val="000000"/>
          <w:sz w:val="22"/>
        </w:rPr>
        <w:t>was quite wrong. I might have to go to Gujarat later.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be here in July to receive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3712. Courtesy: Amrit Kaur. Also G.N. 6868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GOVIND RAO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 RAO,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as you say there was no excuse for the negligence,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now done full reparation to Shri Thomson.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ladies, wait till the next cold season. In any case,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pay their own board expenses? Do they know Hindi?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write to the manager when the time for sending them comes.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1383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accompanying. A copy of my reply is also enclosed.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engage him if he is ready to come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If, however, you are not satisfied, you may unhesitatingly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wire saying “No”. I am asking for a wire in case it is</w:t>
      </w:r>
      <w:r>
        <w:rPr>
          <w:rFonts w:ascii="Times" w:hAnsi="Times" w:eastAsia="Times"/>
          <w:b w:val="0"/>
          <w:i w:val="0"/>
          <w:color w:val="000000"/>
          <w:sz w:val="22"/>
        </w:rPr>
        <w:t>“No”, so that Mathew, if he is ready, may not be kept waiting.</w:t>
      </w:r>
    </w:p>
    <w:p>
      <w:pPr>
        <w:autoSpaceDN w:val="0"/>
        <w:autoSpaceDE w:val="0"/>
        <w:widowControl/>
        <w:spacing w:line="220" w:lineRule="exact" w:before="6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Bapuna Patro—9: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Part II, p. 185. Also C.W. 8436.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Balvantsinha unhappy? Has anybody done him an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injustice? Or does anybody harass him?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3014.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a similar letter to me also. I have asked him why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for money like this every now and then. I am writing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him not to be a cause of pain to you. He may come to me if </w:t>
      </w:r>
      <w:r>
        <w:rPr>
          <w:rFonts w:ascii="Times" w:hAnsi="Times" w:eastAsia="Times"/>
          <w:b w:val="0"/>
          <w:i w:val="0"/>
          <w:color w:val="000000"/>
          <w:sz w:val="22"/>
        </w:rPr>
        <w:t>he wishes.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have given a good reply to Chandubhai. I wonder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find in sannyasa.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read Bulabhai’s letter. It is all right. Let him do whatever 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write more today. I had nearly forgotten that </w:t>
      </w:r>
      <w:r>
        <w:rPr>
          <w:rFonts w:ascii="Times" w:hAnsi="Times" w:eastAsia="Times"/>
          <w:b w:val="0"/>
          <w:i w:val="0"/>
          <w:color w:val="000000"/>
          <w:sz w:val="22"/>
        </w:rPr>
        <w:t>today is a day of fasting.</w:t>
      </w:r>
    </w:p>
    <w:p>
      <w:pPr>
        <w:autoSpaceDN w:val="0"/>
        <w:autoSpaceDE w:val="0"/>
        <w:widowControl/>
        <w:spacing w:line="22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160-1</w:t>
      </w:r>
    </w:p>
    <w:p>
      <w:pPr>
        <w:autoSpaceDN w:val="0"/>
        <w:autoSpaceDE w:val="0"/>
        <w:widowControl/>
        <w:spacing w:line="32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LETTER TO CHANDULAL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CHANDULAL,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asked the question. There is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believing that no one can feel as strongly as I. It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 expression of one’s own strong feeling. I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can have greater love for my mother than I have. Do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anything wrong with this statement?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of the other sentence. There could be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who practise more austere penance. But just the same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do not know of any such, can’t I? Would you look upon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claiming omniscience I said that I hadn’t heard anyone speak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seers? There could be millions speaking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seers, but must I not say it if I have not met any?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don’t follow, ask again.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MOOLCHAND AGRAWAL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recollection of any letter about Khudi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Anyway,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reply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</w:t>
      </w:r>
      <w:r>
        <w:rPr>
          <w:rFonts w:ascii="Times" w:hAnsi="Times" w:eastAsia="Times"/>
          <w:b w:val="0"/>
          <w:i/>
          <w:color w:val="000000"/>
          <w:sz w:val="18"/>
        </w:rPr>
        <w:t>“kaddi”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means bone, presumably a slip;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Moolchand Agrawal”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13-4-1935, sub-title, “A Result of Untouchability”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KASIM ALI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SAIYED SAHEB,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that replies are being sent to you from the office.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writers are needed. Let alone a thousand villages,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if you could properly manage even a single village.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take up the agency of a thousand villages who has scores of </w:t>
      </w:r>
      <w:r>
        <w:rPr>
          <w:rFonts w:ascii="Times" w:hAnsi="Times" w:eastAsia="Times"/>
          <w:b w:val="0"/>
          <w:i w:val="0"/>
          <w:color w:val="000000"/>
          <w:sz w:val="22"/>
        </w:rPr>
        <w:t>assistants at his disposal.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60" w:lineRule="exact" w:before="40" w:after="32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Shiva Bavani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name I hear from you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time. But I now find it to be an old book. I am collecting more facts.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AIYED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ISHARAD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ETUI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 w:num="2" w:equalWidth="0">
            <w:col w:w="3406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3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468" w:left="1440" w:header="720" w:footer="720" w:gutter="0"/>
          <w:cols w:num="2" w:equalWidth="0">
            <w:col w:w="3406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Devi is well. If he has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injections, the facility is available in almost all hospitals these days. If </w:t>
      </w:r>
      <w:r>
        <w:rPr>
          <w:rFonts w:ascii="Times" w:hAnsi="Times" w:eastAsia="Times"/>
          <w:b w:val="0"/>
          <w:i w:val="0"/>
          <w:color w:val="000000"/>
          <w:sz w:val="22"/>
        </w:rPr>
        <w:t>it can’t be done at Khurja, it certainly can be done in Delhi.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have the right to come to live here. As for </w:t>
      </w:r>
      <w:r>
        <w:rPr>
          <w:rFonts w:ascii="Times" w:hAnsi="Times" w:eastAsia="Times"/>
          <w:b w:val="0"/>
          <w:i w:val="0"/>
          <w:color w:val="000000"/>
          <w:sz w:val="22"/>
        </w:rPr>
        <w:t>ordering anyone, I have for the present no wish to do so.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154</w:t>
      </w:r>
    </w:p>
    <w:p>
      <w:pPr>
        <w:autoSpaceDN w:val="0"/>
        <w:autoSpaceDE w:val="0"/>
        <w:widowControl/>
        <w:spacing w:line="320" w:lineRule="exact" w:before="13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poetical work by Bhushan, extolling the exploits of Shivaji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KANU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foolish you are! When you first suspected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displeased with you, you could have had your doubt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In the instances which you have cited,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at all of my being displeased. I take work from you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enough, and that as exactingly as I can, because I am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 am not at all angry with you. If I were, I would say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and not hide the fact from you. You have,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to feel unhappy or disheartened.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believe that you will never be able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And even if you cannot, why should you give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despair? Is there anything else to make you feel despondent?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hide anything from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satisfied with you. You have given me no cause to </w:t>
      </w:r>
      <w:r>
        <w:rPr>
          <w:rFonts w:ascii="Times" w:hAnsi="Times" w:eastAsia="Times"/>
          <w:b w:val="0"/>
          <w:i w:val="0"/>
          <w:color w:val="000000"/>
          <w:sz w:val="22"/>
        </w:rPr>
        <w:t>feel dissatisfied.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not, therefore, leave and go away somewhere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do you want any explanation about the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>which upset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your letter.</w:t>
      </w:r>
    </w:p>
    <w:p>
      <w:pPr>
        <w:autoSpaceDN w:val="0"/>
        <w:autoSpaceDE w:val="0"/>
        <w:widowControl/>
        <w:spacing w:line="220" w:lineRule="exact" w:before="6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reply to one of your questions. Your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Gujarati thoroughly is perfectly correct. Master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grammar. English will then come of itself. If you make a systematic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Gujarati, you will be able to learn any other language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much difficulty.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your best to memorize the eighteen chapters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]. Give more time to the study of Sanskrit.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have informed me about Purushottam immediately.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only today that Purushottam’s health is again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He should stay in Santa Cruz and put himself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Gaurishankar’s treatment or he may try Kuvalayanand’s treatment.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wishes to try Sharma’s treatment, he can go to Khurja.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he is not interested in treating patients. Purushottam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Mehta also if he is so inclined. I have an impression,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satisfied with Mehta’s treatment. He may, if he wishes,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I have not accepted defeat. It is very hot here,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can be less hot there. Let him try any treatment he likes, but </w:t>
      </w:r>
      <w:r>
        <w:rPr>
          <w:rFonts w:ascii="Times" w:hAnsi="Times" w:eastAsia="Times"/>
          <w:b w:val="0"/>
          <w:i w:val="0"/>
          <w:color w:val="000000"/>
          <w:sz w:val="22"/>
        </w:rPr>
        <w:t>he must get well. “Health is the first condition of happiness.”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Harjivan neglected his health and has now got tuberculosis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bones.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8437.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Show the accompanying to Balvantsinha. Carry out my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and end the bickerings. Look into Harilal’s complaint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milk, etc. He seems to have a great deal to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for the family are enclosed.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C.W. 385. Courtesy: Bhagwanji P. Pandya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by Manilal is the limit of arrogance.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follow its own nature. We shall follow ours. I see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the utmost limit of violence. Where shall we put the limit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non-violence? Violence has a limit, non-violence can have none.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it is invincible. But why this philosophizing before you?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 philosophizing, though. That is how I spontaneously feel.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you whatever thoughts come to me. As you know, I </w:t>
      </w:r>
      <w:r>
        <w:rPr>
          <w:rFonts w:ascii="Times" w:hAnsi="Times" w:eastAsia="Times"/>
          <w:b w:val="0"/>
          <w:i w:val="0"/>
          <w:color w:val="000000"/>
          <w:sz w:val="22"/>
        </w:rPr>
        <w:t>never wish to hide any thought of mine from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received today was accompanied by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yesterdays leaflet. “No 10” seems to have been written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>oversight.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fever.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are getting over the weakness brought on by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vaccination is correct.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leaflet is all right. The one received yesterday bore No. 9.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as above only after reading the first few sentenses.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read through No. 10 and see that its contents are different.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RATANLAL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RATANLALJI,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Your decision to oppose is born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It was your duty, certainly, to find out the full facts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What has Hindi got to do with swaraj, a political matter? I need </w:t>
      </w:r>
      <w:r>
        <w:rPr>
          <w:rFonts w:ascii="Times" w:hAnsi="Times" w:eastAsia="Times"/>
          <w:b w:val="0"/>
          <w:i w:val="0"/>
          <w:color w:val="000000"/>
          <w:sz w:val="22"/>
        </w:rPr>
        <w:t>funds only for the propagation of Hindi in South India. What is there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2-4-1935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oppose in this? Are you aware of the magnitude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done in this direction in the South? Have you seen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spent on it? Do you realize the need for it? Have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doubt that the amount will be spent on the popularization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Hindi? Your remark that the funds will be spent on political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become you. I would expect from you not opposition but </w:t>
      </w: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MOOLCHAND AGRAWAL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Concerning the Khudi incident justice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demanded from where it is due. Can truthful testimonies be got? </w:t>
      </w:r>
      <w:r>
        <w:rPr>
          <w:rFonts w:ascii="Times" w:hAnsi="Times" w:eastAsia="Times"/>
          <w:b w:val="0"/>
          <w:i w:val="0"/>
          <w:color w:val="000000"/>
          <w:sz w:val="22"/>
        </w:rPr>
        <w:t>Can any impartial man go there? Many such questions arise.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829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2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601. LETTER TO SECRETARY, HINDI </w:t>
      </w:r>
      <w:r>
        <w:rPr>
          <w:rFonts w:ascii="Times" w:hAnsi="Times" w:eastAsia="Times"/>
          <w:b w:val="0"/>
          <w:i/>
          <w:color w:val="000000"/>
          <w:sz w:val="24"/>
        </w:rPr>
        <w:t>UNIVERSITY COMMITTEE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funds I have asked for are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Hindi in the South. Thus I can spare you nothing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one lakh. If there are any further donations they can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Of course the work undertaken by your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>commendable.</w:t>
      </w:r>
    </w:p>
    <w:p>
      <w:pPr>
        <w:autoSpaceDN w:val="0"/>
        <w:autoSpaceDE w:val="0"/>
        <w:widowControl/>
        <w:spacing w:line="270" w:lineRule="exact" w:before="0" w:after="25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2" w:lineRule="exact" w:before="1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912" w:space="0"/>
            <w:col w:w="26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912" w:space="0"/>
            <w:col w:w="2604" w:space="0"/>
          </w:cols>
          <w:docGrid w:linePitch="360"/>
        </w:sectPr>
      </w:pP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3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Veena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Tributes Issue, April-May 1969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DR. PATTABHI SITARAMAYYA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PATTABHI,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going back unless the life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disquiets them. Strange food, strange climate. If their friends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I should like the return fares in case of need and some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bedding. They are under Mirabehn’s charge.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Incidents of Gandhiji’s Life</w:t>
      </w:r>
      <w:r>
        <w:rPr>
          <w:rFonts w:ascii="Times" w:hAnsi="Times" w:eastAsia="Times"/>
          <w:b w:val="0"/>
          <w:i w:val="0"/>
          <w:color w:val="000000"/>
          <w:sz w:val="18"/>
        </w:rPr>
        <w:t>, p. 225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say that I have stopped writing to you?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reply to any letter of yours? How can you charge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do not write? I got your letter today and 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it. I am glad to learn that you have passed.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speed up progress from form to form and save years,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to try to master what you learn in every form.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regularly from now on. About other things Ba or somebody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write. I hope you yourself do not feel that you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nineteen. Write to me frankly.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aunties.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2665. Courtesy: Manubehn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Pattabhi Sitaramayya”, \3-4-1935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NARAHARI D. PARIKH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told you that I intended to go there? We know nothing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matter here. Please banish the thought from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and let me have your views about the dairy.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Puratan that there is considerable substance in what he says.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need to get more experience about the tannery, and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>so. If I live, I will certainly guide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the reason for the failure of Sabarmati.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VALLABHBHAI PATEL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could Ansari have done? He can’t refuse anybody,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or poor. He was once visited by a woman out to rob him,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emptied his purse into the fold of her sari. It will, therefore, be a </w:t>
      </w:r>
      <w:r>
        <w:rPr>
          <w:rFonts w:ascii="Times" w:hAnsi="Times" w:eastAsia="Times"/>
          <w:b w:val="0"/>
          <w:i w:val="0"/>
          <w:color w:val="000000"/>
          <w:sz w:val="22"/>
        </w:rPr>
        <w:t>mercy to him to free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am all in favour of the policy of doing silently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and saying nothing to or begging nothing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plunder Ras. We will get back every inch of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to have me there is entirely in your hands. But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>take me out in a procession. You may, if you wish, have me at Borsad.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not have a relapse.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 tells me in her letter that the nose has been giving trouble. </w:t>
      </w:r>
      <w:r>
        <w:rPr>
          <w:rFonts w:ascii="Times" w:hAnsi="Times" w:eastAsia="Times"/>
          <w:b w:val="0"/>
          <w:i w:val="0"/>
          <w:color w:val="000000"/>
          <w:sz w:val="22"/>
        </w:rPr>
        <w:t>Is that true?</w:t>
      </w:r>
    </w:p>
    <w:p>
      <w:pPr>
        <w:autoSpaceDN w:val="0"/>
        <w:autoSpaceDE w:val="0"/>
        <w:widowControl/>
        <w:spacing w:line="220" w:lineRule="exact" w:before="6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162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8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BIBI,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yourself examined by the doctor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satisfaction if for nothing else. It is rather difficult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I shall remain at Wardha. If you follow my instructions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letter, I shall rid you of pleurisy and the weakness of the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alternative if the committee does not permit a structure of </w:t>
      </w:r>
      <w:r>
        <w:rPr>
          <w:rFonts w:ascii="Times" w:hAnsi="Times" w:eastAsia="Times"/>
          <w:b w:val="0"/>
          <w:i w:val="0"/>
          <w:color w:val="000000"/>
          <w:sz w:val="22"/>
        </w:rPr>
        <w:t>sun-dried bricks?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NOTE TO SUMANGAL PRAKASH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read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revised it. If there is anything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ask me you may. You make the corrections in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itself. I shall then see it and a copy can be made out.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any looseness of thought you should make a note of it.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for both of us.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Sumangal Prakash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NOTE TO SUMANGAL PRAKASH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1935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spend so much money.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fresh milk and curd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so many oranges. Tamarind can be a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>oranges. Tamarind, raw vegetables, papaw and tomatoes are enough.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Sumangal Prakash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3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Draft of speech for the Hindi Sahitya Sammelan of which Gandhiji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and which was to be held on April 20 and 23. For the text of the speech,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Hindi Sanhita Sammelan Indoe”.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that he had been taking a dozen oranges a day and </w:t>
      </w:r>
      <w:r>
        <w:rPr>
          <w:rFonts w:ascii="Times" w:hAnsi="Times" w:eastAsia="Times"/>
          <w:b w:val="0"/>
          <w:i w:val="0"/>
          <w:color w:val="000000"/>
          <w:sz w:val="18"/>
        </w:rPr>
        <w:t>pointed out that the price of oranges had gone up.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609. DISCUSSION WITH J. P. BHANSALI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Does this diet suit you?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BHANSALI</w:t>
      </w:r>
      <w:r>
        <w:rPr>
          <w:rFonts w:ascii="Times" w:hAnsi="Times" w:eastAsia="Times"/>
          <w:b w:val="0"/>
          <w:i w:val="0"/>
          <w:color w:val="000000"/>
          <w:sz w:val="18"/>
        </w:rPr>
        <w:t>:    Quite.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>leaves are a great help?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Undoubtedly. In winter I have to drop them, as these limbs have a </w:t>
      </w:r>
      <w:r>
        <w:rPr>
          <w:rFonts w:ascii="Times" w:hAnsi="Times" w:eastAsia="Times"/>
          <w:b w:val="0"/>
          <w:i w:val="0"/>
          <w:color w:val="000000"/>
          <w:sz w:val="18"/>
        </w:rPr>
        <w:t>rheumatic tendency.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find the leaves too bitter?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there are varieties even among </w:t>
      </w:r>
      <w:r>
        <w:rPr>
          <w:rFonts w:ascii="Times" w:hAnsi="Times" w:eastAsia="Times"/>
          <w:b w:val="0"/>
          <w:i/>
          <w:color w:val="000000"/>
          <w:sz w:val="18"/>
        </w:rPr>
        <w:t>neem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trees, and while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leaves are very bitter, some are not. The palate gets accustomed to this diet,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so that it relishes it. There again crops up the question of the control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palate!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do you sleep? You have nothing to spread or </w:t>
      </w:r>
      <w:r>
        <w:rPr>
          <w:rFonts w:ascii="Times" w:hAnsi="Times" w:eastAsia="Times"/>
          <w:b w:val="0"/>
          <w:i w:val="0"/>
          <w:color w:val="000000"/>
          <w:sz w:val="22"/>
        </w:rPr>
        <w:t>cover yourself with.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Just where I chance to be, and have just what I chance to get.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won’t mind a mattress and a bedsheet and a wrap?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But I have slept often under the trees, often on bare earth and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open sky, and often on the burning-ground.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Ever troubled by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reptiles or animals?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ever. I was once stung by a scorpion, but it was no more than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insect bite. Snakes I have come across and once a leopard, but none of them meant </w:t>
      </w:r>
      <w:r>
        <w:rPr>
          <w:rFonts w:ascii="Times" w:hAnsi="Times" w:eastAsia="Times"/>
          <w:b w:val="0"/>
          <w:i w:val="0"/>
          <w:color w:val="000000"/>
          <w:sz w:val="18"/>
        </w:rPr>
        <w:t>any harm and there was no fear in me.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Any queer experiences on the burning-ground?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      I must own that there is a species of disembodied beings, but one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believe in them. I have met them, and that is the fear that sometimes lurks in me. </w:t>
      </w:r>
      <w:r>
        <w:rPr>
          <w:rFonts w:ascii="Times" w:hAnsi="Times" w:eastAsia="Times"/>
          <w:b w:val="0"/>
          <w:i w:val="0"/>
          <w:color w:val="000000"/>
          <w:sz w:val="18"/>
        </w:rPr>
        <w:t>But soon I pull myself together.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have to speak, if only to beg for your flour?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manage to get it always?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No. I have often had to go without any food. Once for three days</w:t>
      </w:r>
    </w:p>
    <w:p>
      <w:pPr>
        <w:autoSpaceDN w:val="0"/>
        <w:autoSpaceDE w:val="0"/>
        <w:widowControl/>
        <w:spacing w:line="220" w:lineRule="exact" w:before="3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Gandhiji had many rounds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talks with Bhansali, an old co-worker and member of the Ashram.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silent for three years and wanted to break his silence only to talk to Gandhiji.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walked for months, barefoot and bare-bodied, to see Gandhiji at Wardha. His diet </w:t>
      </w:r>
      <w:r>
        <w:rPr>
          <w:rFonts w:ascii="Times" w:hAnsi="Times" w:eastAsia="Times"/>
          <w:b w:val="0"/>
          <w:i w:val="0"/>
          <w:color w:val="000000"/>
          <w:sz w:val="18"/>
        </w:rPr>
        <w:t>consisted of corn flour with water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neem </w:t>
      </w:r>
      <w:r>
        <w:rPr>
          <w:rFonts w:ascii="Times" w:hAnsi="Times" w:eastAsia="Times"/>
          <w:b w:val="0"/>
          <w:i w:val="0"/>
          <w:color w:val="000000"/>
          <w:sz w:val="18"/>
        </w:rPr>
        <w:t>leaves.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manucript of Mahadev Desai’s Diary. This source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mentions only one date, while Gandhiji had at least three interviews with </w:t>
      </w:r>
      <w:r>
        <w:rPr>
          <w:rFonts w:ascii="Times" w:hAnsi="Times" w:eastAsia="Times"/>
          <w:b w:val="0"/>
          <w:i w:val="0"/>
          <w:color w:val="000000"/>
          <w:sz w:val="18"/>
        </w:rPr>
        <w:t>Bhansali.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running I had no food. Whilst some would willingly feed me, some have doubted my </w:t>
      </w:r>
      <w:r>
        <w:rPr>
          <w:rFonts w:ascii="Times" w:hAnsi="Times" w:eastAsia="Times"/>
          <w:b w:val="0"/>
          <w:i/>
          <w:color w:val="000000"/>
          <w:sz w:val="18"/>
        </w:rPr>
        <w:t>bonafides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some have taken me to be a cheat, and some a member of the C.I.D.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of any of your old friends or relations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>were once a source of worry to you?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Never. All memory is gone.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Does the grinding poverty of the villagers oppress you?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Rather. That reminds me of all you have written about it. I think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most heart-moving of your writings like “Death Dance”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feel that the “Death Dance” is going on, more relentlessly if possible, and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have no right even to the handfuls of flour I eat. I am glad that I do not rob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more, and the living presence of Death in the burial ground is somewhat of a </w:t>
      </w:r>
      <w:r>
        <w:rPr>
          <w:rFonts w:ascii="Times" w:hAnsi="Times" w:eastAsia="Times"/>
          <w:b w:val="0"/>
          <w:i w:val="0"/>
          <w:color w:val="000000"/>
          <w:sz w:val="18"/>
        </w:rPr>
        <w:t>consolation.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you will some day come back to me and yet fulfil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cherished dream about you? Won’t you?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wish I could say it. I do not know. God alone knows. Maybe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>lingering chance.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do you think of the whole day?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my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constantly repeat. Nothing disturbs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worries 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Then all fear is gone?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        Indeed. I swim in the ocean of peace. All that is due to you. You taught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all this. I have forgotten most of my past but not the discourses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to give us, nor your discourses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Pilgrim’s Progress.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Undisturbed peace is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privilege. Sleep practically untroubled by dreams. I have been often held up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ridicule and contempt. I have rejoiced in it and often craved for it. All I now want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extinction of even that craving. Why should I rejoice over ridicule if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rejoice over praise? Undisturbed equanimity I want—that equability to praise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blame and heat and cold. I wish, if I could, not to delight even in travail. But what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dandy I used to be, Bapu! Oh, the days of my dandyism! It is the mind that makes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heaven of hell and hell of heaven. There is no end to my peace now, and yet what a </w:t>
      </w:r>
      <w:r>
        <w:rPr>
          <w:rFonts w:ascii="Times" w:hAnsi="Times" w:eastAsia="Times"/>
          <w:b w:val="0"/>
          <w:i w:val="0"/>
          <w:color w:val="000000"/>
          <w:sz w:val="18"/>
        </w:rPr>
        <w:t>dandy I used to be once!</w:t>
      </w:r>
    </w:p>
    <w:p>
      <w:pPr>
        <w:autoSpaceDN w:val="0"/>
        <w:tabs>
          <w:tab w:pos="1090" w:val="left"/>
        </w:tabs>
        <w:autoSpaceDE w:val="0"/>
        <w:widowControl/>
        <w:spacing w:line="286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this he laughed a hearty laugh.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Where do you sit all day?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Downstairs, in the room. Friends come and go. I am perfectly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untroubled and peaceful. I do not even know who comes and goes.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real victory.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LETTER TO KHURSHEDBEHN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wide awake even when I am asleep. My sleep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forgetting, it is a renovating.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LETTER TO BAL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1935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you, I, too, am preparing for an examination.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for your examination without leaving that place, and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three or four examiners to satisfy. But I shall have to go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Indore for my examination, and as for the number of examiners,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thought of it frightens me. . . . Let us see what happens.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Kaka also to appear for an examination? That means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three of us are busy.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Diary: Courtesy: Narayan Desai</w:t>
      </w:r>
    </w:p>
    <w:p>
      <w:pPr>
        <w:autoSpaceDN w:val="0"/>
        <w:autoSpaceDE w:val="0"/>
        <w:widowControl/>
        <w:spacing w:line="260" w:lineRule="exact" w:before="394" w:after="0"/>
        <w:ind w:left="1440" w:right="144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612. FRAGMENT OF LETTER TO </w:t>
      </w:r>
      <w:r>
        <w:rPr>
          <w:rFonts w:ascii="Times" w:hAnsi="Times" w:eastAsia="Times"/>
          <w:b w:val="0"/>
          <w:i/>
          <w:color w:val="000000"/>
          <w:sz w:val="24"/>
        </w:rPr>
        <w:t>HARJIVAN KOTAK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April, 9, 1935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must be the plight of a bachelor or a widower?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somebody at any rate whom God would look after?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trying to persuade Sharda, but I cannot bear to see you so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as to feel completely lost without 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LETTER TO MADAN MOHAN MALAVIYA.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relieved me of my anxiety. You have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to a hundred. In order to do that you will have to make an effort </w:t>
      </w:r>
      <w:r>
        <w:rPr>
          <w:rFonts w:ascii="Times" w:hAnsi="Times" w:eastAsia="Times"/>
          <w:b w:val="0"/>
          <w:i w:val="0"/>
          <w:color w:val="000000"/>
          <w:sz w:val="22"/>
        </w:rPr>
        <w:t>to protect the body.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setting out to draft the speech for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Before I do that I must ask your blessings.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encouraged if I can receive them before I leave 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>19th.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presidentship was to be yours but your refusal has thrown </w:t>
      </w:r>
      <w:r>
        <w:rPr>
          <w:rFonts w:ascii="Times" w:hAnsi="Times" w:eastAsia="Times"/>
          <w:b w:val="0"/>
          <w:i w:val="0"/>
          <w:color w:val="000000"/>
          <w:sz w:val="22"/>
        </w:rPr>
        <w:t>the burden on me which only your blessings can lighten.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younger brother,</w:t>
      </w:r>
    </w:p>
    <w:p>
      <w:pPr>
        <w:autoSpaceDN w:val="0"/>
        <w:autoSpaceDE w:val="0"/>
        <w:widowControl/>
        <w:spacing w:line="266" w:lineRule="exact" w:before="42" w:after="0"/>
        <w:ind w:left="0" w:right="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 you have done seems perfectly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go and stay for some time in that part. I will talk to </w:t>
      </w:r>
      <w:r>
        <w:rPr>
          <w:rFonts w:ascii="Times" w:hAnsi="Times" w:eastAsia="Times"/>
          <w:b w:val="0"/>
          <w:i w:val="0"/>
          <w:color w:val="000000"/>
          <w:sz w:val="22"/>
        </w:rPr>
        <w:t>Janakidevi about the engagement.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Chandrakant’s father writes to me, I will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I hope your car does not give you any trouble.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enough for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Kamala.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</w:t>
      </w:r>
      <w:r>
        <w:rPr>
          <w:rFonts w:ascii="Times" w:hAnsi="Times" w:eastAsia="Times"/>
          <w:b w:val="0"/>
          <w:i/>
          <w:color w:val="000000"/>
          <w:sz w:val="22"/>
        </w:rPr>
        <w:t>Yeravda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days ago. I hope to finish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Gandhi Vichar Dohan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The remaining things I think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finish when I take a vow of silence next time.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 I have not enjoyed a minute’s leisure during the present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>silence.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the accompanying letter. Wherever Mohanlal is, you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if you wish to. Do what is necessary and inform me.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Yeravda Mandir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9939. Also C.W. 6914.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leaflets are becoming more trenchant. The dark cell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vividly described. There are a great many such cells.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punished for them. What you have been doing is the only real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Dev Sharma is enclosed. I have received what I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from him. I hope you are gaining strength.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mahuda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is good. Let me know the results.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163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Thakkar Bapa had written to me. The nature of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I enclose Paul’s letter. I have desisted on his suggestion.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was not in favour of a public agitation. I shall await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>communication from Paul.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 is very rough in the first week of June. Could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 little earlier? Schuster’s letter is good. The man had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great deal but could achieve nothing. Their present policy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show a trace of courtesy. They have no regard for public opinion;</w:t>
      </w:r>
    </w:p>
    <w:p>
      <w:pPr>
        <w:autoSpaceDN w:val="0"/>
        <w:autoSpaceDE w:val="0"/>
        <w:widowControl/>
        <w:spacing w:line="320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taken to eating a few mahuda flowers each morning.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rely solely on their armed might.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8008. Courtesy: G. D. Birla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LETTER TO SAMPURNANAND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SAMPURNANAND,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memory has become weak, but I do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recollect that each of the provinces was given its rightful share.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 matter should be looked into. Has this happened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case? If injustice has been done and if I can do something about it,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certainly do so.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AMPURNANANDJI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ALIP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ANARAS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Sampurnanand Papers. Courtesy: National Archives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difficulty in getting slivers from Adampur,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get is not good enough, please do not hesitate to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>upon me. I can ensure you a regular supply of good slivers.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Watt’s 16 volumes.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abridgment which will serve the purpose. I had an offer from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to buy me the whole set. I have stopped the purchase. So for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that under the new constitution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U. P. had been given inadequate representation in the A I. C. C.; for the </w:t>
      </w:r>
      <w:r>
        <w:rPr>
          <w:rFonts w:ascii="Times" w:hAnsi="Times" w:eastAsia="Times"/>
          <w:b w:val="0"/>
          <w:i w:val="0"/>
          <w:color w:val="000000"/>
          <w:sz w:val="18"/>
        </w:rPr>
        <w:t>October 1934 resolution of the Congress embodying the amended constitution.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it will be enough for you to be able to procure for me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books.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 in July I undertake to return you a good </w:t>
      </w:r>
      <w:r>
        <w:rPr>
          <w:rFonts w:ascii="Times" w:hAnsi="Times" w:eastAsia="Times"/>
          <w:b w:val="0"/>
          <w:i w:val="0"/>
          <w:color w:val="000000"/>
          <w:sz w:val="22"/>
        </w:rPr>
        <w:t>carder. It is no strain to work the bow.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go to Europe again, I would love to have you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now there is little possibility of my going out of India. My </w:t>
      </w:r>
      <w:r>
        <w:rPr>
          <w:rFonts w:ascii="Times" w:hAnsi="Times" w:eastAsia="Times"/>
          <w:b w:val="0"/>
          <w:i w:val="0"/>
          <w:color w:val="000000"/>
          <w:sz w:val="22"/>
        </w:rPr>
        <w:t>heart is in the village work just now.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we gratefully take what help comes to us from friends </w:t>
      </w:r>
      <w:r>
        <w:rPr>
          <w:rFonts w:ascii="Times" w:hAnsi="Times" w:eastAsia="Times"/>
          <w:b w:val="0"/>
          <w:i w:val="0"/>
          <w:color w:val="000000"/>
          <w:sz w:val="22"/>
        </w:rPr>
        <w:t>like Agatha.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3528. Courtesy: Amrit Kaur. Also G.N. 6337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118" w:after="2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Strange!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J. yesterday inquiring about you.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letter. I understand the situation. You must get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house without bitterness or reproach. Mother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Your interference can only make matters worse. If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his roof, you can take her in. Your maintenance will be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from me can be returned. You need not enter [into his]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life. Vidya should get well at once. Write to me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separate abode. Let Jairamdas share this with you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me. 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30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INGORANI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D/3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OSMOPOLITAN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32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621. LETTER TO BHUJANGILAL CHHAYA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transparently sincere. When perfect ahimsa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in you your path will be quite clear before you. Just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feel that it would be better for you to devote your time to </w:t>
      </w:r>
      <w:r>
        <w:rPr>
          <w:rFonts w:ascii="Times" w:hAnsi="Times" w:eastAsia="Times"/>
          <w:b w:val="0"/>
          <w:i w:val="0"/>
          <w:color w:val="000000"/>
          <w:sz w:val="22"/>
        </w:rPr>
        <w:t>your studies and finish them.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24217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1935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more than one-fourth of this line by 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Afterwards, being short of time, I looked at only the portions marked </w:t>
      </w:r>
      <w:r>
        <w:rPr>
          <w:rFonts w:ascii="Times" w:hAnsi="Times" w:eastAsia="Times"/>
          <w:b w:val="0"/>
          <w:i w:val="0"/>
          <w:color w:val="000000"/>
          <w:sz w:val="22"/>
        </w:rPr>
        <w:t>by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pains you have taken over this leave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desired.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9940. Also C.W. 6915.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I got your letter, I had heard that you had joined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cleaning. I am glad. Ba returned long ago and is now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of going to Delhi where Tara has fallen ill.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42" w:after="0"/>
        <w:ind w:left="0" w:right="6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9398. Also C.W. 644.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BENARSIDAS CHATURVEDI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has not hurt me. A man should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can. I would advise you first to get married and then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the task of popularizing Hindi.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three purposes in this way: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Vishal Bharat,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>Hindi and writing.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625. LETTER TO CHAND TYAGI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 TYAGI,</w:t>
      </w:r>
    </w:p>
    <w:p>
      <w:pPr>
        <w:autoSpaceDN w:val="0"/>
        <w:tabs>
          <w:tab w:pos="550" w:val="left"/>
          <w:tab w:pos="28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frightening.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it on to Jyotiprasadji.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know how to deal with him, only be firm.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16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Tyagi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6632. Also C.W. 4280. Courtesy: Chand</w:t>
            </w:r>
          </w:p>
        </w:tc>
      </w:tr>
    </w:tbl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LETTER TO MANZAR ALI SOKHTA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MANZAR ALI,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not teach me that ‘Sokhta’ means burnt? Not until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burnt your ‘I’ into ‘O’ will you achieve success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funds. What for? Not for cleaning your neighbours’ streets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else, nor for pounding his and your paddy and wheat.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funds; you need to sweat and produce wealth out of </w:t>
      </w:r>
      <w:r>
        <w:rPr>
          <w:rFonts w:ascii="Times" w:hAnsi="Times" w:eastAsia="Times"/>
          <w:b w:val="0"/>
          <w:i w:val="0"/>
          <w:color w:val="000000"/>
          <w:sz w:val="22"/>
        </w:rPr>
        <w:t>waste.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corresponding word in the source is not quite legible.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LETTER TO HARILAL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Ramanawami, April 12,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write to you all these days, but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another I never got the time. I have snatched a little time </w:t>
      </w:r>
      <w:r>
        <w:rPr>
          <w:rFonts w:ascii="Times" w:hAnsi="Times" w:eastAsia="Times"/>
          <w:b w:val="0"/>
          <w:i w:val="0"/>
          <w:color w:val="000000"/>
          <w:sz w:val="22"/>
        </w:rPr>
        <w:t>somehow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had a little talk with me. Kishorelal wrote and </w:t>
      </w:r>
      <w:r>
        <w:rPr>
          <w:rFonts w:ascii="Times" w:hAnsi="Times" w:eastAsia="Times"/>
          <w:b w:val="0"/>
          <w:i w:val="0"/>
          <w:color w:val="000000"/>
          <w:sz w:val="22"/>
        </w:rPr>
        <w:t>acquainted me with the matter.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problem. You don’t wish to deceive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me. You still crave for sex pleasure. If so, you must satisfy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craving. You can suppress it only when you feel a strong aversion to </w:t>
      </w:r>
      <w:r>
        <w:rPr>
          <w:rFonts w:ascii="Times" w:hAnsi="Times" w:eastAsia="Times"/>
          <w:b w:val="0"/>
          <w:i w:val="0"/>
          <w:color w:val="000000"/>
          <w:sz w:val="22"/>
        </w:rPr>
        <w:t>worldly pleasures.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difficulty is this. How can I, who have always advocated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sex, encourage you to gratify it? How can I help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so? I can tolerate your remarrying. But how can you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search for a wife while staying with me? If I invited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stay with me, even though I knew your desire to remarry, I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the intention of helping you to get married but with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staying with me might help your mind to calm down. </w:t>
      </w:r>
      <w:r>
        <w:rPr>
          <w:rFonts w:ascii="Times" w:hAnsi="Times" w:eastAsia="Times"/>
          <w:b w:val="0"/>
          <w:i w:val="0"/>
          <w:color w:val="000000"/>
          <w:sz w:val="22"/>
        </w:rPr>
        <w:t>Besides, I also wanted to understand your change of heart.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to help you as much as I can. But wouldn’t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that I did so only within my limits? Think over this andwrite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to me now. You may say whatever you wish to. 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give up smoking nearing success, or do you think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able to give it up?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employ Mirabehn’s labourers in cleaning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or washing the baths. Clean whatever you can with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 am not happy about the labourers being employed even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orchard. I tolerate that being done because of my helplessness.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Avadhesh has informed me of his final decision not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of Rs. 15. I felt that day that you were unnecessarily hurting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had already yielded. Where was the need, then, to go on </w:t>
      </w:r>
      <w:r>
        <w:rPr>
          <w:rFonts w:ascii="Times" w:hAnsi="Times" w:eastAsia="Times"/>
          <w:b w:val="0"/>
          <w:i w:val="0"/>
          <w:color w:val="000000"/>
          <w:sz w:val="22"/>
        </w:rPr>
        <w:t>lecturing?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1538. Courtesy: Manubehn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TO NARANDAS GANDHI</w:t>
      </w:r>
    </w:p>
    <w:p>
      <w:pPr>
        <w:autoSpaceDN w:val="0"/>
        <w:autoSpaceDE w:val="0"/>
        <w:widowControl/>
        <w:spacing w:line="244" w:lineRule="exact" w:before="10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 copy of Ramanlal’s report. If you can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for two or three days and inspect the accounts, I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in my mind and also know what I should do. Is Titus inefficient </w:t>
      </w:r>
      <w:r>
        <w:rPr>
          <w:rFonts w:ascii="Times" w:hAnsi="Times" w:eastAsia="Times"/>
          <w:b w:val="0"/>
          <w:i w:val="0"/>
          <w:color w:val="000000"/>
          <w:sz w:val="22"/>
        </w:rPr>
        <w:t>or dishonest, or is Ramanlal’s letter without basis?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Attend to this immediately if you can.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8438.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629. LETTER TO VITHAL L. PHADKE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Parikshitlal, but have received no reply so far.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the leaf-plates made by you must be excellent. Show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specimen some time.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bhaji,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say is correct.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need not select a village in a hurry, but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delay through lethargy, either.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AVADHESH DUTT AVASTHI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AVDHESH,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So be it. You will not be on a salary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you the fare when you happen to leave. Rid yourself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acquire humility. No one is high or low here, all are alike.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master and no servant. We are all servent.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ashamed to do any kind of work.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631. INTERVIEW TO LORD FARINGDON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13,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LORD FARINGDON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 is the real object of the Village Industries Associa-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To show the people how to turn waste into wealth.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do you propose to achieve it?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having an army of self-effacing workers who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how they can avoid slow starvation.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 before the people.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should need a very large number of workers. And how would you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get them?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the moment has come, we shall find the workers.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do you propose to tackle the problem of rural indebtedness?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not dealing with. It requires State effort.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discovering things people can do without State aid. Not that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want State aid. But I know I cannot get it on my terms.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Faringdon was anxious to get Gandhiji’s views on the communal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question. How was it to be solved?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just now become insoluble. I fear that time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solve it. If I can persuade the Hindus to give a blank card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the solution can be had today. But there is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distrust to admit of any such heroic solution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13-4-1935</w:t>
      </w:r>
    </w:p>
    <w:p>
      <w:pPr>
        <w:autoSpaceDN w:val="0"/>
        <w:autoSpaceDE w:val="0"/>
        <w:widowControl/>
        <w:spacing w:line="292" w:lineRule="exact" w:before="370" w:after="0"/>
        <w:ind w:left="0" w:right="18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632. NO DISAPPOINTMENT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Har Dayal Nag, probably the oldest leader at work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feel disappointed to notice want of sufficient rally round you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of your All-India Village Industries Association. . . . I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studying the economic aspect of the problem of village industries since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beginning of my public life. Your programme does not enthuse me much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simply because I miss in it that economic aspect.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Notes”. Since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observing silence he gave his answers in writing.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Imagine for a while that India is flooded with cottage-made goods;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manufacture of goods without consumers or purchasers is nothing but a loss.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hand-loom can produce khaddar but it cannot produce its buyer. My painful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experience is that many of those who spin do not wear any cloth made out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self-spun. . . . The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producer may taste a bit of it for the sake of lip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loyalty to the country, but will he mix it with his tea or milk? Will the owner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village shoe factory use rough shoes of his own factory in preference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fine pleasurable cheap imported shoes? . . . The Indian cottagers will never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eschew foreign goods unless and until they are taught to learn that no foreign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goods can be cheaper than the goods which they can produce with their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raw materials and spare labour and for their own  use. . . 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 Dayalbabu has earned his rest, and no one will complain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retires from all public work. But like his three competitors,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Malaviyaji, Abbas Tyabji and Vijayaraghavachariar, he insists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He can, therefore, expect no indulgence from critics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age. I know he wants none. His body and his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unimpaired and are ever at the disposal of the 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then tell him that those who are actually working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sense of disappointment. The ground is so new that it takes 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prepare. The workers are not able to cope with what they have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tabs>
          <w:tab w:pos="550" w:val="left"/>
          <w:tab w:pos="5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then that Har Dayalbabu has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for the very reason he has given. He pleads guilty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neglect of duty. If he had, as is his wont,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thework, he would no doubt have found it very difficult but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have been disappointed. He misses the economic aspect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has not worked to see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immersed in Harijan work, I discovered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not to perish, we had to begin with the lowest rung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ladder. If that was rotten, all work done at the top or at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intermediate rungs was bound ultimately to fail.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more than the economic aspect in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country. To provide nourishing food for the nation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sketched in the programme is to give it both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For the villagers to pound their own rice and eat it unpolished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whole, means saving at least thirty crores of rupees per year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health. But the tragedy of it is that we have no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unpolished whole rice to be had in the ordinary bazaar.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has to wait some days before it can give a clear lead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nation requires education as to the food to be taken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manner in which it has to be prepared.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programme of preparing shoddy goods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forcing them on unwilling buyers. There is to be no competition,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foredoomed to failure, with foreign or swadeshi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The villagers are to be their own buyers. They will primarily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 what they produce. For they are ninety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They will manufacture for the cities what the latter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they can usefully manufacture. Most undoubtedly people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advised to use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milk and tea. They will be told,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told, that it is a superstition to think that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or tea is injurious to health. One correspondent says that on his </w:t>
      </w:r>
      <w:r>
        <w:rPr>
          <w:rFonts w:ascii="Times" w:hAnsi="Times" w:eastAsia="Times"/>
          <w:b w:val="0"/>
          <w:i w:val="0"/>
          <w:color w:val="000000"/>
          <w:sz w:val="22"/>
        </w:rPr>
        <w:t>wife beginning to take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tea instead of sugar she lost her </w:t>
      </w:r>
      <w:r>
        <w:rPr>
          <w:rFonts w:ascii="Times" w:hAnsi="Times" w:eastAsia="Times"/>
          <w:b w:val="0"/>
          <w:i w:val="0"/>
          <w:color w:val="000000"/>
          <w:sz w:val="22"/>
        </w:rPr>
        <w:t>constipation. I am not surprised, because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mild laxative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sugar certainly has not. The middle-class people have exploited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Some of them are now making reparation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>them realize their dignity and importance in the national evolution.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the question of sanitation. Proper attention to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two rupees per year per head. That means sixty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per annum in addition to better health and greater efficiency.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programme is the foundation of an all-round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tottering condition of the seven lacs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It is work that is long overdue. It has to be done,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India’s political condition is. It includes every class of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scavenger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sowcar.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work in which all partiescan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join. Its future is assured if a supply of workers can </w:t>
      </w:r>
      <w:r>
        <w:rPr>
          <w:rFonts w:ascii="Times" w:hAnsi="Times" w:eastAsia="Times"/>
          <w:b w:val="0"/>
          <w:i w:val="0"/>
          <w:color w:val="000000"/>
          <w:sz w:val="22"/>
        </w:rPr>
        <w:t>be assured.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HARIJANS AND PIGS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Seth Achalsingh of Agra wrote to me two months ago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a scene he had witnessed for the first time in his life.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seen pigs, with their mouths gagged, being roasted alive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 was horrified by the description. But I know that pigs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as food by Sikhs, and also by thousands of Hindus in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Desha. It is possible that pig-flesh is eaten in the other parts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non-Harijans. The only thing that can be said with certainty is that, </w:t>
      </w:r>
      <w:r>
        <w:rPr>
          <w:rFonts w:ascii="Times" w:hAnsi="Times" w:eastAsia="Times"/>
          <w:b w:val="0"/>
          <w:i w:val="0"/>
          <w:color w:val="000000"/>
          <w:sz w:val="22"/>
        </w:rPr>
        <w:t>apart from vegetarians, Mussalmans alone never eat pig’s flesh.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in Wardha, who have been eyewitnesses,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humaner people suffocate pigs to death and immediately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roast them whole. Those who are devoid altogether of the humane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roast them alive. A party, armed with powerful lathis,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surrounds the fire to which the poor animal is consigned, and hits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lathis as, writhing in pain, he is trying to run out of the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Here is the reply received from Sjt. Bapineedu to whom I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for information as to the practice in Andhra.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killing pigs, various methods are adopted in various places of </w:t>
      </w:r>
      <w:r>
        <w:rPr>
          <w:rFonts w:ascii="Times" w:hAnsi="Times" w:eastAsia="Times"/>
          <w:b w:val="0"/>
          <w:i w:val="0"/>
          <w:color w:val="000000"/>
          <w:sz w:val="18"/>
        </w:rPr>
        <w:t>Andhra, but all the methods are extremely cruel. They are as follows:</w:t>
      </w:r>
    </w:p>
    <w:p>
      <w:pPr>
        <w:autoSpaceDN w:val="0"/>
        <w:autoSpaceDE w:val="0"/>
        <w:widowControl/>
        <w:spacing w:line="240" w:lineRule="exact" w:before="40" w:after="0"/>
        <w:ind w:left="550" w:right="4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A pig is caught, and its legs are tied fast with a long rope.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cord is tied very tightly round its mouth above the nostrils.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disables the animal from breathing, and it dies after some time due to </w:t>
      </w:r>
      <w:r>
        <w:rPr>
          <w:rFonts w:ascii="Times" w:hAnsi="Times" w:eastAsia="Times"/>
          <w:b w:val="0"/>
          <w:i w:val="0"/>
          <w:color w:val="000000"/>
          <w:sz w:val="18"/>
        </w:rPr>
        <w:t>asphyxiation. This method is most common.</w:t>
      </w:r>
    </w:p>
    <w:p>
      <w:pPr>
        <w:autoSpaceDN w:val="0"/>
        <w:autoSpaceDE w:val="0"/>
        <w:widowControl/>
        <w:spacing w:line="24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As stated in the former paragraph the animal’s legs are tied fast,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tying another cord round its mouth, it is submerged in water, and </w:t>
      </w:r>
      <w:r>
        <w:rPr>
          <w:rFonts w:ascii="Times" w:hAnsi="Times" w:eastAsia="Times"/>
          <w:b w:val="0"/>
          <w:i w:val="0"/>
          <w:color w:val="000000"/>
          <w:sz w:val="18"/>
        </w:rPr>
        <w:t>allowed to die of drowning.</w:t>
      </w:r>
    </w:p>
    <w:p>
      <w:pPr>
        <w:autoSpaceDN w:val="0"/>
        <w:autoSpaceDE w:val="0"/>
        <w:widowControl/>
        <w:spacing w:line="24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A third method is to tie its legs, and to pierce it with a spear and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thus till it dies. The pig, being a very sturdy animal, does not die easily, and </w:t>
      </w:r>
      <w:r>
        <w:rPr>
          <w:rFonts w:ascii="Times" w:hAnsi="Times" w:eastAsia="Times"/>
          <w:b w:val="0"/>
          <w:i w:val="0"/>
          <w:color w:val="000000"/>
          <w:sz w:val="18"/>
        </w:rPr>
        <w:t>suffers for a long time.</w:t>
      </w:r>
    </w:p>
    <w:p>
      <w:pPr>
        <w:autoSpaceDN w:val="0"/>
        <w:autoSpaceDE w:val="0"/>
        <w:widowControl/>
        <w:spacing w:line="240" w:lineRule="exact" w:before="40" w:after="0"/>
        <w:ind w:left="550" w:right="3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Another method is that its forelegs and hind legs are tied separately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two persons hold them tightly after laying the pig upside down. A third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then beats it to death by dealing blows on its chest. The animal suffers </w:t>
      </w:r>
      <w:r>
        <w:rPr>
          <w:rFonts w:ascii="Times" w:hAnsi="Times" w:eastAsia="Times"/>
          <w:b w:val="0"/>
          <w:i w:val="0"/>
          <w:color w:val="000000"/>
          <w:sz w:val="18"/>
        </w:rPr>
        <w:t>much more terribly in this case than in the previous cases.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also informed that nowadays some people shoot it with a gun, but it </w:t>
      </w:r>
      <w:r>
        <w:rPr>
          <w:rFonts w:ascii="Times" w:hAnsi="Times" w:eastAsia="Times"/>
          <w:b w:val="0"/>
          <w:i w:val="0"/>
          <w:color w:val="000000"/>
          <w:sz w:val="18"/>
        </w:rPr>
        <w:t>is very rare.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eat pork rather rarely on account of its being dear. But it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indispensable item on the menu on festive occasions. In some places,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purchase them at a very young age, and rear them till they are fit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slaughtered. Then the whole village combines itself, and purchases the animal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owner. After it is killed, it is shared among the whole village, its cost </w:t>
      </w:r>
      <w:r>
        <w:rPr>
          <w:rFonts w:ascii="Times" w:hAnsi="Times" w:eastAsia="Times"/>
          <w:b w:val="0"/>
          <w:i w:val="0"/>
          <w:color w:val="000000"/>
          <w:sz w:val="18"/>
        </w:rPr>
        <w:t>being borne by them equally.”</w:t>
      </w:r>
    </w:p>
    <w:p>
      <w:pPr>
        <w:autoSpaceDN w:val="0"/>
        <w:autoSpaceDE w:val="0"/>
        <w:widowControl/>
        <w:spacing w:line="260" w:lineRule="exact" w:before="11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Bapineedu supplements his letter with an American bulletin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“We can kill a hog”. I had to perform the painful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bulletin containing for me the most repelling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how pigs are killed for meat. There is not much to choose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described above. If one is to consider the degrees of cruelty,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pig seems to require the most cruelty before it can be killed.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 writing this is to show that Harijans are the least offenders </w:t>
      </w:r>
      <w:r>
        <w:rPr>
          <w:rFonts w:ascii="Times" w:hAnsi="Times" w:eastAsia="Times"/>
          <w:b w:val="0"/>
          <w:i w:val="0"/>
          <w:color w:val="000000"/>
          <w:sz w:val="22"/>
        </w:rPr>
        <w:t>in this matter, not, I admit, from choice but from sheer necessity.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raised by Seth Achalsingh therefore resloves itself into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Harijan reform but of broad humanitarian reform.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take up any stick that comes our way to beat the poor Harijan with.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reform is not the less urgent because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concern Harijans. If our sense of right and wrong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blunt, we would recognize that animals had rights,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men. This education of the heart is the proper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leagues. I know that the lower creation groans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 lordship of man. He counts no cruelty too repulsive when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satisfy his appetite, whether lawful or unlawful.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13-4-1935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EPENTANCE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I referred in these columns to the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from Bahraich who was living on public charity.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stated, he returned to me fully repentant. He is still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regularly working with us and doing his share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He will soon earn his fare for going to Bahraich. But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himself in Maganwadi, he does not want to leave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earned his fare. He proposes to learn something and benefit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our midst. His friends in Bahraich have been pained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his conduct. Avadhesh, for that is the young man’s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the justness of my criticism though he says in extenuation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 guilty conscience when he was travelling and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as, he says, is the custom among Ramanujis. But 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discovered his error, he promises never to repeat it. He has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the error to good account and purged himself of any stigma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have been brought on him by my criticism.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that many others, who like Avadhesh are living on charity,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by his example and like him turn over a new leaf of the 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To err is human; it is noble after discovery to correct the error </w:t>
      </w:r>
      <w:r>
        <w:rPr>
          <w:rFonts w:ascii="Times" w:hAnsi="Times" w:eastAsia="Times"/>
          <w:b w:val="0"/>
          <w:i w:val="0"/>
          <w:color w:val="000000"/>
          <w:sz w:val="22"/>
        </w:rPr>
        <w:t>and determine never to repeat it.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ESULT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are familiar with the story of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1-3-1935, sub-title “A Shame”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persecutions of Harijans by Nattars in Karaikudi. Now comes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from Rajputana. Khudi is a little village attached to Sikar,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understate to Jaipur. The letters that have come to me allege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 March last a horde of Rajputs surrounded a marriage party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Jats and delivered a terrible lathi charge on the defenceless Jats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effrontery in taking the bridegroom in procession on horseback.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 in this part of the world seems to have been that the Jats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on ceremonial occasions make use of elephants or horses.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believed that the matter was adjusted between the rival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Jats could make use of these animals for riding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But events seem to have shown that whosoever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could not compel its observance by the Rajputs as a whole.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charge was preceded by the premeditated murder of a Jat.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40 persons are reported to have been seriously injured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charge, one of the victims having succumbed to the injuries.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the State authorities will carry on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into the matter and afford due protection to the poor Jats </w:t>
      </w:r>
      <w:r>
        <w:rPr>
          <w:rFonts w:ascii="Times" w:hAnsi="Times" w:eastAsia="Times"/>
          <w:b w:val="0"/>
          <w:i w:val="0"/>
          <w:color w:val="000000"/>
          <w:sz w:val="22"/>
        </w:rPr>
        <w:t>in the exercise of rights common to all humanity.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concerns us here is the fact that this senseless persecution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direct result of untouchability—the belief that God has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of whom some are superior to others, so much so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limit the inferior beings become untouchable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unseeable. The alleged persecution of the Jats of Khudi is a species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different only in degree from the form familiar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succeed in dealing with the extreme 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will certainly disappear. It is therefore necessary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fiend in a summary and most expeditious manner.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EWARD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ERVICE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worker of Darbhanga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Holi holidays I went to my village. Finding the streets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dirty, I thought I would clean them, and accordingly I invited the young men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 the holiday to good account by helping me to clean up the dirt.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thirty of them responded. Shovels in hand we worked for four hours, gathered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dirt and buried it in a pit. We thought we had done a good day’s work.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thought the village elders. They thought that we had degraded ourselves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becoming scavengers—untouchables of the worst type. So they met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pronounced an order of excommunication against all who had done the work.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glad to say that the young men are not frightened.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710" w:val="left"/>
          <w:tab w:pos="1250" w:val="left"/>
          <w:tab w:pos="1930" w:val="left"/>
          <w:tab w:pos="2590" w:val="left"/>
          <w:tab w:pos="3910" w:val="left"/>
          <w:tab w:pos="4870" w:val="left"/>
          <w:tab w:pos="551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worker and his young helpers deserve warm congratula-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meritorious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excommunication shows with what ignorance reformers have to 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to bear down the opposition is on the one hand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persecution and on the other to persevere in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personal consequences. Workers may be sure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their equanimity and continue the service,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cursing them today will be blessing them tomorrow when they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precious and noble service scavenging is. It will presently come </w:t>
      </w:r>
      <w:r>
        <w:rPr>
          <w:rFonts w:ascii="Times" w:hAnsi="Times" w:eastAsia="Times"/>
          <w:b w:val="0"/>
          <w:i w:val="0"/>
          <w:color w:val="000000"/>
          <w:sz w:val="22"/>
        </w:rPr>
        <w:t>to be regarded as a service of the highest order.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IGHT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SOIL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ITS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asks: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what is the length of time that should lapse before a pit one-foot deep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dug in the same place for a second time, for evacuation?</w:t>
      </w:r>
    </w:p>
    <w:p>
      <w:pPr>
        <w:autoSpaceDN w:val="0"/>
        <w:autoSpaceDE w:val="0"/>
        <w:widowControl/>
        <w:spacing w:line="22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Usually fields are ploughed immediately after paddy is sown.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night-soil is buried in the fields about a week prior to sowing, will it not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the surface when the field is ploughed and thus contaminate the feet of </w:t>
      </w:r>
      <w:r>
        <w:rPr>
          <w:rFonts w:ascii="Times" w:hAnsi="Times" w:eastAsia="Times"/>
          <w:b w:val="0"/>
          <w:i w:val="0"/>
          <w:color w:val="000000"/>
          <w:sz w:val="18"/>
        </w:rPr>
        <w:t>the workmen and of the bulls?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When superficial burial takes place, according to Poore’s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formula, seeds may be safely sown after a fortnight’s at the most.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soil will used for further burial after a year’s 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question of soiling the feet, whether of human beings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cattle can never arise, as nothing can or should be sown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night-soil being turned into good sweet-smelling manure,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>handles freely without any hesitation.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13-4-1935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SILENT WORK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Jayaramdas, an old Ashram inmate from Ceylon,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endeavoured to keep myself somewhat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outbreak of virulent malaria in Ceylon,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glad to be able to state that the epidemic is now on the wane and we </w:t>
      </w:r>
      <w:r>
        <w:rPr>
          <w:rFonts w:ascii="Times" w:hAnsi="Times" w:eastAsia="Times"/>
          <w:b w:val="0"/>
          <w:i w:val="0"/>
          <w:color w:val="000000"/>
          <w:sz w:val="18"/>
        </w:rPr>
        <w:t>have closed 6 out of the 11 convalescent homes.</w:t>
      </w:r>
    </w:p>
    <w:p>
      <w:pPr>
        <w:autoSpaceDN w:val="0"/>
        <w:tabs>
          <w:tab w:pos="1010" w:val="left"/>
          <w:tab w:pos="175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number of patients have been attended to by us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casualty.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table is not reproduced. 1896 patients were admitted, 1729 were cured </w:t>
      </w:r>
      <w:r>
        <w:rPr>
          <w:rFonts w:ascii="Times" w:hAnsi="Times" w:eastAsia="Times"/>
          <w:b w:val="0"/>
          <w:i w:val="0"/>
          <w:color w:val="000000"/>
          <w:sz w:val="18"/>
        </w:rPr>
        <w:t>and released 167 were still under treatment.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number of volunteers now working is 85 composed of 21 Bhikkus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64 laymen; besides we have 12 Bhikkus and 78 laymen as helpers.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for help were received by me from Ceylon. I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inquiries as I could. There is a large Tamilian settlement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Ceylon. Such aid as was possible was being given by it.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measures were in the hands of the Government of Ceylon.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poverty of the people and their ignorance of the first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 rendered effective aid impossible. Some voluntary aid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by workers like Sjt. Jayaramdas. The greatest good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severe outbreak of malaria did was to discover the Bhikkus of Ceylon.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‘They toil not, neither do they spin.’ They do a little bit of teaching.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wished, they could, by serving society in a tangible way, rid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Island of want and disease and restore the beauty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has endowed it and which man has ravished. It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the privilege of the Bhikkus to carry the message of goddess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Hygeia to every cottage of Ceylon. It is criminal to go off to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disease in its virulent form abates and to wake up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revives. Real service consists in devising measures that would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>recurrence impossible.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object lesson is being taught us by Sardar Vallabhbhai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just now buried himself in Borsad where plague has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Assisted by Dr. Bhasker Patel and a band of volunteers,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giving medical aid to those in need. But his enduring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doing scavenging work. One by one, he is cleaning,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theinfected villages; he is bringing people out of their dark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inducing them to live in the open, in their fields, while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out roofs and letting in light, sunshine and air,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debris, clearing out filth, disinfecting insanitary places and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vermin. He is flooding the villagers with crisply written leaflets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instruction in preventive measures. He has made no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or volunteers. Volunteers have been recruited locally.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are not plague-infected. And if the spirit of help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roused, it is a moot question whether one should not wait till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It is possible to bring from a distance experts who would teach.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surely be coming from walking distances.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funds from near neighbours. It is good for Bombay and such </w:t>
      </w:r>
      <w:r>
        <w:rPr>
          <w:rFonts w:ascii="Times" w:hAnsi="Times" w:eastAsia="Times"/>
          <w:b w:val="0"/>
          <w:i w:val="0"/>
          <w:color w:val="000000"/>
          <w:sz w:val="22"/>
        </w:rPr>
        <w:t>big places to keep their purses open for all causes that do not admit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relief, but it is equally necessary for afflicted people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lesson of self-help.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13-4 1935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LETTER TO K. M. MUNSHI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start from here on the 19th evening.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convenient for you to go directly to Indore.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is inconvenient. We have to change at Khandwa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to Indore. It is possible we shall run into each other there.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Indore on the 20th morning. You may do what is convenient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daily reading a few pages from your history.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perseverance, wouldn’t </w:t>
      </w:r>
      <w:r>
        <w:rPr>
          <w:rFonts w:ascii="Times" w:hAnsi="Times" w:eastAsia="Times"/>
          <w:b w:val="0"/>
          <w:i w:val="0"/>
          <w:color w:val="000000"/>
          <w:sz w:val="22"/>
        </w:rPr>
        <w:t>my life be blessed?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is extremely tired. He has been after me for two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have rest. And it is certainly not as if his help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whenever needed.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7571. Courtesy: K. M. Munshi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LETTER TO RAMDAS GANDHI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note. Let me know when the thing is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 will be leaving for Indore on the l9th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return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on the 25th.The silence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end not onthe 14th morning but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morning prayer on the 19th. It is not at all certain that I will</w:t>
      </w:r>
    </w:p>
    <w:p>
      <w:pPr>
        <w:autoSpaceDN w:val="0"/>
        <w:autoSpaceDE w:val="0"/>
        <w:widowControl/>
        <w:spacing w:line="220" w:lineRule="exact" w:before="2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preside over the Hindi Sahitya Sammelan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four-week silence was started by Gandhiji on 22nd March.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Gujarat. Even if I go, it will only be to Borsad. And that too,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Sardar’s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wishes. Devdas’s Tara has got whooping cough.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Ba may perhaps have to go to Delhi. Jamnalalji is at Almora.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Madalasa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gone there.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638. LETTER TO L. N. GUBIL SUNDARESAN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I935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anyone who can be spared from India.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any of the ardent Congressmen can suggest a solution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But I sincerely feel that unless we are able to find 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fit enough to discharge the duties of a representative, we and </w:t>
      </w:r>
      <w:r>
        <w:rPr>
          <w:rFonts w:ascii="Times" w:hAnsi="Times" w:eastAsia="Times"/>
          <w:b w:val="0"/>
          <w:i w:val="0"/>
          <w:color w:val="000000"/>
          <w:sz w:val="22"/>
        </w:rPr>
        <w:t>the Americans cannot understand each other so well as we ought to.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17-4-1935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639. LETTER TO AVADHESH DUTT AVASTHI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AVADHESH,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in it. By all means jot down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occur to you. How well are you acquainted with the </w:t>
      </w:r>
      <w:r>
        <w:rPr>
          <w:rFonts w:ascii="Times" w:hAnsi="Times" w:eastAsia="Times"/>
          <w:b w:val="0"/>
          <w:i/>
          <w:color w:val="000000"/>
          <w:sz w:val="22"/>
        </w:rPr>
        <w:t>Rama-</w:t>
      </w:r>
      <w:r>
        <w:rPr>
          <w:rFonts w:ascii="Times" w:hAnsi="Times" w:eastAsia="Times"/>
          <w:b w:val="0"/>
          <w:i/>
          <w:color w:val="000000"/>
          <w:sz w:val="22"/>
        </w:rPr>
        <w:t>yana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Bajaj’s wife and daughter respectively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Sundaresan had written to Gandhiji about a suggestion of John Haynes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Holmes that some special representative should be sent to America “to keep India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American people”.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 we not address the daughter as Bibi?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repaying Devdas? You have no need now to purchase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 for the Sammelan. We shall see on my arrival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on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324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LETTER TO PURSUSHOTTAMDAS THAKURDAS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PURUSHOTTAMDAS,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yourself or some institution of experts should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step. The series should appear in the Press not anonymously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of responsible, authentic and signed articles which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easily understood by the layman. There should also be a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compile the views of different institutions and get signatures </w:t>
      </w:r>
      <w:r>
        <w:rPr>
          <w:rFonts w:ascii="Times" w:hAnsi="Times" w:eastAsia="Times"/>
          <w:b w:val="0"/>
          <w:i w:val="0"/>
          <w:color w:val="000000"/>
          <w:sz w:val="22"/>
        </w:rPr>
        <w:t>on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is tired and I am writing this at 4 in the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am writing this with left hand. I hope you will have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in reading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Purushottamdas Thakurdas Papers.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32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reached Indore at this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NOTE TO SUMANGAL PRAKASH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1935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behind giving you tamarind today is to make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palatable. In the end you must find the leaves tasty as Mirabehn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many I think do. Although I have consulted physicians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tamarind, people take me to task for it. My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take four large spoonfuls of it. So far no adverse effect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seen. But it is yet too early to say anything. Bhau is none too </w:t>
      </w:r>
      <w:r>
        <w:rPr>
          <w:rFonts w:ascii="Times" w:hAnsi="Times" w:eastAsia="Times"/>
          <w:b w:val="0"/>
          <w:i w:val="0"/>
          <w:color w:val="000000"/>
          <w:sz w:val="22"/>
        </w:rPr>
        <w:t>well. Tamarind could be the cause.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Sumangal Prakash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643. LETTER TO MANILAL AND SUSHILA GANDHI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hand is aching, but there is no time now to write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left. I got the letters of you both. Don’t expect Ramdas now.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you can and go ahead. Kishorelal has gone on a tour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and other places. Tara has got whooping cough, which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be quite prolonged.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is still with me. He wants to marry again.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Ramdas is trying hard for something in Bombay, but has </w:t>
      </w:r>
      <w:r>
        <w:rPr>
          <w:rFonts w:ascii="Times" w:hAnsi="Times" w:eastAsia="Times"/>
          <w:b w:val="0"/>
          <w:i w:val="0"/>
          <w:color w:val="000000"/>
          <w:sz w:val="22"/>
        </w:rPr>
        <w:t>found nothing suitable as yet. Kanti is with me of course.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fine health, and so is Ba.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8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644. LETTER TO SURAJMAL JAIN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SURAJMALJI,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decide upon the number of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accompany me because the number of aspirants is always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they will not require any special arrangements,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simplest. No need to send for anything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available in Indore will do for everybody. My entourage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will consist of twenty-five. Send me a wire if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too large. Yes, advocate Munshi and his wife might be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Acharya Dhruva will reach on Monday. Some preparations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necessary for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purse, I will not take anything from the one lac,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an extra few thousands are collected over and above that,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 different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motor-car will suffice.</w:t>
      </w:r>
    </w:p>
    <w:p>
      <w:pPr>
        <w:autoSpaceDN w:val="0"/>
        <w:autoSpaceDE w:val="0"/>
        <w:widowControl/>
        <w:spacing w:line="270" w:lineRule="exact" w:before="8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Veena, </w:t>
      </w:r>
      <w:r>
        <w:rPr>
          <w:rFonts w:ascii="Times" w:hAnsi="Times" w:eastAsia="Times"/>
          <w:b w:val="0"/>
          <w:i w:val="0"/>
          <w:color w:val="000000"/>
          <w:sz w:val="18"/>
        </w:rPr>
        <w:t>Tributes Issue, April-May 1969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two letters to acknowledge.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circular is good. It is weak on sanitation. No refuse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burnt. It is like burning a currency note. Shummy can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mean. When you come here in July, you will know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this. K. has gone to Andhra. He returns next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Fancy Shummy having an ache. ‘Physician, heal thyself.’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yarn has come in. It is quite good for a beginner.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do as much in the time you have done. But then I am more stupid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Managing Committee of the Hindi Sahitya Sammelan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the average learner.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Miss Reynolds that the 2 guineas will be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Harijan girls-—the most neglected of Indian humanity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too where starvation is great just 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write what you like to Agatha. I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to write. But this perhaps you do not know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and Secretary are among the most competent accountants </w:t>
      </w:r>
      <w:r>
        <w:rPr>
          <w:rFonts w:ascii="Times" w:hAnsi="Times" w:eastAsia="Times"/>
          <w:b w:val="0"/>
          <w:i w:val="0"/>
          <w:color w:val="000000"/>
          <w:sz w:val="22"/>
        </w:rPr>
        <w:t>in India. The accounts are public property.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Agatha has brought us so close to each other.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sorrow to me that I cannot give her the satisfaction she wants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sending a man like Rajaji to England. She does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all one man’s show. Sir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want to placate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all. He is riding for a fall. He does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terrorism is being employed in order to enforce his will. If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the remedy, as it is, against this evil, we must have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will be well. I wish you could let Agatha see why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>be usefully sent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you some slivers. You will tell me how they work.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get hold of a boy or a girl who would learn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and then teach others. I could soon train anyone you may </w:t>
      </w:r>
      <w:r>
        <w:rPr>
          <w:rFonts w:ascii="Times" w:hAnsi="Times" w:eastAsia="Times"/>
          <w:b w:val="0"/>
          <w:i w:val="0"/>
          <w:color w:val="000000"/>
          <w:sz w:val="22"/>
        </w:rPr>
        <w:t>send.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overtaken the arrears of correspondence. I am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and dread having to break it on Friday. Arrears will pile up </w:t>
      </w:r>
      <w:r>
        <w:rPr>
          <w:rFonts w:ascii="Times" w:hAnsi="Times" w:eastAsia="Times"/>
          <w:b w:val="0"/>
          <w:i w:val="0"/>
          <w:color w:val="000000"/>
          <w:sz w:val="22"/>
        </w:rPr>
        <w:t>in no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have captivated the Ashram girls. They often inquire about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R.’s letter herewith.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3529. Courtesy: Amrit Kaur. Also G.N. 6338</w:t>
      </w:r>
    </w:p>
    <w:p>
      <w:pPr>
        <w:autoSpaceDN w:val="0"/>
        <w:autoSpaceDE w:val="0"/>
        <w:widowControl/>
        <w:spacing w:line="32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Samuel Hoare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646. LETTER TO G. M. THAWRE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cannot visit the fair. You should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not to pay a single pice to the Pandas. Your complaint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is just but they cannot be opened by compulsion.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is being tried. You can depend upon it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rest without the temples being opened.</w:t>
      </w:r>
    </w:p>
    <w:p>
      <w:pPr>
        <w:autoSpaceDN w:val="0"/>
        <w:autoSpaceDE w:val="0"/>
        <w:widowControl/>
        <w:spacing w:line="220" w:lineRule="exact" w:before="66" w:after="30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21-4-1935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4084" w:space="0"/>
            <w:col w:w="24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4084" w:space="0"/>
            <w:col w:w="243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LETTER TO BULAKHIDAS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BULAKHIDAS,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plans to go to that side in the near future.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going, I would certainly meet you. With perseverance, the Bhavsars </w:t>
      </w:r>
      <w:r>
        <w:rPr>
          <w:rFonts w:ascii="Times" w:hAnsi="Times" w:eastAsia="Times"/>
          <w:b w:val="0"/>
          <w:i w:val="0"/>
          <w:color w:val="000000"/>
          <w:sz w:val="22"/>
        </w:rPr>
        <w:t>can revive many of the old dyes.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648.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right place for a gold dagger, the waistband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stomach? Is it proper that Magan Kutir should be a haunt of snakes,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white-ants eating holes in the walls and pigeons building nests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inside, or should it rather be inhabited by living human beings?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gifted away the whole place for Harijan work, is it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retain such attachment as you do? Only such people as can fit </w:t>
      </w:r>
      <w:r>
        <w:rPr>
          <w:rFonts w:ascii="Times" w:hAnsi="Times" w:eastAsia="Times"/>
          <w:b w:val="0"/>
          <w:i w:val="0"/>
          <w:color w:val="000000"/>
          <w:sz w:val="22"/>
        </w:rPr>
        <w:t>into our discipline are likely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article about bees was duly received. Just now Jaykaran’s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Assistant General Secretary, All-India Depressed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Nagpur, and had complained about Harijans having been unjustly treated </w:t>
      </w:r>
      <w:r>
        <w:rPr>
          <w:rFonts w:ascii="Times" w:hAnsi="Times" w:eastAsia="Times"/>
          <w:b w:val="0"/>
          <w:i w:val="0"/>
          <w:color w:val="000000"/>
          <w:sz w:val="18"/>
        </w:rPr>
        <w:t>at a fair in the Bhandara District.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is being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 you yourself should write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cow-protection. I will turn it to some account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7472.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649.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it a rule always to write your address at the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letter. The paper on which you have written your letter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quality. It cannot be hand-made paper. Go and see for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assure yourself whether it is so or not. Let me know its price, size,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Who makes that paper? What daily wage does he get for the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similar details. I have still not received the ink-and-pen-stand. </w:t>
      </w:r>
      <w:r>
        <w:rPr>
          <w:rFonts w:ascii="Times" w:hAnsi="Times" w:eastAsia="Times"/>
          <w:b w:val="0"/>
          <w:i w:val="0"/>
          <w:color w:val="000000"/>
          <w:sz w:val="22"/>
        </w:rPr>
        <w:t>What do you do for your share of milk?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ULERIA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ADAUN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 P.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650. LETTER TO MAHAVIR PRASAD GUPTA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MAHAVIR PRASAD,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counsel is good, I shall discuss it at Indore.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Being a dealer in oil you should give me your experiences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articles of J. N. Jaykaran under the title “Bee-keeping” were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</w:t>
      </w:r>
      <w:r>
        <w:rPr>
          <w:rFonts w:ascii="Times" w:hAnsi="Times" w:eastAsia="Times"/>
          <w:b w:val="0"/>
          <w:i w:val="0"/>
          <w:color w:val="000000"/>
          <w:sz w:val="18"/>
        </w:rPr>
        <w:t>20-4-1935 and 27-4-1935.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3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oil. How is it refined?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AHAVIR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ODOWN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INDKI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>ATEHPUR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3907" w:space="0"/>
            <w:col w:w="261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1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3907" w:space="0"/>
            <w:col w:w="26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9671. Courtesy: Mahavir Prasad Gupta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651.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And this is second reply.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You must stick to your work at any cost. Your maintenance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come. I am glad Vidya has gone to Multan.</w:t>
      </w:r>
    </w:p>
    <w:p>
      <w:pPr>
        <w:autoSpaceDN w:val="0"/>
        <w:autoSpaceDE w:val="0"/>
        <w:widowControl/>
        <w:spacing w:line="294" w:lineRule="exact" w:before="0" w:after="24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106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INGORANI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D/3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OSMOPOLITAN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OLONY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652. LETTER TO NARASINHARAO DIVATIA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you are at present bed-ridden.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afford to be so? You have to live for many more years still and </w:t>
      </w:r>
      <w:r>
        <w:rPr>
          <w:rFonts w:ascii="Times" w:hAnsi="Times" w:eastAsia="Times"/>
          <w:b w:val="0"/>
          <w:i w:val="0"/>
          <w:color w:val="000000"/>
          <w:sz w:val="22"/>
        </w:rPr>
        <w:t>serve. Haven’t you a right to live up to a hundred at least?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not even reply to this letter.</w:t>
      </w:r>
    </w:p>
    <w:p>
      <w:pPr>
        <w:autoSpaceDN w:val="0"/>
        <w:autoSpaceDE w:val="0"/>
        <w:widowControl/>
        <w:spacing w:line="220" w:lineRule="exact" w:before="66" w:after="0"/>
        <w:ind w:left="0" w:right="7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Narasinharaoni Rojnishi</w:t>
      </w:r>
      <w:r>
        <w:rPr>
          <w:rFonts w:ascii="Times" w:hAnsi="Times" w:eastAsia="Times"/>
          <w:b w:val="0"/>
          <w:i w:val="0"/>
          <w:color w:val="000000"/>
          <w:sz w:val="18"/>
        </w:rPr>
        <w:t>, p. 617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that you would be with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there but there are hardly any more days left.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soon see.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654. LETTER TO JAMNA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 time at all to write letters. If Purshottam wishes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betrothed, I have no objection at all to that being done.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even if he wants to be betrothed to a girl belonging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subcaste? But in that case, I will not be able to attend the wedding.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if he married a girl outside our caste. Do not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betrothal thinking that you would get a maid servant to help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matter, we should consider only Purshottam’s own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his own inclination.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33781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655. LETTER TO AMRIT KAUR</w:t>
      </w:r>
    </w:p>
    <w:p>
      <w:pPr>
        <w:autoSpaceDN w:val="0"/>
        <w:autoSpaceDE w:val="0"/>
        <w:widowControl/>
        <w:spacing w:line="244" w:lineRule="exact" w:before="108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my condolences to Sardar Devraj’s people. Yes, I </w:t>
      </w:r>
      <w:r>
        <w:rPr>
          <w:rFonts w:ascii="Times" w:hAnsi="Times" w:eastAsia="Times"/>
          <w:b w:val="0"/>
          <w:i w:val="0"/>
          <w:color w:val="000000"/>
          <w:sz w:val="22"/>
        </w:rPr>
        <w:t>had the privilege of meeting him. He was himself an institution.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at this time in Indore where Gandhiji was to proceed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19th and she might have been staying with her brother.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fn 1 to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not on 27th but on 25th at the latest.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Shummy will get over his flu in good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>slivers went to you yesterday.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08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ULLUNDUR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3713. Courtesy: Amrit Kaur. Also G.N. 6869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656.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have asked Kumarappa. No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appointed when we got these forms printed, but a treasurer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already been appointed. His name was printed as that was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in fact knew nothing about the matter. I called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his letter also after receiving yours. I have suggested that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to be printed should be revised. The thing has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Kamalnayan is paying a visit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The newspapers say that he was injured, but there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be no truth in the report.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Kamala. It is her desire that when she leaves,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go and see her in Bombay. Since you are there please guide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the ear? You have not answered. Thakkar Bapa has </w:t>
      </w:r>
      <w:r>
        <w:rPr>
          <w:rFonts w:ascii="Times" w:hAnsi="Times" w:eastAsia="Times"/>
          <w:b w:val="0"/>
          <w:i w:val="0"/>
          <w:color w:val="000000"/>
          <w:sz w:val="22"/>
        </w:rPr>
        <w:t>arrived today.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2963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657. LETTER TO KANU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you have been hasty in coming to a conclusion. All </w:t>
      </w:r>
      <w:r>
        <w:rPr>
          <w:rFonts w:ascii="Times" w:hAnsi="Times" w:eastAsia="Times"/>
          <w:b w:val="0"/>
          <w:i w:val="0"/>
          <w:color w:val="000000"/>
          <w:sz w:val="22"/>
        </w:rPr>
        <w:t>my work and accounts which require to be looked after are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nobody whose luggage will have to be looked 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see the daily mail? And who will keep the daily accounts?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of you is needed just to make additions and subtractions.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hardly any luggage with me. I don’t need to take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to do typing. There will be nothing at all to be typed.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very eager to accompany me, both of you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and look after the normal work here. You should plan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and make a few tools. Some of course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purchased. Do you understand?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LETTER TO PURUSHOTTAM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May you live long and may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be fulfilled. I had got your previous letter, too.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you improve your health somehow. Your plan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Chorwad is a good one. Can’t one serve wherever one happens to be?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last day of my silence. During this period I </w:t>
      </w:r>
      <w:r>
        <w:rPr>
          <w:rFonts w:ascii="Times" w:hAnsi="Times" w:eastAsia="Times"/>
          <w:b w:val="0"/>
          <w:i w:val="0"/>
          <w:color w:val="000000"/>
          <w:sz w:val="22"/>
        </w:rPr>
        <w:t>disposed of considerable arrears of work. I got your letter only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your coming here is correct.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 force anybody to eat rice, jaggery, onions, etc.?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the virtues and defects of the things people eat. I consume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tamarind when eating uncooked vegetables. I soak it in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squeeze out the nutritive elements in it. Even raw vegetables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get crushed before eating.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Onion occupies an important place in the diet of the village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is the one vegetable that is of inestimable value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is present in their diet, they don’t very much need ghee, etc.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included it in our food on an experimental basis.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like eat it. I have indeed revised my view about onions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extent, that those who eat them as medicine will not find them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to the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evidence for this,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lathi exercises, etc., is certainly likely to weaken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cling to ahimsa. Wouldn’t they be taught as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self-defence? But I don’t feel inclined to make a rule forbidding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wish to teach them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said that people should not use coloured khadi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plain khadi. If I have, it was an error.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will change so completely when we get swaraj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anything today with certainty about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States. But in a general way it can be stated that the swaraj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will do nothing to impede the growth of their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Blacksmiths, goldsmiths, etc., are Vaishyas.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for Indore tomorrow and will return on the 25th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10370. Also C.W. 6809.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660. LETTER TO ANASUYABAI KALE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very full reply for which I am obliged.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6901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rPr>
          <w:trHeight w:hRule="exact" w:val="688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PURSE </w:t>
            </w:r>
          </w:p>
        </w:tc>
        <w:tc>
          <w:tcPr>
            <w:tcW w:type="dxa" w:w="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2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661. A TELEGRAM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19, I935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60"/>
        </w:trPr>
        <w:tc>
          <w:tcPr>
            <w:tcW w:type="dxa" w:w="435"/>
            <w:vMerge/>
            <w:tcBorders/>
          </w:tcPr>
          <w:p/>
        </w:tc>
        <w:tc>
          <w:tcPr>
            <w:tcW w:type="dxa" w:w="870"/>
            <w:gridSpan w:val="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HINDI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PRACHAR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 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258"/>
        </w:trPr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POLITICAL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HARIJAN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WORK. </w:t>
            </w:r>
          </w:p>
        </w:tc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OPEN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</w:p>
        </w:tc>
        <w:tc>
          <w:tcPr>
            <w:tcW w:type="dxa" w:w="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INSPEC-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TION 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Madhya Pradesh aur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p. 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662. LETTER TO KOTWAL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19,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KOTWAL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do you plan to put me up? Will it be all right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entourage increases in number? I would prefer to live in a hut in some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 the vicinity of Indore.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Veena, </w:t>
      </w:r>
      <w:r>
        <w:rPr>
          <w:rFonts w:ascii="Times" w:hAnsi="Times" w:eastAsia="Times"/>
          <w:b w:val="0"/>
          <w:i w:val="0"/>
          <w:color w:val="000000"/>
          <w:sz w:val="22"/>
        </w:rPr>
        <w:t>Tributes Issue, April-May 1969</w:t>
      </w:r>
    </w:p>
    <w:p>
      <w:pPr>
        <w:autoSpaceDN w:val="0"/>
        <w:autoSpaceDE w:val="0"/>
        <w:widowControl/>
        <w:spacing w:line="260" w:lineRule="exact" w:before="36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663. MESSAGE TO THE BENGAL PROVINCIAL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POLITICAL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19,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retired from the Congress you don’t expect me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Conference. I hope, however, that you will have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>session.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24-4-1935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664. LETTER TO N. VENKATA KRISHNAIYA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one of my letters I pointed out the difficulty of the barter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is not identified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must have been sent before Gandhiji left for Indore,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on April 19.</w:t>
      </w:r>
    </w:p>
    <w:p>
      <w:pPr>
        <w:autoSpaceDN w:val="0"/>
        <w:autoSpaceDE w:val="0"/>
        <w:widowControl/>
        <w:spacing w:line="220" w:lineRule="exact" w:before="10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Managing Committee, Hindi Sahitya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Dinajpur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the source is dated April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There should be a common measure of value. As to your </w:t>
      </w:r>
      <w:r>
        <w:rPr>
          <w:rFonts w:ascii="Times" w:hAnsi="Times" w:eastAsia="Times"/>
          <w:b w:val="0"/>
          <w:i w:val="0"/>
          <w:color w:val="000000"/>
          <w:sz w:val="22"/>
        </w:rPr>
        <w:t>second point, undoubtedly there should be division of labour.</w:t>
      </w:r>
    </w:p>
    <w:p>
      <w:pPr>
        <w:autoSpaceDN w:val="0"/>
        <w:autoSpaceDE w:val="0"/>
        <w:widowControl/>
        <w:spacing w:line="294" w:lineRule="exact" w:before="0" w:after="3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RISHNAIYA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ANSTHANAM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9242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087" w:space="0"/>
            <w:col w:w="24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7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087" w:space="0"/>
            <w:col w:w="242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665.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good condition and order. Broke silence today.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qualifications you have described are perfect. The shy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you have announced the giving up of khaddar is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characteristic. You are making progress with a vengeance.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gone to Ajmer. He and I return on 25th.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666. LETTER TO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I935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asked for your opinion about Haribhai.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wish? I didn’t approve of his having spent so much. All </w:t>
      </w:r>
      <w:r>
        <w:rPr>
          <w:rFonts w:ascii="Times" w:hAnsi="Times" w:eastAsia="Times"/>
          <w:b w:val="0"/>
          <w:i w:val="0"/>
          <w:color w:val="000000"/>
          <w:sz w:val="22"/>
        </w:rPr>
        <w:t>the same, your opinion will help me to come to a decision.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Udyoga Mandir money. I don’t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matter. Write to Narandas and ask if he knows.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there at the end of the month.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1935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taken just with a view to clearing off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arrears, but I now see that that was but one of the many good things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out of it. As I do nothing except with an ultimate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view, this silence obviously carried with it its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advantage. Silence is essential for one whose life is an incessant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truth. But such silence is a much more serious affair than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writing as a means of communication must stop. Truth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speak, if it must, in every act and not through the written word.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the other day from Vinoba who wrote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which Bhau had made for me and which I had warmly praised.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wrote: “Bhau of course deserves all the praise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but I want your slivers to be still better. The cotton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is not unbaled cotton. You should use no other cotton.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effect all its own.” I had a sure proof of this some days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Nanibehn, who had gone to Nanded to study the processes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spinning, came here and gave me some of her specially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from unpressed cotton. When I tried these, the difference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great. The thread did not break at all. Not that I spun with extra care,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cotton had been cleaned and carded with exquisite care.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show what care truth requires and that action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eloquent than speech. Some years ago in Calcutta I contented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telling my auidence that they must listen to the silent speech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fingers which were plying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merit in silence which these four weeks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to me unmistakably. I am prone to anger like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but I can successfully suppress it. Well, I found out that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one to suppress one’s anger as perhaps nothing else does.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to give vent to one’s wrath if one is silent? Not by eyes.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physical violence, when one is pledged to non-violence. Not by </w:t>
      </w:r>
      <w:r>
        <w:rPr>
          <w:rFonts w:ascii="Times" w:hAnsi="Times" w:eastAsia="Times"/>
          <w:b w:val="0"/>
          <w:i w:val="0"/>
          <w:color w:val="000000"/>
          <w:sz w:val="22"/>
        </w:rPr>
        <w:t>writing, for the wrath would disappear in the very process of writing.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number of other uses of silence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>mention, but these should suffice. Let me tell you that I was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on four weeks’ silence from March 22 and had just broken </w:t>
      </w: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 the termination of this silence. I was dreading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often like to go into silence, if not quite for a month or </w:t>
      </w:r>
      <w:r>
        <w:rPr>
          <w:rFonts w:ascii="Times" w:hAnsi="Times" w:eastAsia="Times"/>
          <w:b w:val="0"/>
          <w:i w:val="0"/>
          <w:color w:val="000000"/>
          <w:sz w:val="22"/>
        </w:rPr>
        <w:t>months, at least for brief periods.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668. MESSAGE TO THE KISAN CONFERENCE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20,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cannot attend the Conference. With Sardar in the </w:t>
      </w:r>
      <w:r>
        <w:rPr>
          <w:rFonts w:ascii="Times" w:hAnsi="Times" w:eastAsia="Times"/>
          <w:b w:val="0"/>
          <w:i w:val="0"/>
          <w:color w:val="000000"/>
          <w:sz w:val="22"/>
        </w:rPr>
        <w:t>chair, the success of the Conference is assured.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21-4-1935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669. DISCUSSION WITH J. P. BHANSALI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20,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As you sit in your meditation, are you troubled by </w:t>
      </w:r>
      <w:r>
        <w:rPr>
          <w:rFonts w:ascii="Times" w:hAnsi="Times" w:eastAsia="Times"/>
          <w:b w:val="0"/>
          <w:i w:val="0"/>
          <w:color w:val="000000"/>
          <w:sz w:val="22"/>
        </w:rPr>
        <w:t>extraneous thoughts?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BHANSALI</w:t>
      </w:r>
      <w:r>
        <w:rPr>
          <w:rFonts w:ascii="Times" w:hAnsi="Times" w:eastAsia="Times"/>
          <w:b w:val="0"/>
          <w:i w:val="0"/>
          <w:color w:val="000000"/>
          <w:sz w:val="18"/>
        </w:rPr>
        <w:t>: No, never.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Never during the day?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Not so. Whilst I am not engaged in my meditation, I think of the talks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having, and I put your questions to myself again and again.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do. Well, then, you said the other day that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all the surrounding misery, you are considerably agitated. Don’t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like doing your little bit to lessen it?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No, though it may seem strange.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But, then, what is the meaning of being agitated?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feel the misery myself, but also feel that I am powerless to do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thorn pierces your foot, you pull it out, don’t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you feel hungry, you eat, don’t you?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do.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the source is dated April 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manuscript of Mahadev Desai’s Diary this is reported under </w:t>
      </w:r>
      <w:r>
        <w:rPr>
          <w:rFonts w:ascii="Times" w:hAnsi="Times" w:eastAsia="Times"/>
          <w:b w:val="0"/>
          <w:i w:val="0"/>
          <w:color w:val="000000"/>
          <w:sz w:val="18"/>
        </w:rPr>
        <w:t>April 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if you find a thorn piercing someone else’s foot,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not help him to pull it out? If you find someone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pangs of hunger, would you not feed him?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would, if I could.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was someone who was going through agonies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was none but you to tend him, would you not sit down to </w:t>
      </w:r>
      <w:r>
        <w:rPr>
          <w:rFonts w:ascii="Times" w:hAnsi="Times" w:eastAsia="Times"/>
          <w:b w:val="0"/>
          <w:i w:val="0"/>
          <w:color w:val="000000"/>
          <w:sz w:val="22"/>
        </w:rPr>
        <w:t>do so?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should, but I could not do much. I should confess my helplessness 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one like you would not shirk a responsibility so </w:t>
      </w:r>
      <w:r>
        <w:rPr>
          <w:rFonts w:ascii="Times" w:hAnsi="Times" w:eastAsia="Times"/>
          <w:b w:val="0"/>
          <w:i w:val="0"/>
          <w:color w:val="000000"/>
          <w:sz w:val="22"/>
        </w:rPr>
        <w:t>lightly?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recluse smiled a winsome smile in reply.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started with the premise that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agitates you, and that, as you yourself said, you see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>Dance in ever fiercer reality.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do. But I declare my helplessness.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who has exhausted all efforts may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 more. If he has a lame person to attend to,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all the attention that he is capable of. This one act of service will </w:t>
      </w:r>
      <w:r>
        <w:rPr>
          <w:rFonts w:ascii="Times" w:hAnsi="Times" w:eastAsia="Times"/>
          <w:b w:val="0"/>
          <w:i w:val="0"/>
          <w:color w:val="000000"/>
          <w:sz w:val="22"/>
        </w:rPr>
        <w:t>mean the service of humanity.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I could not exclusively devote my attention to relieving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misery of the distressed. I would do a little bit, but I should soon feel powerless.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sustained by sacrifice and service.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“The Lord created the beings with the duty of sacrifice cast </w:t>
      </w:r>
      <w:r>
        <w:rPr>
          <w:rFonts w:ascii="Times" w:hAnsi="Times" w:eastAsia="Times"/>
          <w:b w:val="0"/>
          <w:i w:val="0"/>
          <w:color w:val="000000"/>
          <w:sz w:val="22"/>
        </w:rPr>
        <w:t>on them.”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know. But are not meditation and worship too a sacred duty?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 and worship are not exclusive things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jewels to be kept locked up in a strong box. They must be seen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 of ours. But I will not press you for a reply today.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set you thinking about this. You know that you are always in </w:t>
      </w:r>
      <w:r>
        <w:rPr>
          <w:rFonts w:ascii="Times" w:hAnsi="Times" w:eastAsia="Times"/>
          <w:b w:val="0"/>
          <w:i w:val="0"/>
          <w:color w:val="000000"/>
          <w:sz w:val="22"/>
        </w:rPr>
        <w:t>my thoughts.</w:t>
      </w:r>
    </w:p>
    <w:p>
      <w:pPr>
        <w:autoSpaceDN w:val="0"/>
        <w:tabs>
          <w:tab w:pos="550" w:val="left"/>
          <w:tab w:pos="1190" w:val="left"/>
          <w:tab w:pos="25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bit of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I must share my feelings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>and so I asked you those questions.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Please don’t think of giving me up.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will not think of giving you up. But I want you to do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Bhansali had met Gandhiji the following morning and told him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distressed that he should be a source of worry to Gandhiji but that he found </w:t>
      </w:r>
      <w:r>
        <w:rPr>
          <w:rFonts w:ascii="Times" w:hAnsi="Times" w:eastAsia="Times"/>
          <w:b w:val="0"/>
          <w:i w:val="0"/>
          <w:color w:val="000000"/>
          <w:sz w:val="18"/>
        </w:rPr>
        <w:t>himself helpless.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does not appeal to you. At the same time let me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with you. However, I am sure that, whether you are in a cave or </w:t>
      </w:r>
      <w:r>
        <w:rPr>
          <w:rFonts w:ascii="Times" w:hAnsi="Times" w:eastAsia="Times"/>
          <w:b w:val="0"/>
          <w:i w:val="0"/>
          <w:color w:val="000000"/>
          <w:sz w:val="22"/>
        </w:rPr>
        <w:t>working in the midst of multitudes, all is well with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talk was continued the next evening.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told me that all that I have said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alter your conviction, you will please let me harp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a little while longer.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every right, Bapu. Only I thought I might tell you how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was working.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know your mind. But knowing your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I do not feel like copying your example?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love to trudge about like you from one end of the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other; and, if my body allowed it, I should like to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uncooked flour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But I find there is a serious flaw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of life. As a seeker after truth, if I find that yours is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it would be my duty to adopt it. On the other hand, if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serious error in it, it is my duty to draw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As I have told you I have no quarrel with your flour or with your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leaves. What I cannot understand is that you should ignore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condition of our very existence, I mean the principle of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with which we are born.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should like you to make this a little clearer.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he who eats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the daily sacrifice steals his food. To beg one’s food is a </w:t>
      </w:r>
      <w:r>
        <w:rPr>
          <w:rFonts w:ascii="Times" w:hAnsi="Times" w:eastAsia="Times"/>
          <w:b w:val="0"/>
          <w:i w:val="0"/>
          <w:color w:val="000000"/>
          <w:sz w:val="22"/>
        </w:rPr>
        <w:t>good thing, but only after one has offered one’s sacrifice.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heard it. I was pondering the whole day over what you said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day. I wondered if I had any right to eat my flour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18"/>
        </w:rPr>
        <w:t>leaves, as I did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work.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have heard it. But the world accepts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and acts up to it, e.g., Jain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sannyasis. They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alms, but they do so because they persuade themselves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sufficient sacrifice in the shape of the teaching they impart.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they are somewhat mistaken, as I think. It is their duty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teaching, but all the same they must offer some sacrifice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bread labour, and rather than expect their food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of their sacrifice, they should, like true Brahmins, live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of the people. All, therefore, that I have to tell you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is that you must shake yourself of this illusion. To do no work </w:t>
      </w:r>
      <w:r>
        <w:rPr>
          <w:rFonts w:ascii="Times" w:hAnsi="Times" w:eastAsia="Times"/>
          <w:b w:val="0"/>
          <w:i w:val="0"/>
          <w:color w:val="000000"/>
          <w:sz w:val="22"/>
        </w:rPr>
        <w:t>is norenunciation. It is inertia. What I have written has universal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support of it, and my own life is an eloquent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interrupted your wanderings and came here out of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God sent you here. How best am I to requite your love?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you to good food. You would not care to have it,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give it. But I must pour out to you what the purest love bids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 to do.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am deeply thankful. I must go over all that you have said.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one more talk on the subject, which for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>may be regarded as final.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Well, have you thought over what I said?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have, but, I confess, to no effect. The fact is that for ten years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views have run along this line. Even when I was in England, I said to myself I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adopt sannyasa on my return, and, if anything, the years that have elapsed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strengthened the old conviction.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know the conviction has been long with you.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Yes, and I have not yet found any reason to alter it. Pray pardon me, if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rude.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rudeness. If plain-speaking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rudeness, I am simply saturated with it. No, I am glad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me your mind quite frankly. But there I will leave you.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want to tax you any further.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670. WAGES OF SIN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wages of sin is death,’ says the Bible. That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sin of untouchability we are daily courting economic death is </w:t>
      </w:r>
      <w:r>
        <w:rPr>
          <w:rFonts w:ascii="Times" w:hAnsi="Times" w:eastAsia="Times"/>
          <w:b w:val="0"/>
          <w:i w:val="0"/>
          <w:color w:val="000000"/>
          <w:sz w:val="22"/>
        </w:rPr>
        <w:t>exemplified by a letter received from a correspondent in Rajputana.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Hindi letter he says in substance: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“Here, in our parts, wherever I look I find bones of animals strewing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paths. No one cares to collect them. Village surroundings therefore look like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neglected crematoria. Dogs make worse what is already so bad. You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now and again on this subject in the pages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8"/>
        </w:rPr>
        <w:t>Will you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summary instructions for guiding Harijan, and even village workers?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useless if you advise us to send the bones to some bonegrinding mill;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expense would be prohibitive. Then you have to consider the religious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prejudice against the use of articles made of bones, etc.”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waste that is going on in this country is truly terrific. If,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an economist were to work out figures of waste caused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 of untouchability, they will be staggering. The wages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for the luxury of committing the sin of untouchability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comfortably feed the starving millions. It is no small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to stunt the mental and moral growth, and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economic use, of one-sixth of the population of India.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the problem in such large terms baffles one. For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think in terms of millions, either of money or men, it is </w:t>
      </w:r>
      <w:r>
        <w:rPr>
          <w:rFonts w:ascii="Times" w:hAnsi="Times" w:eastAsia="Times"/>
          <w:b w:val="0"/>
          <w:i w:val="0"/>
          <w:color w:val="000000"/>
          <w:sz w:val="22"/>
        </w:rPr>
        <w:t>simple enough.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values have to change. In a country like India,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life is held sacred, we must learn to regard as sacred the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for food, of all parts of naturally dead animals.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 regard as having advanced to the position here set forth.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have, they would collect all the bones they thus see strewn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village paths and put them by till they receive further instructions.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find out easy methods of grinding bones to powder.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them into manure seems to me to be the cheapest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Experiments are being made by Satisbabu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Pratisthan to find out the best way open to villagers of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economic use of all parts of carcasses. I hope to acquaint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result of Satisbabu’s researches.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20-4-1935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671. A WORKING SUB-COMMITTEE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committees or sub-committees are appointed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investigations. But I have come across a sub-committee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to take prompt action. Sjt. A. A. Paul, the Hon.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Federation of International Fellowships, sends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a sub-committee appointed by the Federation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indebtedness in a confined area in Karnataka. From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sub-committee I take the following interesting particulars: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extortion evil is like the weather; everybody talks about it,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nobody does anything about it. Eight months ago our International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Fellowship awoke to the menace of this evil to the life of our under-privileged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brethren. This is not to say that this menace is peculiar to the villages,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due to the generally defenceless position of the villager, with the ranks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privilege arrayed against him, he is especially victimized. Our attention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directed to a certain village which had a vicious nest of extortioners. The chief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had come there with next to nothing a few years ago and now owned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storied building in the place, with almost everybody in his debt.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prevailing rate of interest was 75% per annum. Roving Pathans extorted up to </w:t>
      </w:r>
      <w:r>
        <w:rPr>
          <w:rFonts w:ascii="Times" w:hAnsi="Times" w:eastAsia="Times"/>
          <w:b w:val="0"/>
          <w:i w:val="0"/>
          <w:color w:val="000000"/>
          <w:sz w:val="18"/>
        </w:rPr>
        <w:t>300%. . . 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a committee was appointed with two leaders, one a Muslim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a Hindu, volunteering to serve. The next step was to get from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Matric students, resident in the village, a long list of debtors;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particulars of their debts. After studying this, our committee visited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and questioned each debtor. In the case of those whose testimony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risk showed that they had paid back the principal plus a decent 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interest, our pleader members served a free legal notice on their behalf,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acknowledging no further debt. . . . At the same time, the debtors stopped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payments. About fifty such notices were served in course of time.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of rebellion spread to other villages, even without the process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 notice. We found it necessary to send a carefully written note of warning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Police Sub-Inspector as well as the money-lender, enclosing the annual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our Fellowship, which gave a more or less imposing array of names </w:t>
      </w:r>
      <w:r>
        <w:rPr>
          <w:rFonts w:ascii="Times" w:hAnsi="Times" w:eastAsia="Times"/>
          <w:b w:val="0"/>
          <w:i w:val="0"/>
          <w:color w:val="000000"/>
          <w:sz w:val="18"/>
        </w:rPr>
        <w:t>of members. . . 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eight months approximately a hundred debtors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relieved, and thousands of rupees turned into the building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families. . . 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prejudicing their cases by not replying to the legal notice for 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months, the extortioners have at last filed three or four suits. But they are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disadvantage, as the evidence at hand shows, in the fact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high-handed and careless methods of doing business. . . 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latest development, and the most encouraging one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initial apathy, is the fact that a formerly sceptical pleader friend is quietly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together a group of the more idealistic young pleaders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formation of a Legal Aid Society. He has a vision of taking such pleaders (who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ordinarily rot around the bar room waiting for touts to stir up a case)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surrounding villages where, through various means of propaganda,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awaken the villagers, especially the debtors, to their legal rights, and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very reasonable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incorruptible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 aid. This is, happily, in line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recent call to village reconstruction. It is our conviction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vigilance on the part of the privileged classes, such as those who compose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Fellowship, is the price of liberty for these victims of </w:t>
      </w:r>
      <w:r>
        <w:rPr>
          <w:rFonts w:ascii="Times" w:hAnsi="Times" w:eastAsia="Times"/>
          <w:b w:val="0"/>
          <w:i w:val="0"/>
          <w:color w:val="000000"/>
          <w:sz w:val="18"/>
        </w:rPr>
        <w:t>extortion. . . 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example to copy. No capital expenditure was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All that was evidently necessary was to hearten thevillagers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their creditors (while such was the case) that most of them had </w:t>
      </w:r>
      <w:r>
        <w:rPr>
          <w:rFonts w:ascii="Times" w:hAnsi="Times" w:eastAsia="Times"/>
          <w:b w:val="0"/>
          <w:i w:val="0"/>
          <w:color w:val="000000"/>
          <w:sz w:val="22"/>
        </w:rPr>
        <w:t>paid more than was due by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672. SELF-SUSTAINED KHADI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has always appreciated the worth of hand-spinning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to the farmer. It runs several such centres. The managers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touch with the A. I. S. A. so as to keep their centres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abreast of the latest researches and improvements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 following letter from the Badanval Spinning Circle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to the Secretary, A. I. S. A., will be read with interest: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beg to inform you that Government sanction was received to pursue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of developing local market: and for popularizing khadi in villages.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in accordance with the new policy which was followed to keep pace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changes introduced by the A.I.S.A. Khadi cloth is given at cost price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bonafide </w:t>
      </w:r>
      <w:r>
        <w:rPr>
          <w:rFonts w:ascii="Times" w:hAnsi="Times" w:eastAsia="Times"/>
          <w:b w:val="0"/>
          <w:i w:val="0"/>
          <w:color w:val="000000"/>
          <w:sz w:val="18"/>
        </w:rPr>
        <w:t>weavers and spinners of this Circle. Since the month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November, 1934, work was started in this direction. Till now we have sold just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Rs. 2,000 worth of khadi to about a thousand spinners. We issue cloth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recover the value thereof in weekly instalments at the time of yarn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purchase. From April onwards, we propose to launch the sales again. Our aim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to sell another Rs. 2,000 worth of khadi, this time mainly consisting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sarees. We find that the programme is working quite normally here.</w:t>
      </w:r>
    </w:p>
    <w:p>
      <w:pPr>
        <w:autoSpaceDN w:val="0"/>
        <w:tabs>
          <w:tab w:pos="550" w:val="left"/>
          <w:tab w:pos="4710" w:val="left"/>
          <w:tab w:pos="5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encouraging reports are coming from many quarters.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to the workers that now that the true message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understood they should take all the steps simultaneously.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has to be made with cotton-growing with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conditions of cotton cultivation.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grow cotton for village 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in the most favourable soil is necessary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is to supply the world. But the reverse holds good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is to supply the village need. A corner in a field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rough cotton for the village farmer; or a village may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for itself in co-operation. If this is done, it is simple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no imported cloth can beat cloth thus produced locally,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cost or durability. The process induces the greatest conservation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Under such ideal conditions ginning, carding and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pleasurable and simple. The spinning-wheels, too,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overhauling. There is greatwaste of energy when the revolutions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are not up to the standard. With this however, I propose to deal </w:t>
      </w:r>
      <w:r>
        <w:rPr>
          <w:rFonts w:ascii="Times" w:hAnsi="Times" w:eastAsia="Times"/>
          <w:b w:val="0"/>
          <w:i w:val="0"/>
          <w:color w:val="000000"/>
          <w:sz w:val="22"/>
        </w:rPr>
        <w:t>shortly in an article specially devoted to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56" w:lineRule="exact" w:before="36" w:after="0"/>
        <w:ind w:left="1440" w:right="144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673. SPEECH AT HINDI SAHITYA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SAMMELAN, INDORE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11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ways are inscrutable. I had been avoiding this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October. This honour belonged to the venerable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Maharaj. But because his health is not good, and also because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abroad, he sent in his resignation. You found some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choosing another president. The Reception Committee had my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of course. When the Reception Committee’s difficulty was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to me I was compelled to accept the office.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doubt other reasons, too, for my acceptance. Last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question of presidentship of this session came up before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for two lakhs of rupees for the propagation of Hindi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Who can afford to give two lakhs of rupees for this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nowadays? “Yes, we shall try. If you accept the office success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follow.” I was never so naive as to be deceived by such talk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insisted on the guarantee of two lakhs. I thought friends </w:t>
      </w:r>
      <w:r>
        <w:rPr>
          <w:rFonts w:ascii="Times" w:hAnsi="Times" w:eastAsia="Times"/>
          <w:b w:val="0"/>
          <w:i w:val="0"/>
          <w:color w:val="000000"/>
          <w:sz w:val="22"/>
        </w:rPr>
        <w:t>had given me up on this issue.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had willed otherwise. He had to take from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for the cause of Hindi. Malaviyaji Maharaj could not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make him live a hundred years. 1 have seen some 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report of your sessions. The first session was held in 1910.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that session was Malaviyaji Maharaj himself.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greater love of Hindi than he is not to be found anywhere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How wonderful it would have been if he were in the chair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today! His sphere of work for Hindi is the whole of India. His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Hindi is very deep.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sphere is very limited. My knowledge of Hindi is almost nil.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pass your Prathama examination. But my love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less than anybody else’s. My sphere of work is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in the South. It was in 1918, when you held a session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thatthe task of the spread of Hindi in the South was first undertaken. </w:t>
      </w:r>
      <w:r>
        <w:rPr>
          <w:rFonts w:ascii="Times" w:hAnsi="Times" w:eastAsia="Times"/>
          <w:b w:val="0"/>
          <w:i w:val="0"/>
          <w:color w:val="000000"/>
          <w:sz w:val="22"/>
        </w:rPr>
        <w:t>From thereon it has been systematically progressing. It should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prepared address as President of the Sammelan. He did </w:t>
      </w:r>
      <w:r>
        <w:rPr>
          <w:rFonts w:ascii="Times" w:hAnsi="Times" w:eastAsia="Times"/>
          <w:b w:val="0"/>
          <w:i w:val="0"/>
          <w:color w:val="000000"/>
          <w:sz w:val="18"/>
        </w:rPr>
        <w:t>not read it out.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8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stop for want of funds. Pandit Harihar Sharma is always pestering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funds. I tell him, “Now, please do not bother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obtain your funds from the South itself. If you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to do even this much, you may consider yourself a failure.”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for me to say so. But so large an organization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remain a minor for 21 years. Therefore, when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came, I made the demand for two lakh rupees. This is not too large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sum. But the gentlemen who came to me expressed their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two lakhs because there had been a fall in the price of cotton.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quite true. Jamnalalji also took their side. I admitted defeat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promise of one lakh rupees. Now by some means or </w:t>
      </w:r>
      <w:r>
        <w:rPr>
          <w:rFonts w:ascii="Times" w:hAnsi="Times" w:eastAsia="Times"/>
          <w:b w:val="0"/>
          <w:i w:val="0"/>
          <w:color w:val="000000"/>
          <w:sz w:val="22"/>
        </w:rPr>
        <w:t>other, but by fair means, you have to give me one lakh rupees.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why it should be exclusively for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in the South? My answer is that South India is not a small area.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 a continent. There are four provinces and four languages—in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Tamil, Telugu, Malayalam and Kannada. Its population is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and a quarter crores. If we can secure the foundation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Hindi among so many people, we shall find it the </w:t>
      </w:r>
      <w:r>
        <w:rPr>
          <w:rFonts w:ascii="Times" w:hAnsi="Times" w:eastAsia="Times"/>
          <w:b w:val="0"/>
          <w:i w:val="0"/>
          <w:color w:val="000000"/>
          <w:sz w:val="22"/>
        </w:rPr>
        <w:t>easier to do so in other provinces.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consider these languages daughters of Sanskrit,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nevertheless different from Hindi, Oriya, Bengali, Assamese,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Punjabi, Sindhi, Marathi and Gujarati. Their grammar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Hindi grammar. I call them the daughters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because they all abound in Sanskrit words. When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they call out to their mother Sanskrit and drink her milk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new words. They may well have been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in the past, but now they add to their glory by borrowing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from Sanskrit. Besides this, there are several other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them the daughters of Sanskrit, but we shall not go into them </w:t>
      </w:r>
      <w:r>
        <w:rPr>
          <w:rFonts w:ascii="Times" w:hAnsi="Times" w:eastAsia="Times"/>
          <w:b w:val="0"/>
          <w:i w:val="0"/>
          <w:color w:val="000000"/>
          <w:sz w:val="22"/>
        </w:rPr>
        <w:t>at present.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as it may, it is an indisputable fact that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Hindi in the South is the most difficult. But still,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systematic work we have been doing there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 years, six lakh South Indians endeavoured to learn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42,000 sat for various Hindi examinations, Hindi was taught in 3,200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600 teachers were trained, and today this work is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450 places. The Snataka examination was started in 1931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are 300 Snatakas. Seventy Hindi books were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there and in Madras 8 lakh copies of them were printed. Seventeen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Hindi was not taught even in a single high school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but today it is taught in 70 high schools. All told, there are 70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carrying on the work there and so far four lakh rupees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spent on this task, a little less than half of which was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 India itself. It is necessary to mention one fact here.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tour of inspection Kakasaheb claims that women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very hard for the spread of Hindi there. They have realized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They are so keen that some of the menfolk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who would look after the homes if women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in this work. Is not such progress a matter for satisfaction?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encourage the growth of such a tree? Even today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given this office, if I do not make efforts to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permanent then there is no greater fool than I. If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elected president for a second time, it is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spreading Hindi in the South. I may not have held any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any event I have played a great part in watering that tree.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custodians are Shri Jamnalal Bajaj, Shri Rajagopalachari,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Ramnath Goenka, Shri Pattabhi Sitaramayya and Shri Harihar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Sharma. The accounts of this work are kept to the last pie, and are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from time to time.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presented to you a picture of the bright side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 does not mean that it does not have a dark side as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has filled the world with animate and inanimate good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bad things. A good man is like the swan which drinks the milk and discards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water.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to face failures too in abundance.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also that all the workers were good. Had the work been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from the beginning to the end, we should have had still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But it can be definitely stated that when compared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other provinces in this respect, what has been done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the best. Now remains the question of how this one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spent. Is it not necessary that this amount should be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Central office at Allahabad? Would it not be an insult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Sammelan if it were not so spent? In answer to these questions,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submit that no insult is implied. But for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Sammelan, the Dakshin Bharat Hindi Prachar Sabha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This organization was born in 1918 in this very town,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aegis of the Sammelan. It is not necessary to trace its history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on. In the end, the Sammelan made it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or, you may say, it gave it “Dominion Status”.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the Sammelan did not lose any prestige; it only gained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organizations connected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self-supporting, what can be more fortunate than that? The donation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lakh of rupees which is being asked for from you is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organization. They will also have to fly the flag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Sammelan.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question arises: “Should we neglect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provinces? Is there no need for the propagation of Hindi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provinces?” There certainly is. I am not partial to the South,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grudge against other provinces. I have put in great efforts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other provinces as well. But for want of workers the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there has not been the same; it has, in fact, been negligible.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Baba Raghavdas is striving untiringly to spread Hindi in Utkal,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Assam. He has had some success although it is slight.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my very best to give him whatever help I could.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Babaji’s efforts work is going on in Gauhati, Jorhat, Shivsagar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Naogaon in Assam. A hundred and sixty pupils are studying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boys and two girls have been given scholarships and are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Kashi Vidyapith and the Prayag Mahila Vidyapith.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from Assam is studying Hindi in Barhaj (Gorakhpur)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Assamese to the people there. People of social standing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do not show much interest in the work for the spread of Hindi.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that Babaji is getting is also for one year only.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Utkal, some efforts are being made in Cuttack, Puri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Burhampur. It is very gratifying to learn that in Utkal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Gopabandhu Chowdhury and his wife Shrimati Ramadevi are keenly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spread of Hindi. They have made their family learn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amount of Hindi. They are now staying in a village,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useful work. There are also some other selfless workers in Utkal.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surely hope that the spread of Hindi in Utkal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even a Committee was formed. Everything was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also many Bengalis who love Hindi. Ramanandbabu assisted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Shri Benarsidas Chaturvedi is bringing 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Vishal Bharat.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small thing. There is also no dearth in Calcutta of Hindi-loving </w:t>
      </w:r>
      <w:r>
        <w:rPr>
          <w:rFonts w:ascii="Times" w:hAnsi="Times" w:eastAsia="Times"/>
          <w:b w:val="0"/>
          <w:i w:val="0"/>
          <w:color w:val="000000"/>
          <w:sz w:val="22"/>
        </w:rPr>
        <w:t>Marwaris. Still what is being done may be considered too little.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leave out the Punjab, for Urdu is understood by everyone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only question is that of the script. A script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presidentship of Kakasaheb will be looking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So I shall not say anything about it here. Now remain Sind,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and Gujarat. What is being done in these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deserves mention. But I hope in this Sammelan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decide on some constructive work to be taken up there.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difficulty is that though the propagation of Hindi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provinces has an important place among the aims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Sammelan, I do not think I shall be wrong in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has not given as much importance to the spread of Hindi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conducting examinations. I humbly suggest that we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on this question in this Sammelan and adopt a clear policy.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Sammelan’s main task in the other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propagation of Hindi. If Hindi is to be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language, then the work of propagation of Hindi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and well organized. We do not have enough teachers.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Sammelan headquarters there should be a training college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teachers in which on the one hand teachers from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are trained and are also taught the language of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they would like to be posted; and on the other hand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provinces should be admitted and taught Hindi.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was made for the South, as a result of which we have Pandit </w:t>
      </w:r>
      <w:r>
        <w:rPr>
          <w:rFonts w:ascii="Times" w:hAnsi="Times" w:eastAsia="Times"/>
          <w:b w:val="0"/>
          <w:i w:val="0"/>
          <w:color w:val="000000"/>
          <w:sz w:val="22"/>
        </w:rPr>
        <w:t>Harihar Sharma and Hrishikesh.</w:t>
      </w:r>
    </w:p>
    <w:p>
      <w:pPr>
        <w:autoSpaceDN w:val="0"/>
        <w:tabs>
          <w:tab w:pos="550" w:val="left"/>
          <w:tab w:pos="1530" w:val="left"/>
          <w:tab w:pos="2090" w:val="left"/>
          <w:tab w:pos="2910" w:val="left"/>
          <w:tab w:pos="3330" w:val="left"/>
          <w:tab w:pos="3890" w:val="left"/>
          <w:tab w:pos="4710" w:val="left"/>
          <w:tab w:pos="529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that, on my advice, Kakasaheb Kalelkar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to inspect the work and to help Pandit Harihar Sharma.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toured Tamil Nadu, Malabar, Travancore, Mysore, Andhra and Utkal;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met Hindi-lovers and also collected some funds. From this tour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the impression that there is a feeling among a 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we wish to do away with the regional languages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the sole language of India. Under this misapprehension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our efforts to spread Hindi. I feel that we must make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misapprehesions. I have always maintained that we do not wish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circumstances to do away with the regional languages. 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is that for maintaining inter-provincial relations we must all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This does not indicate any bias in favour of Hindi. We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the national language of India. It deserves to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language. Only that language can become the national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is known and spoken by a majority of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easy to learn. Such a language is Hindi and no other.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has beensaying this since 1910 and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significant opposition to it up till now. The other provinces too have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this fact.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found among the people a second misapprehension,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we wish to install Hindi in the place of English.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feel that only English can be and has in fact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language.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Hindi could take the place of English I for one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But we realize full well the importance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We need the knowledge of English for the study of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modern literature, for contact with the rest of the world,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and commerce, for keeping in touch with the officials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other things. We have to learn English whether we wish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exactly what is happening. English is an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English can never become the national language. Today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like having the sway. Notwithstanding our great efforts to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it, English continues to occupy a very large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work. But from this we should not fall into the delusion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English is becoming our national language. We can easily test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province. Take Bengal or South India where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is the greatest. There if we wish to get anything done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masses, we may not be able to get it done through Hindi,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cannot get it done in English. We certainly can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 little bit with the help of a few words of Hindi.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at all in English. Yes, it may be admitted that up till 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has become the national language. English is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It is only natural. I cannot see English advancing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however strenuous the efforts that may be made in this regard.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is to become one nation, whether one admits it or not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be our national language, because no other language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place Hindi has. Hindi, i.e., Hindustani, with some variations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there, is the language of 22 crores of people,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taken together. Therefore it is proper and practicable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regional language within each province, Hindi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inter-provincial communications and English for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>intercourse. The number of people speaking Hindi will run into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crores, whereas those speaking English will never exceed a few lakhs.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an injustice to the masses even to 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now used the expression “Hindi-Hindustani”. In 1918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honoured me with this office, I had said the same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Hindi is that language which is spoken both by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naturally and without effort. There is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Hindustani and Urdu. Written in the Devanagari script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Hindi, and written in the Arabic script it is called Urdu.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or the speaker who deliberately uses too many Sanskrit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or Arabic words does a disservice to the country. Our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should contain all the words that are in common use.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Birla has rightly said that advocates of Hindi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words of other provincial languages which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conventional. Every living language has this capacity to absorb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languages. That is how it acquires universality.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not adopted? There are so many Latin and Greek idioms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absorbed into English. They have not spared even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Their impartiality in this is praiseworthy. English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many Hindustani words. Some words taken from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are also found in English. In this the English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their policy of “free trade”. In saying this I do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indiscriminately introduce words from other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Hindi as English-educated youths of today do. This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discretion. We are not paupers, but we shall not also be </w:t>
      </w:r>
      <w:r>
        <w:rPr>
          <w:rFonts w:ascii="Times" w:hAnsi="Times" w:eastAsia="Times"/>
          <w:b w:val="0"/>
          <w:i w:val="0"/>
          <w:color w:val="000000"/>
          <w:sz w:val="22"/>
        </w:rPr>
        <w:t>miserly. We shall call a chair a “</w:t>
      </w:r>
      <w:r>
        <w:rPr>
          <w:rFonts w:ascii="Times" w:hAnsi="Times" w:eastAsia="Times"/>
          <w:b w:val="0"/>
          <w:i/>
          <w:color w:val="000000"/>
          <w:sz w:val="22"/>
        </w:rPr>
        <w:t>kursi</w:t>
      </w:r>
      <w:r>
        <w:rPr>
          <w:rFonts w:ascii="Times" w:hAnsi="Times" w:eastAsia="Times"/>
          <w:b w:val="0"/>
          <w:i w:val="0"/>
          <w:color w:val="000000"/>
          <w:sz w:val="22"/>
        </w:rPr>
        <w:t>” not “</w:t>
      </w:r>
      <w:r>
        <w:rPr>
          <w:rFonts w:ascii="Times" w:hAnsi="Times" w:eastAsia="Times"/>
          <w:b w:val="0"/>
          <w:i/>
          <w:color w:val="000000"/>
          <w:sz w:val="22"/>
        </w:rPr>
        <w:t>chatushpadapith</w:t>
      </w:r>
      <w:r>
        <w:rPr>
          <w:rFonts w:ascii="Times" w:hAnsi="Times" w:eastAsia="Times"/>
          <w:b w:val="0"/>
          <w:i w:val="0"/>
          <w:color w:val="000000"/>
          <w:sz w:val="22"/>
        </w:rPr>
        <w:t>”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take this opportunity to tell you of my own distress.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Hindi becomes the national language or not, I cannot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As a worshipper of Tulsidas my love for Hindi will remain.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a Rabindranath among those who speak Hindi? Where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Profulla Chandra Ray? Where is a Jagdish Bose? I can name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Know such men are not born by my merely wishing it,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like me wishing it. But it is only natural to expect that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has to become the national language it will have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>a few such men.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Wardha a girls’ school. Several girls are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the Sammelan examinations. Both teachers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that not all the prescribed text-books are fit to be read.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complained that they are too full of erotic matter.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erotic literature in Hindi. Shri Benarsidas Chaturvedi had drawn my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this a few years ago. The literature of the language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66 : 16 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make our national language should be pure, radiant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lofty. there is a good deal of obscene literature in Hindi. Editors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periodicals are either not careful or they deliberately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obscenity in the writings. In my opinion the Sammelan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indifferent in this matter. Good writers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from the Sammelan. People should also get some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Sammelan in choosing the right books. The task no doubt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but we cannot run away from difficulties.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who knows the Devanagari script well has a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 of the text-books. It contains disparaging things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Mogul emperors which are not even historically true. I humbly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great care should be exercised in the choice of text-books;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nationalistic bias and the syllabus should be drawn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in view the modern needs. I know that all this that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outside my province. But I considered it my duty to put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the complaints that were brought to me.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Veena</w:t>
      </w:r>
      <w:r>
        <w:rPr>
          <w:rFonts w:ascii="Times" w:hAnsi="Times" w:eastAsia="Times"/>
          <w:b w:val="0"/>
          <w:i w:val="0"/>
          <w:color w:val="000000"/>
          <w:sz w:val="22"/>
        </w:rPr>
        <w:t>, Tributes Issue, April-May 1969</w:t>
      </w:r>
    </w:p>
    <w:p>
      <w:pPr>
        <w:autoSpaceDN w:val="0"/>
        <w:autoSpaceDE w:val="0"/>
        <w:widowControl/>
        <w:spacing w:line="292" w:lineRule="exact" w:before="370" w:after="0"/>
        <w:ind w:left="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674. SPEECH AT HINDI SAHITYA SAMMELAN, INDORE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7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28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SHRIMAN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MAHARAJA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SAHEB,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MAHARANI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SAHEBA,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CHAIRMAN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RECEPTION  COMMITTEE,  SISTERS   AND BROTHERS,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you all and on my own behalf I thank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Saheb for declaring this session open. I consider it my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that when I last came to Indore to preside over another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Sammelan, Your Highness was the Crown Prince.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Crown Prince that you had opened the proceedings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and now as the Maharaja you have performed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for this Sammelan. You have all heard the speech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and so have I, most attentively. If I can give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for it, it can only be my thanks. If the sentiments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Saheb has expressed for the Hindi language are to be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all over India, then Maharajas like His Highness will also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 real work. As the Chairman of the Reception Committee has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delivered this speech as president of the Sammelan in addition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written address,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recalled in his speech, when the 8th session of the Samme-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 was held in Indore, Your Highness had donated Rs. 10,000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Hindi. I sincerely hope that in the same manner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fulfil the request made by the Reception Committee,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will be forthcoming. I consider it our good fortune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Highness then gave help as the Crown Prince, 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will be doing so as the Maharaja. Our millionaire 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Hukumchandji is also present here. He garlanded me this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garland was of yarn, its worth is the worth of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garlands. Rai Bahadur Dr. Sarjuprasadji is also present here.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ill, and, like all of you, I feel sorry about it. There is no question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in love for the Hindi language or the Sammelan. I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whatever has to be done will meet with success.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this, there is some commotion in the Hindi world. I had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inkling of it in Wardha and after coming here I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more fully. It is not still known how this commotion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started. It is not true that the spread of Hindi in South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in any way with the Hindi Sahitya Sammelan; because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an inalienable part of the work of Hindi Sahitya Sammelan. 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Sahitya Sammelan is the mother or the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may choose to call it, of Hindi Prachar in South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 not so, it would have been impossible for 6,00,000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India to have learnt to speak or write Hindi as they do.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Hindi thanks are due to Hindi Sahitya Sammelan. No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due to me for this, because whatever I did I did as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There was nothing personal in it. I can say this much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Hindi is an inalienable part of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If the Sahitya Sammelan should concern itself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growth of literature and not propagate Hindi, how can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national language? Yes, it is our bounden duty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growth of literature, but growth of literature cannot make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language. Bengali is rich in literature, so rich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language can stand comparison with it. Marathi occupies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place in literature. Hindi would perhaps be placed third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fourth. Even that I doubt. But Hindi is spoken by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it is an easy language to learn and to read,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Hindi has a claim to becoming the national language.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Hindi were not a part of the work of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Sammelan, then a person like me would be unfit to be its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have done nothing for Hindi literature. I wanted to read 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written address, but speakers put up resolutions and took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was pointless to move resolutions because no one could snatch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my rights. The programme of the Sammelan will continue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minutes. So, I wish to end this session by 7.30.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Hindi literature I am most unsuited as President.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girls that are present here, many have passed Prathama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to sit for the Madhyama. Even if I sat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Prathama, Purushottamdasji here may not give me enough marks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it because I do not know grammar. I have not the least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agree to what Jayaswalji has said. I am not partial to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have been made the President so that, through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spread of Hindi may get done. If the criterion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qualification, then even one of the girls could have been in this chair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was the case with Queen Victoria. The Secretary just said,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everything. You have only to assent.” That is not quite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chosen President and my condition that you will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of rupees has been accepted so that through me Hindi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well conducted. Poetry now has many branches.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about them from poets to your hearts’ content; but through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hear only about the spread of Hindi because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mastery over other fields.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come to Indore on an earlier occasion to assume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of the Sammelan, I had craved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Maharaj and he had sent me a long letter of blessings.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stricken with illness and also overburdened with work,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crave blessings from all of you. Malaviyaji, on account of ill-health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because he has to go abroad, could not assume the president-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of the Sammelan. The Reception Committee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choose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telegram has also come, in which he has sent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It is not necessary to translate the full text of the tele-gram.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pray  to God  that he  may  live for a hundred years  and 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good health all through. He is seventy years of age,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works, he does so like a youth of seventeen. May God give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life. May he continue to serve India as he is doing.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with his blessings and as his deputy. His efforts for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in South India and other provinces are well known. He loves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much as you and I do. There are three questions before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today; it is necessary to make them clear. There are three things </w:t>
      </w:r>
      <w:r>
        <w:rPr>
          <w:rFonts w:ascii="Times" w:hAnsi="Times" w:eastAsia="Times"/>
          <w:b w:val="0"/>
          <w:i w:val="0"/>
          <w:color w:val="000000"/>
          <w:sz w:val="22"/>
        </w:rPr>
        <w:t>before people who wish to donate money. The first concerns the</w:t>
      </w:r>
    </w:p>
    <w:p>
      <w:pPr>
        <w:autoSpaceDN w:val="0"/>
        <w:tabs>
          <w:tab w:pos="237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university, of which the Maharaja Saheb has made a mention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Donations have to be sought for it also. People can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 money for the university or for the spread of Hindi.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three cowries to give, for him there is no problem. But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cowrie, to whom shall he give it? For a cowrie cannot be split.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 Saheb, Seth Hukumchandji and Dr. Sarjuprasad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here. Even if they say no, I can answer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Indore should first help the university if they are fully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is good, that there is spirit in the workers and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work earnestly. Many people say all sorts of things,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asked what they can do, they answer that they have poetic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talents. This should not be so. Once you are convinced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university is ready and only money is needed, donating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your first concern. After this comes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and the propagation of Hindi in South India. I am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President of the Sammelan. Because while I am the President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anything that would harm the Sammelan or hinder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funds and I would certainly do nothing against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Sammelan. Because, in accepting this office, I have taken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heavy responsibility as I have realized within the last few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 a success is my duty. I can, therefore, assure you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I possess, all the strength God can give me, shall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this enterprise a success. There has to be one script if Hindi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spread everywhere. There is going to be a script conference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about which you shall hear more from Kakasaheb. Hindi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from Sanskrit. Assamese and Bengali too are related to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Indian languages are believed to be of Dravidian origin.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belief is that they too have sprung from Sanskrit.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Dravidians, some assert that they were uncivilized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became civilized later. But the Tamilians say that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uncivilized but had enjoyed a high degree of culture. Tamil, Telugu,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Kannada and other languages are replete with Sanskrit words. Bengali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rich in Sanskrit words. When they are short of words,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borrow from Sanskrit. Thus, therefore, a common script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languages is necessary. In order to achieve this, modifications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Devanagari may be necessary. But I do not wish to involve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this. I have just put forth an idea before you, since I believe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script will make the languages easy to learn. Kakasaheb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responsibility and he will carry on the work for this, When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went to Assam and Utkal from South India, he had to face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difficulty of the magnitude of the Vindhyas. People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murmur that he planned to supplant their languages with Hindi.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so. What is intended is that while the regional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to be used Hindi should be specially learnt so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become the national language. Bengali for that matter is rich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but it can never become the national language. But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clearly stipulated that Hindi shall not supplant any regional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Hindi Sahitya Sammelan should, through a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>make a clear statement on the question.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is our national language. It should not be packed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from Sanskrit. One comes across writings which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words which village folk cannot understand at all.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Hindi the national language while ignoring our seven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 would be like trying to plant flowers in the void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smelling their scent. Village folk are simple people. They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and simple language only. In the exhibition put up here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what is done in Indore State. What do your brethren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make? Are those things useful to us or not? It is also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whether there is a contact between us—the townsmen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Many in the towns believe that they have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villages but as far as I know, there is a very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the townsmen and the villagers. I shall even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everything India has comes from the peasantry. If they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work, then we shall have to starve and this is true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Saheb and of Seth Hukumchandji as well. For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on gold and silver. They need not resort to satyagraha as I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just say that since they do not have enough to eat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work and the townspeople will have a hard time of it.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depends on the villagers. Therefore it is necessary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 language that they can understand. It is also not right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 words of Arabic or Persian origin. Because, by doing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Hindi the national language. For this work I wish to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from all of you. This task can be accomplished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of the Maharaja Saheb. Whether you call anyone a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by any other title, only making efforts can we make a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I shall not run away with your one lakh rupees.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to bring glory to this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Harihar Sharma learnt some Hindi in Prayag and went to </w:t>
      </w:r>
      <w:r>
        <w:rPr>
          <w:rFonts w:ascii="Times" w:hAnsi="Times" w:eastAsia="Times"/>
          <w:b w:val="0"/>
          <w:i w:val="0"/>
          <w:color w:val="000000"/>
          <w:sz w:val="22"/>
        </w:rPr>
        <w:t>Madras. There he carried on some Hindi Pracher. What he has</w:t>
      </w:r>
    </w:p>
    <w:p>
      <w:pPr>
        <w:autoSpaceDN w:val="0"/>
        <w:tabs>
          <w:tab w:pos="237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is shown at the exhibition. If you wish to see it,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even today. It was my duty to draw your attention to it.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remains to be done in the ten minutes that remain or when to </w:t>
      </w:r>
      <w:r>
        <w:rPr>
          <w:rFonts w:ascii="Times" w:hAnsi="Times" w:eastAsia="Times"/>
          <w:b w:val="0"/>
          <w:i w:val="0"/>
          <w:color w:val="000000"/>
          <w:sz w:val="22"/>
        </w:rPr>
        <w:t>close the session, is left to the Maharaja Saheb and is not my concern.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Akhil Bharatiya Hindi Sahitya Sammelan: Karya Vivaran, pp. 8-12</w:t>
      </w:r>
    </w:p>
    <w:p>
      <w:pPr>
        <w:autoSpaceDN w:val="0"/>
        <w:autoSpaceDE w:val="0"/>
        <w:widowControl/>
        <w:spacing w:line="260" w:lineRule="exact" w:before="396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675. SPEECH AT OPENING OF VILLAGE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INDUSTRIES EXHIBITION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1935</w:t>
      </w:r>
    </w:p>
    <w:p>
      <w:pPr>
        <w:autoSpaceDN w:val="0"/>
        <w:autoSpaceDE w:val="0"/>
        <w:widowControl/>
        <w:spacing w:line="26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does not mean collecting artisans and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of villages in the vicinity of cities dependent upon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civilization of India rests on seventy lakhs of villages, not cities.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Amaldars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ten per cent of the people of India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food at all and the rest get only a small quantity of rice, salt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flour. Chemists inform us that the scanty food which Indians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to develop their mental, physical and spiritual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eat does not nourish us; we and the villagers both are </w:t>
      </w:r>
      <w:r>
        <w:rPr>
          <w:rFonts w:ascii="Times" w:hAnsi="Times" w:eastAsia="Times"/>
          <w:b w:val="0"/>
          <w:i w:val="0"/>
          <w:color w:val="000000"/>
          <w:sz w:val="22"/>
        </w:rPr>
        <w:t>dying.</w:t>
      </w:r>
    </w:p>
    <w:p>
      <w:pPr>
        <w:autoSpaceDN w:val="0"/>
        <w:tabs>
          <w:tab w:pos="550" w:val="left"/>
          <w:tab w:pos="5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say village uplift in India is impossible, but foreign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America give an example to the contrary. When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in India, a single work was done by a hundred hands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remained employed, but today growth of machinery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98 people out of 100 unemployed. Look at America, where sweeping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engines are lying useless on roads.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world </w:t>
      </w:r>
      <w:r>
        <w:rPr>
          <w:rFonts w:ascii="Times" w:hAnsi="Times" w:eastAsia="Times"/>
          <w:b w:val="0"/>
          <w:i w:val="0"/>
          <w:color w:val="000000"/>
          <w:sz w:val="22"/>
        </w:rPr>
        <w:t>unemployment means not getting even salt and rice.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say the land of India is not sufficient for the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but it is not so. The Exhibition should consist of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use and not of things which we either like or want to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wine, etc. It is better to buy pure ghee at double the price.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>cheaper for us than to use cheap but adulterated ghee.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declared that mere demonstration of rural products would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insufficient to help the cause of Village Industries Association. It was high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timemethods were devised by means of which the masses could be clothed and fed.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 industries in India were in a dying state today and the responsibility for it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exhibition was held at Biscoe Park.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lay with the people. They could expiate their sin only by actively supporting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revival of the decaying village industries. He opined that Indian rural regeneration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only come by falling back on the old system of making every small unit of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 self-supporting in all its needs.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21-4-1925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676. LETTER TO RAJENDRA SINGH BEOHAR</w:t>
      </w:r>
    </w:p>
    <w:p>
      <w:pPr>
        <w:autoSpaceDN w:val="0"/>
        <w:autoSpaceDE w:val="0"/>
        <w:widowControl/>
        <w:spacing w:line="278" w:lineRule="exact" w:before="100" w:after="0"/>
        <w:ind w:left="519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21,1935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SINGH,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Harijan Conference will be an all round success.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realize their dharma and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 and Harijans will also realize theirs. Both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this kind of two-way self-purification it is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to survive.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Hindi: Rajendra Singh Beohar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677. LETTER TO PURUSHOTTAM K. BAVISHI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 BHAVISHI,</w:t>
      </w:r>
    </w:p>
    <w:p>
      <w:pPr>
        <w:autoSpaceDN w:val="0"/>
        <w:autoSpaceDE w:val="0"/>
        <w:widowControl/>
        <w:spacing w:line="24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yesterday. You may come with your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at two. I shall of course be observing silence, but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matter. For most of the time you will be doing the explaining.</w:t>
      </w:r>
    </w:p>
    <w:p>
      <w:pPr>
        <w:autoSpaceDN w:val="0"/>
        <w:autoSpaceDE w:val="0"/>
        <w:widowControl/>
        <w:spacing w:line="22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122. Also C.W. 4747.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 K. Bavishi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678. LETTER TO HARILAL GANDHI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at all to be in a hurry to come to a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Amala’s letter. I think you will have to drop the idea. You</w:t>
      </w:r>
    </w:p>
    <w:p>
      <w:pPr>
        <w:autoSpaceDN w:val="0"/>
        <w:tabs>
          <w:tab w:pos="237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COLLECECTED WORKS OF MAHATMA GANDHI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and tell her plainly that any children that may be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brought up in a simple manner. And whatever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livelihood the Lord provides will probably be in Wardha.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going to women or drinking, she should be free to leave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And even this you may write only if you are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marry her. Amala’s letter seems a good one to me,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know her as she reveals herself in it. I am, therefore, of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be happy unless she comes to feel strongly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cannot live without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a good thing that you have not become impatient. </w:t>
      </w:r>
      <w:r>
        <w:rPr>
          <w:rFonts w:ascii="Times" w:hAnsi="Times" w:eastAsia="Times"/>
          <w:b w:val="0"/>
          <w:i w:val="0"/>
          <w:color w:val="000000"/>
          <w:sz w:val="22"/>
        </w:rPr>
        <w:t>Have patience and do only what is proper.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1540. Courtesy: Manubehn S.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679. LETTER TO MANU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in Indore. You need not ask me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go to Bombay. Respect the wishes of your aunt.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read about your having entered the nineteenth year.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were only fancies of your mind. What made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I haven’t thought even once from that point of view. But now </w:t>
      </w:r>
      <w:r>
        <w:rPr>
          <w:rFonts w:ascii="Times" w:hAnsi="Times" w:eastAsia="Times"/>
          <w:b w:val="0"/>
          <w:i w:val="0"/>
          <w:color w:val="000000"/>
          <w:sz w:val="22"/>
        </w:rPr>
        <w:t>perhaps I may think.</w:t>
      </w:r>
    </w:p>
    <w:p>
      <w:pPr>
        <w:autoSpaceDN w:val="0"/>
        <w:autoSpaceDE w:val="0"/>
        <w:widowControl/>
        <w:spacing w:line="260" w:lineRule="exact" w:before="40" w:after="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all that you write mean that you wish to get married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you should say so plainly. We don’t regard it as anything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of. It is a quite natural desire. Yes, to me you seem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of twelve or so. But it is possible that your body has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If you feel that you have grown up, there is nothing more to </w:t>
      </w:r>
      <w:r>
        <w:rPr>
          <w:rFonts w:ascii="Times" w:hAnsi="Times" w:eastAsia="Times"/>
          <w:b w:val="0"/>
          <w:i w:val="0"/>
          <w:color w:val="000000"/>
          <w:sz w:val="22"/>
        </w:rPr>
        <w:t>be said about it. Write to me openly what you wish.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return to Indore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2848" w:space="0"/>
            <w:col w:w="3659" w:space="0"/>
          </w:cols>
          <w:docGrid w:linePitch="360"/>
        </w:sectPr>
      </w:pPr>
    </w:p>
    <w:p>
      <w:pPr>
        <w:autoSpaceDN w:val="0"/>
        <w:tabs>
          <w:tab w:pos="2482" w:val="left"/>
          <w:tab w:pos="2822" w:val="left"/>
        </w:tabs>
        <w:autoSpaceDE w:val="0"/>
        <w:widowControl/>
        <w:spacing w:line="256" w:lineRule="exact" w:before="38" w:after="7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Wednesday or Thursday.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2848" w:space="0"/>
            <w:col w:w="3659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1539. Courtesy: Manubehn S. </w:t>
      </w: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Gandhiji meant Wardha where he returned on April 25 which was a </w:t>
      </w:r>
      <w:r>
        <w:rPr>
          <w:rFonts w:ascii="Times" w:hAnsi="Times" w:eastAsia="Times"/>
          <w:b w:val="0"/>
          <w:i w:val="0"/>
          <w:color w:val="000000"/>
          <w:sz w:val="18"/>
        </w:rPr>
        <w:t>Thursday.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680. LETTER TO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speech. It won’t do.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 Government’s policy in that tone at the present 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time for examining the Government’s policies or of the </w:t>
      </w:r>
      <w:r>
        <w:rPr>
          <w:rFonts w:ascii="Times" w:hAnsi="Times" w:eastAsia="Times"/>
          <w:b w:val="0"/>
          <w:i w:val="0"/>
          <w:color w:val="000000"/>
          <w:sz w:val="22"/>
        </w:rPr>
        <w:t>zemindars; it is a time for introspection,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and keeping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in order. You should not, therefore, expect me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just now except what we ourselves ought to do. After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prefatory remarks, I would point out the duty of cultivators without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mentioning the Government even once. We had better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Delhi for the present. If, however, this does not appeal to you,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say what the Lord in your heart prompts you to say.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163-4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681.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letter to you this morning. After that I had to write so </w:t>
      </w:r>
      <w:r>
        <w:rPr>
          <w:rFonts w:ascii="Times" w:hAnsi="Times" w:eastAsia="Times"/>
          <w:b w:val="0"/>
          <w:i w:val="0"/>
          <w:color w:val="000000"/>
          <w:sz w:val="22"/>
        </w:rPr>
        <w:t>much that I cannot write with the right hand any more today.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necessary to make Munshi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may consider doing so. Now that Ansari has resigned,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become the President? If you can persuade Raja by some </w:t>
      </w:r>
      <w:r>
        <w:rPr>
          <w:rFonts w:ascii="Times" w:hAnsi="Times" w:eastAsia="Times"/>
          <w:b w:val="0"/>
          <w:i w:val="0"/>
          <w:color w:val="000000"/>
          <w:sz w:val="22"/>
        </w:rPr>
        <w:t>means, do so. Has Bidhan resigned too?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164</w:t>
      </w:r>
    </w:p>
    <w:p>
      <w:pPr>
        <w:autoSpaceDN w:val="0"/>
        <w:autoSpaceDE w:val="0"/>
        <w:widowControl/>
        <w:spacing w:line="32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Parliamentary Board</w:t>
      </w:r>
    </w:p>
    <w:p>
      <w:pPr>
        <w:autoSpaceDN w:val="0"/>
        <w:tabs>
          <w:tab w:pos="23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COLLECECTED WORKS OF MAHATMA GANDHI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682.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fairly long talk with Kamalnayan. If.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before the engagement takes place, I think I may also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 little. Kamalnayan also has approved of this.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a letter to that effect addressed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sent Radhakrishna to Sikar before I got your wire, </w:t>
      </w:r>
      <w:r>
        <w:rPr>
          <w:rFonts w:ascii="Times" w:hAnsi="Times" w:eastAsia="Times"/>
          <w:b w:val="0"/>
          <w:i w:val="0"/>
          <w:color w:val="000000"/>
          <w:sz w:val="22"/>
        </w:rPr>
        <w:t>and so I didn’t wire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ear?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Madalasa?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683.  LETTER TO SHASHIBALA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SHASHIBALA,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Kamalnayan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have talked things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sufficiently, you may still come and see me before finally deciding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relationship. You may come even if Father agrees to the proposal.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10985. Courtesy: Ramakrishna Bajaj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684. SPEECH AT HINDI SAHITYA SAMMELAN, INDORE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expressed his regrets to the delegates and the assembled public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having been late. He said the election of members of the Standing Committee and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resolutions, etc., had taken up so much time that with all the will in the world he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able to arrive in time. Making an appeal for donations for the work of Hindi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Jamnalal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Jamnalal Bajaj”, 27-4-1935 and “Letter to Kamalnayan </w:t>
      </w:r>
      <w:r>
        <w:rPr>
          <w:rFonts w:ascii="Times" w:hAnsi="Times" w:eastAsia="Times"/>
          <w:b w:val="0"/>
          <w:i w:val="0"/>
          <w:color w:val="000000"/>
          <w:sz w:val="18"/>
        </w:rPr>
        <w:t>Bajaj”, 16-7-1935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Prachar, he said: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alms for which I am appealing to you could be split up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parts. If you wish, you may deposit your donation in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Hindi Sahitya Sammelan, or you may donate for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which is being planned for Indore, or you may give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in the propagation of Hindi in South India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While donating, if you do not specify whether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University or for the promotion of Hindi in non-Hindi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the donation will automatically be sent to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office. You should specially donate for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University, and thepropagation of Hindi. I do not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ignore the Hindi Sahitya Sammelan. But the first two tasks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primary importance and should be started very soon.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Sammelan is self-supporting. Its programme of examinations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financed from the fee charged from students, small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It has started independent institutions like the Hindi Prachar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spread of Hindi in South India which are no burden to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self-supporting. The cost of publishing Hindi literature is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from the sale of books. The cost of printing and other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Ojha- Welcome Volume which has been presented to me, is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donations from Rajas and Maharajas. Because the cost of printing,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articles therein and the cost of illustrations are very heavy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books, the articles in this volume have been obtained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And so the expense of bringing out this volume is less.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priced low at Rs. 12 per copy. Otherwise such a volume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not less than Rs. 50 or Rs. 60. My contention is that,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bringing out this work, is got from Rajas and Maharajas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from the sale of it. I am sure you will have now understood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said. Some money is needed for the museum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foundations were laid by the Sahitya Sammelan, and on which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half the construction work is over. Otherwise, it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incomplete. Wood and other material bought for the construction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idle. Unless a work which is begun is completed in a short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goes to waste. To complete the building, ten to fifteen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are needed. Until you donate towards its construction its doors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closed. In addition to this I beg you for donations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Hindi in the South, the burden of which is not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Sahitya Sammelan. As the Sanskrit saying goes, “plenty yields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plenty”, the more you give the more will be the benefits you will get. </w:t>
      </w:r>
      <w:r>
        <w:rPr>
          <w:rFonts w:ascii="Times" w:hAnsi="Times" w:eastAsia="Times"/>
          <w:b w:val="0"/>
          <w:i w:val="0"/>
          <w:color w:val="000000"/>
          <w:sz w:val="22"/>
        </w:rPr>
        <w:t>Now, I wish to repeat to you that before you give your donation,</w:t>
      </w:r>
    </w:p>
    <w:p>
      <w:pPr>
        <w:autoSpaceDN w:val="0"/>
        <w:tabs>
          <w:tab w:pos="237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state whether it is to be deposited in the office of the Sammelan,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for the Hindi University or meant for the spread of Hindi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provinces. It is up to you if you do not wish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at all. It is neither against the law nor a matter for regret.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donate nothing for the spread of Hindi but only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office or to the University, I shall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your donation to me. I shall not feel hurt by that.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even as an obligation, I must ask you for donations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I do not wish to say more to you, and before I start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the speed of a railway train, I request you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quietly. If you have the money on you, you can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now. But if you have not brought it with you, please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names and addresses. Later, members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can collect them from you and send them to the office.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volunteers here. They will come round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wish to donate you can either give or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against your name. You know that I am ready to snatch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jewellery from the sisters. So they have realized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wear no jewellery in my presence. If they want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 in this way, they may. But I will say to you sisters, that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a University in Indore, and with the spread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provinces the service rendered to the brothers and sisters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poor brings its benefits to you also. Therefore, those sisters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give their ornaments can do so. Whatever you give as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whole-heartedly and not grudgingly.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you now because there are many representatives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donate anything themselves. So, those among the onlookers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money, please donate quickly. I shall have to hurry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work like a train after this because I shall have to 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half past five and quit. Pandit Lakshminarayanji of Indore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his house Jagannath Trivedi Bhavan worth fifty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to the Hindi University. And, therefore, he deserves our thanks.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here follow his example, and if we have the goodwill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Maharaja, then your University can become the Indore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like the Osmania University. I shall now end my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and volunteers will be approaching you. Please give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wish.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Akhil Bharatiya Hindi Sahitya Sammelan: Karya Vivarana, </w:t>
      </w:r>
      <w:r>
        <w:rPr>
          <w:rFonts w:ascii="Times" w:hAnsi="Times" w:eastAsia="Times"/>
          <w:b w:val="0"/>
          <w:i w:val="0"/>
          <w:color w:val="000000"/>
          <w:sz w:val="18"/>
        </w:rPr>
        <w:t>pp. 41-3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685. SPEECH AT PUBLIC MEETING, INDORE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1935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bulk of those who have come here are citizens of Indore.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from the villages too, but the majority are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Indore. You must have seen the exhibition which untimely rain has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unfortunately spoilt. It was organized in order to remind the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 of his duty to the villager. We have been oblivious of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years, but we can ill-afford to be so now. We may not know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certain that we are slowly perishing individually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It is no use laying the blame at other people’s door—the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the State, or the Zemindar. They are certainly respons-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ible for our sorry plight, but we are no less responsible, and we had </w:t>
      </w:r>
      <w:r>
        <w:rPr>
          <w:rFonts w:ascii="Times" w:hAnsi="Times" w:eastAsia="Times"/>
          <w:b w:val="0"/>
          <w:i w:val="0"/>
          <w:color w:val="000000"/>
          <w:sz w:val="22"/>
        </w:rPr>
        <w:t>better bethink ourselves of our responsibility.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our average life-rate is deplorably low,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we are getting more and more impoverished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neglected our 700,000 villages. We have indeed thought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to the extent of exploiting them. We read thrilling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glory that was India, and of the land that was flowing with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honey; but today it is a land of starving millions. We are sitting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fine pandal under a blaze of electric lights, but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burning these lights at the expense of the poor.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 right to use the lights if we forget that we owe these to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difference between the civilization of the East—the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of India—and that of the West. It is not generally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the difference lies. Our geography is different, our history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different, our ways of living are different. Our continent, though vast,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speck on the globe, but it is the most thickly populated, barring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China. Well, now, the economics and civilization of a country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pressure of population on land is greatest are and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those of a country where the pressure is least. Sparsely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populated America may have need of machinery. India may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at all. Where there are millions upon millions of units of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labourit is no use thinking of labour-saving devices.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>devised a machine which saved us the trouble of using our hands to</w:t>
      </w:r>
    </w:p>
    <w:p>
      <w:pPr>
        <w:autoSpaceDN w:val="0"/>
        <w:autoSpaceDE w:val="0"/>
        <w:widowControl/>
        <w:spacing w:line="220" w:lineRule="exact" w:before="3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report under the caption “Our Duty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Villagers”. The meeting was held in the pandal of the Hindi Sahitya Sammelan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largely attended. The speech, of which this is a condensed summary, was in </w:t>
      </w:r>
      <w:r>
        <w:rPr>
          <w:rFonts w:ascii="Times" w:hAnsi="Times" w:eastAsia="Times"/>
          <w:b w:val="0"/>
          <w:i w:val="0"/>
          <w:color w:val="000000"/>
          <w:sz w:val="18"/>
        </w:rPr>
        <w:t>Hindi.</w:t>
      </w:r>
    </w:p>
    <w:p>
      <w:pPr>
        <w:autoSpaceDN w:val="0"/>
        <w:tabs>
          <w:tab w:pos="23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COLLECECTED WORKS OF MAHATMA GANDHI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eat, eating would cease to be a pleasure, it would become a torture.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of our poverty is the extinction of our industries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unemployment. Some years ago India’s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was said to be 70 per cent. Today it is said to be 90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It does not mean that 90 per cent are agriculturists, but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70 per cent who depended on land, 90 per cent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to depend on land. In other words, whereas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and crafts enough to feed the 20 per cent some time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 longer there and the people have thus been thrown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They thus steal their living, not because they want to, but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there is no more land.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there is not enough land to feed our 35 crores.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 to say that India is overpopulated and that the surplus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must die. I am sure that if all the land that is available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utilized and made to yield up to its capacity, it would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 whole population. Only we have got to be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>and to make two blades of grass grow where one grows today.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is to identify ourselves with the poor villager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him make the land yield its plenty, help him produce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and confine ourselves to use what he produces, live as he lives, </w:t>
      </w:r>
      <w:r>
        <w:rPr>
          <w:rFonts w:ascii="Times" w:hAnsi="Times" w:eastAsia="Times"/>
          <w:b w:val="0"/>
          <w:i w:val="0"/>
          <w:color w:val="000000"/>
          <w:sz w:val="22"/>
        </w:rPr>
        <w:t>and persuade him to take to more rational ways of diet and living.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eat mill-ground flour, and even the poor villager walks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head-load of half a maund grain to have it ground in the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flour-mill. Do you know that in spite of the plenty of food-stuffs we </w:t>
      </w:r>
      <w:r>
        <w:rPr>
          <w:rFonts w:ascii="Times" w:hAnsi="Times" w:eastAsia="Times"/>
          <w:b w:val="0"/>
          <w:i w:val="0"/>
          <w:color w:val="000000"/>
          <w:sz w:val="22"/>
        </w:rPr>
        <w:t>produce, we import wheat from outside and we eat the ‘superfine’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from Australia? We will not use our hand-ground flour,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villager also foolishly copies us. We thus turn wealth into waste,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nectar into poison. For whole meal is the proper meal. Mill-ground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is vitaminless flour, mill-ground flour kept for days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vitaminless, but poison. But we will not exert ourselves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which we must eat fresh every day, and will pay for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nutritious things and purchase ill-health into the bargain.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abstruse economic truth, it is a fact which is daily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our eyes. The same is the case with rice and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oil.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eat rice, polished of its substance, and eat less nutritious sugar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more for it than more nutritious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suffered thevillage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oilman to be driven to extinction and we eat adulterated oils.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idolize the cow, but kill her by slow degress. We eat honey and kill the </w:t>
      </w:r>
      <w:r>
        <w:rPr>
          <w:rFonts w:ascii="Times" w:hAnsi="Times" w:eastAsia="Times"/>
          <w:b w:val="0"/>
          <w:i w:val="0"/>
          <w:color w:val="000000"/>
          <w:sz w:val="22"/>
        </w:rPr>
        <w:t>honey bee, with the result that honey is such a rare commodity today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only available to a ‘Mahatma’ like me or to those who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from the physician as a vehicle for the drugs he prescribes.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took the trouble of learning scientific and harmless bee-keeing,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it cheaper and our children would get out of it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carbohydrates they need. In all our dietetics we mistake the shadow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substance, preferring bone-white sugar to rich brown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pale white bread to rich brown bran-bread.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said to be a nation of daily bathers. That we are,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but we are none the better for it. For we bathe with unclean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foul our tanks and rivers with filth and use that water for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bath. We lawyers and degree-holders and doctors will not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elementary principles of sanitation and hygiene.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the most economic method of disposal of our evacuations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we turn our open healthy spaces into breeding-grounds of disease.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implore you to throw off your inertia, to bestir yourselves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these elementary facts and live more rational lives and learn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waste into wealth. I have told you simple truths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 realize and act up to if we threw off the inertia of 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shunned body-labour to the detriment of our brains,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rest content with the irrational way of diet and living. Let us pull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together and resolve to make our bodies and brains more </w:t>
      </w:r>
      <w:r>
        <w:rPr>
          <w:rFonts w:ascii="Times" w:hAnsi="Times" w:eastAsia="Times"/>
          <w:b w:val="0"/>
          <w:i w:val="0"/>
          <w:color w:val="000000"/>
          <w:sz w:val="22"/>
        </w:rPr>
        <w:t>active.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the patient attention you have given 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686. SPEECH AT MEETING OF GUJARATIS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830" w:val="left"/>
          <w:tab w:pos="6430" w:val="left"/>
        </w:tabs>
        <w:autoSpaceDE w:val="0"/>
        <w:widowControl/>
        <w:spacing w:line="240" w:lineRule="exact" w:before="98" w:after="0"/>
        <w:ind w:left="49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 1935]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my visit should have been instrumental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of the two factions said to have been existing amongst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now ask you to go a step further. You must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area where you earn your living. You must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sending out the whole of your savings to your families,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>use a portion for the Marathi and Hindi speaking people among</w:t>
      </w:r>
    </w:p>
    <w:p>
      <w:pPr>
        <w:autoSpaceDN w:val="0"/>
        <w:autoSpaceDE w:val="0"/>
        <w:widowControl/>
        <w:spacing w:line="220" w:lineRule="exact" w:before="3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report “Other Functions at Indore”.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Gujaratis of Indore had organized a function in Gandhiji’s honour and presented him a </w:t>
      </w:r>
      <w:r>
        <w:rPr>
          <w:rFonts w:ascii="Times" w:hAnsi="Times" w:eastAsia="Times"/>
          <w:b w:val="0"/>
          <w:i w:val="0"/>
          <w:color w:val="000000"/>
          <w:sz w:val="18"/>
        </w:rPr>
        <w:t>purse.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supplied from </w:t>
      </w:r>
      <w:r>
        <w:rPr>
          <w:rFonts w:ascii="Times" w:hAnsi="Times" w:eastAsia="Times"/>
          <w:b w:val="0"/>
          <w:i/>
          <w:color w:val="000000"/>
          <w:sz w:val="18"/>
        </w:rPr>
        <w:t>Gandhijini Dinwari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3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live. It is wrong to think that business is incompatible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ethics. I know that it is perfectly possible to carry on one’s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profitably and yet honestly and truthfully. The plea that business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 never agree is advanced only by those who are actuated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higher than narrow self-interest. He who will serve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will do so by all kinds of questionable means, but he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to serve the community will never sacrifice truth or honesty.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bear in mind that you have the right to earn as much as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the right to spend as much as you like. Anything that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needs of a decent living are satisfied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Gujarati here who is ignorant of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this I am thinking of women too. For they must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Hindi-speaking women here and give their share in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social uplift.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Gujarati Youth League asked for permission to take part in the function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separate speeches. To them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not be better that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you a couple of minutes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a couple of minutes for speech-making? Well,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leave you a message of silence. Speech without the backing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based on action will lack chastity and refinement.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curb your tongues and make use of your hands and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forthe service of the community. After you have done so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>years, you will speak the speech that counts and never fails.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687. SPEECH AT HARIJAN SCHOOL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830" w:val="left"/>
          <w:tab w:pos="6430" w:val="left"/>
        </w:tabs>
        <w:autoSpaceDE w:val="0"/>
        <w:widowControl/>
        <w:spacing w:line="240" w:lineRule="exact" w:before="98" w:after="0"/>
        <w:ind w:left="49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24,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what the caste Hindus do or say. Think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do. It is no small thing that you still care for a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keeps you suppressed. I do not know whether I should attribute </w:t>
      </w:r>
      <w:r>
        <w:rPr>
          <w:rFonts w:ascii="Times" w:hAnsi="Times" w:eastAsia="Times"/>
          <w:b w:val="0"/>
          <w:i w:val="0"/>
          <w:color w:val="000000"/>
          <w:sz w:val="22"/>
        </w:rPr>
        <w:t>it to the greatness of the religion or to your great power of suffering.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report “Other Functions at Indore”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specifically mention the date. But in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makes a reference to the day being crowded with functions and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going without food till the train started. He left Indore on April 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60 : 16 DECEMBER, 1934 - 24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whatever it may be due to, I would ask you to be patient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and to glorify the religion that you have adhered to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 and thin. You can do so by purifying your lives, by internal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cleanliness, by giving up carrion and drink if you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and by prayer to God. The name ‘Rama’ has a miraculous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if it is repeated from a faithful and pure heart.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disappear in no time and you will soon have your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 May God bless you.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4-5-1935</w:t>
      </w:r>
    </w:p>
    <w:p>
      <w:pPr>
        <w:autoSpaceDN w:val="0"/>
        <w:tabs>
          <w:tab w:pos="2370" w:val="left"/>
        </w:tabs>
        <w:autoSpaceDE w:val="0"/>
        <w:widowControl/>
        <w:spacing w:line="294" w:lineRule="exact" w:before="8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0" w:lineRule="exact" w:before="198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ABSTRACT OF THE PROCEEDINGS OF THE BOARD OF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MANAGEMENT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OF ALL-INDIA VILLAGE INDUSTRIES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six persons shall be a permanent Board of Trustees, who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funds and properties on behalf of the Association and shall disburse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the instructions of the Board of Management, provided,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the said instructions are, in the opinion of the Trustees, in conflict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of the Association or with the best interest thereof, there shall be a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Board of Management and the Trustees and that if, in spite of the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meeting, two-thirds of the Trustees disapprove of the instructions of the Board of </w:t>
      </w:r>
      <w:r>
        <w:rPr>
          <w:rFonts w:ascii="Times" w:hAnsi="Times" w:eastAsia="Times"/>
          <w:b w:val="0"/>
          <w:i w:val="0"/>
          <w:color w:val="000000"/>
          <w:sz w:val="18"/>
        </w:rPr>
        <w:t>Management, then such instructions would be deemed to have lapsed: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Sjt. Shrikrishnadas Jaju, Treasurer (Wardha)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Sjt. J. C. Kumarappa (Wardha)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Sjt. Jamnalal Bajaj (Wardha)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Khan Saheb (N.W.F.)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Gopichand (Lahore)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Sjt. Vaikunth L. Mehta (Bombay)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event of a vacancy occurring by reason of resignation, death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otherwise, such vacancy shall be filled in by the remaining Trustees from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ordinary members of five years’ standing or if, at the time of the vacancy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occurring, the Association has not been in existence for that period, then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 of members then in existence and registered on or before the 31st day of March, </w:t>
      </w:r>
      <w:r>
        <w:rPr>
          <w:rFonts w:ascii="Times" w:hAnsi="Times" w:eastAsia="Times"/>
          <w:b w:val="0"/>
          <w:i w:val="0"/>
          <w:color w:val="000000"/>
          <w:sz w:val="18"/>
        </w:rPr>
        <w:t>1935.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shall be the Foundation Members and shall also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Board of Management to hold office for seven years from this, the 3rd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1935, along with such members as may be co-opted in the manner </w:t>
      </w:r>
      <w:r>
        <w:rPr>
          <w:rFonts w:ascii="Times" w:hAnsi="Times" w:eastAsia="Times"/>
          <w:b w:val="0"/>
          <w:i w:val="0"/>
          <w:color w:val="000000"/>
          <w:sz w:val="18"/>
        </w:rPr>
        <w:t>hereinafter provided: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Sjt. Shrikrishnadas Jaju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Sjt. J. C. Kumarappa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Smt. Gosibehn Captain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Dr. Khan Saheb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“Membership of All-India Village Industries Association  and “All-</w:t>
      </w:r>
      <w:r>
        <w:rPr>
          <w:rFonts w:ascii="Times" w:hAnsi="Times" w:eastAsia="Times"/>
          <w:b w:val="0"/>
          <w:i w:val="0"/>
          <w:color w:val="000000"/>
          <w:sz w:val="18"/>
        </w:rPr>
        <w:t>India Village Industries Association Proceedings”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56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Sjt. Shoorji Vallabhdass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Dr. Profulla Chandra Ghosh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Sjt. Shankerlal Banker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Sjt. Laxmidas P. Asar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Sjt. Shrikrishnadas Jaju shall be the first President and Sjt. J. C. Kumarappa </w:t>
      </w:r>
      <w:r>
        <w:rPr>
          <w:rFonts w:ascii="Times" w:hAnsi="Times" w:eastAsia="Times"/>
          <w:b w:val="0"/>
          <w:i w:val="0"/>
          <w:color w:val="000000"/>
          <w:sz w:val="18"/>
        </w:rPr>
        <w:t>the Organizer and Secretary.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expiry of the term of office of the first Board of Management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succeeding Boards shall be elected every three years by Ordinary Members of at least </w:t>
      </w:r>
      <w:r>
        <w:rPr>
          <w:rFonts w:ascii="Times" w:hAnsi="Times" w:eastAsia="Times"/>
          <w:b w:val="0"/>
          <w:i w:val="0"/>
          <w:color w:val="000000"/>
          <w:sz w:val="18"/>
        </w:rPr>
        <w:t>three years’ standing from amongst themselves.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Each member of the Board shall be jointly and severally responsible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enforcement of the policy of the Association and shall, therefore, be expected,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of his ability, when the Board is not in session, to represent it and enforce its </w:t>
      </w:r>
      <w:r>
        <w:rPr>
          <w:rFonts w:ascii="Times" w:hAnsi="Times" w:eastAsia="Times"/>
          <w:b w:val="0"/>
          <w:i w:val="0"/>
          <w:color w:val="000000"/>
          <w:sz w:val="18"/>
        </w:rPr>
        <w:t>policy and programme within his sphere of influence.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persons who subscribes to the pledge hereto annexed, who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recommended by a Member of the Board of Management and whose admission is </w:t>
      </w:r>
      <w:r>
        <w:rPr>
          <w:rFonts w:ascii="Times" w:hAnsi="Times" w:eastAsia="Times"/>
          <w:b w:val="0"/>
          <w:i w:val="0"/>
          <w:color w:val="000000"/>
          <w:sz w:val="18"/>
        </w:rPr>
        <w:t>approved by the said Board, shall be an Ordinary Member of the Association.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Agents may be selected out of Ordinary Members by the Board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it without any pay in a village, villages or district and shall be chosen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knowledge of the area of their jurisdictions, for their organizing ability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influence within their area, and shall be subject to the Bye-laws defining their </w:t>
      </w:r>
      <w:r>
        <w:rPr>
          <w:rFonts w:ascii="Times" w:hAnsi="Times" w:eastAsia="Times"/>
          <w:b w:val="0"/>
          <w:i w:val="0"/>
          <w:color w:val="000000"/>
          <w:sz w:val="18"/>
        </w:rPr>
        <w:t>duties.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Honorary workers shall be workers other than Agents or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and shall be approved by a Member of the Board or an Agent. Such workers </w:t>
      </w:r>
      <w:r>
        <w:rPr>
          <w:rFonts w:ascii="Times" w:hAnsi="Times" w:eastAsia="Times"/>
          <w:b w:val="0"/>
          <w:i w:val="0"/>
          <w:color w:val="000000"/>
          <w:sz w:val="18"/>
        </w:rPr>
        <w:t>shall perform some tangible service of the Association.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Paid Workers shall be chosen by the Board or persons duly authorized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 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thereto, subject to the confirmation of the Board, and shall give their whole time and </w:t>
      </w:r>
      <w:r>
        <w:rPr>
          <w:rFonts w:ascii="Times" w:hAnsi="Times" w:eastAsia="Times"/>
          <w:b w:val="0"/>
          <w:i w:val="0"/>
          <w:color w:val="000000"/>
          <w:sz w:val="18"/>
        </w:rPr>
        <w:t>attention to the work of the Association.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sympathizes with the object of the Association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pays an annual subscription of not less than Rs. 100 shall be an Associate, and one </w:t>
      </w:r>
      <w:r>
        <w:rPr>
          <w:rFonts w:ascii="Times" w:hAnsi="Times" w:eastAsia="Times"/>
          <w:b w:val="0"/>
          <w:i w:val="0"/>
          <w:color w:val="000000"/>
          <w:sz w:val="18"/>
        </w:rPr>
        <w:t>who pays a lump sum of Rs. 1,000 may be enrolled as a Life Associate.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receipts upto 31st January were Rs. 11,265-7-6.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S. K. Datta, Principal, Foreman’s Christian College, has agreed to be on </w:t>
      </w:r>
      <w:r>
        <w:rPr>
          <w:rFonts w:ascii="Times" w:hAnsi="Times" w:eastAsia="Times"/>
          <w:b w:val="0"/>
          <w:i w:val="0"/>
          <w:color w:val="000000"/>
          <w:sz w:val="18"/>
        </w:rPr>
        <w:t>the Board of Advisers.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Sjts. Mohanlal Kuvarji (Bombay) and Soniram Poddar (Rangoon) have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Associates; and Sjts. Shaligram Ramachandraji (Dhulia), Rameshwardas </w:t>
      </w:r>
      <w:r>
        <w:rPr>
          <w:rFonts w:ascii="Times" w:hAnsi="Times" w:eastAsia="Times"/>
          <w:b w:val="0"/>
          <w:i w:val="0"/>
          <w:color w:val="000000"/>
          <w:sz w:val="18"/>
        </w:rPr>
        <w:t>Joharmal (Dhulia) and Venilal Modi (Baroda) Ordinary Associates.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FFILIATION</w:t>
      </w:r>
    </w:p>
    <w:p>
      <w:pPr>
        <w:autoSpaceDN w:val="0"/>
        <w:autoSpaceDE w:val="0"/>
        <w:widowControl/>
        <w:spacing w:line="240" w:lineRule="exact" w:before="10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rules for affiliation were framed and passed: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2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472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1.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Institutions, which have as one of their objects the promotion of</w:t>
            </w:r>
          </w:p>
        </w:tc>
      </w:tr>
      <w:tr>
        <w:trPr>
          <w:trHeight w:hRule="exact" w:val="40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industries and the welfare of the villagers and in whose constitution and rules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nothing that is repugnant to the ideals of this Association, may be affiliated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theirundertaking to abide by the rules and regulations framed or to be, from time to </w:t>
      </w:r>
      <w:r>
        <w:rPr>
          <w:rFonts w:ascii="Times" w:hAnsi="Times" w:eastAsia="Times"/>
          <w:b w:val="0"/>
          <w:i w:val="0"/>
          <w:color w:val="000000"/>
          <w:sz w:val="18"/>
        </w:rPr>
        <w:t>time, framed on this behalf by the Board of Management under Bye-law No. 8.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affiliated institutions will be subject to the inspection and </w:t>
      </w:r>
      <w:r>
        <w:rPr>
          <w:rFonts w:ascii="Times" w:hAnsi="Times" w:eastAsia="Times"/>
          <w:b w:val="0"/>
          <w:i w:val="0"/>
          <w:color w:val="000000"/>
          <w:sz w:val="18"/>
        </w:rPr>
        <w:t>supervision of this Association.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three months, they shall submit a report of work done during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period.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Affiliation fees will not be less than Rs. 12 per year.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affiliated institutions will be entitled to receive free copies of all </w:t>
      </w:r>
      <w:r>
        <w:rPr>
          <w:rFonts w:ascii="Times" w:hAnsi="Times" w:eastAsia="Times"/>
          <w:b w:val="0"/>
          <w:i w:val="0"/>
          <w:color w:val="000000"/>
          <w:sz w:val="18"/>
        </w:rPr>
        <w:t>literature published by this Association, and advice and guidance whenever sought.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ERTIFICATION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rules for certification were framed and passed: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institutions and persons, who are prepared to deal in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manufactures coming within the province of this Association and who undertake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abide by the Rules and Regulations framed or to be, from time to time, framed on this </w:t>
      </w:r>
      <w:r>
        <w:rPr>
          <w:rFonts w:ascii="Times" w:hAnsi="Times" w:eastAsia="Times"/>
          <w:b w:val="0"/>
          <w:i w:val="0"/>
          <w:color w:val="000000"/>
          <w:sz w:val="18"/>
        </w:rPr>
        <w:t>behalf by the Board of Management may be certified.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certified organizations will be subject to the inspection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supervision of this Association and shall furnish from time to time such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may be received by the Central Office in regard to their dealings periodically when </w:t>
      </w:r>
      <w:r>
        <w:rPr>
          <w:rFonts w:ascii="Times" w:hAnsi="Times" w:eastAsia="Times"/>
          <w:b w:val="0"/>
          <w:i w:val="0"/>
          <w:color w:val="000000"/>
          <w:sz w:val="18"/>
        </w:rPr>
        <w:t>called upon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and employees of certified institutions and certified dealers will be </w:t>
      </w:r>
      <w:r>
        <w:rPr>
          <w:rFonts w:ascii="Times" w:hAnsi="Times" w:eastAsia="Times"/>
          <w:b w:val="0"/>
          <w:i w:val="0"/>
          <w:color w:val="000000"/>
          <w:sz w:val="18"/>
        </w:rPr>
        <w:t>expected to live up to the ideal of the All-India Village Industries Association.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shall pay such fees as may be prescribed by the Board or any one </w:t>
      </w:r>
      <w:r>
        <w:rPr>
          <w:rFonts w:ascii="Times" w:hAnsi="Times" w:eastAsia="Times"/>
          <w:b w:val="0"/>
          <w:i w:val="0"/>
          <w:color w:val="000000"/>
          <w:sz w:val="18"/>
        </w:rPr>
        <w:t>authorized by the Board for the purpose.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organizations will be entitled to receive free copies of all </w:t>
      </w:r>
      <w:r>
        <w:rPr>
          <w:rFonts w:ascii="Times" w:hAnsi="Times" w:eastAsia="Times"/>
          <w:b w:val="0"/>
          <w:i w:val="0"/>
          <w:color w:val="000000"/>
          <w:sz w:val="18"/>
        </w:rPr>
        <w:t>literature published by this Association, and advice and guidance whenever sought.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ISCELLANEOUS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decided to supply, free of charge, a copy 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each (English, </w:t>
      </w:r>
      <w:r>
        <w:rPr>
          <w:rFonts w:ascii="Times" w:hAnsi="Times" w:eastAsia="Times"/>
          <w:b w:val="0"/>
          <w:i w:val="0"/>
          <w:color w:val="000000"/>
          <w:sz w:val="18"/>
        </w:rPr>
        <w:t>Hindi or Gujarati) to such Agents and workers as may apply.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resolved that, out of the annual subscriptions received by the Associates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enlisted by an Agent, 75% should be allotted to the work in that district, unless it be </w:t>
      </w:r>
      <w:r>
        <w:rPr>
          <w:rFonts w:ascii="Times" w:hAnsi="Times" w:eastAsia="Times"/>
          <w:b w:val="0"/>
          <w:i w:val="0"/>
          <w:color w:val="000000"/>
          <w:sz w:val="18"/>
        </w:rPr>
        <w:t>earmarked by the donor for a specific area or purpose.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Sjt. Vaikunthrai L. Mehta of Bombay, Babu Braj Kishore Prasad of Bihar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Gopichand Bhargava of Lahore were co-opted members of the Board of </w:t>
      </w:r>
      <w:r>
        <w:rPr>
          <w:rFonts w:ascii="Times" w:hAnsi="Times" w:eastAsia="Times"/>
          <w:b w:val="0"/>
          <w:i w:val="0"/>
          <w:color w:val="000000"/>
          <w:sz w:val="18"/>
        </w:rPr>
        <w:t>Management.</w:t>
      </w:r>
    </w:p>
    <w:p>
      <w:pPr>
        <w:autoSpaceDN w:val="0"/>
        <w:autoSpaceDE w:val="0"/>
        <w:widowControl/>
        <w:spacing w:line="266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0"/>
        </w:rPr>
        <w:t>22-2-1935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VOL.66: 16 DECEMBER, 1934-24 APRIL, 1935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88" w:lineRule="exact" w:before="10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FORMS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UNDERTAKING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TO BE GIVEN </w:t>
      </w:r>
      <w:r>
        <w:rPr>
          <w:rFonts w:ascii="Times" w:hAnsi="Times" w:eastAsia="Times"/>
          <w:b w:val="0"/>
          <w:i/>
          <w:color w:val="000000"/>
          <w:sz w:val="16"/>
        </w:rPr>
        <w:t>BY ASSOCIATES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PAID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WORKERS AND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HONORARY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WORKERS OF A.I.V.I.A.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SSOCIATE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ORM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sympathizer, I shall strive as far as possible to carry out in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the spirit underlying the movement represented by the All-India Village </w:t>
      </w:r>
      <w:r>
        <w:rPr>
          <w:rFonts w:ascii="Times" w:hAnsi="Times" w:eastAsia="Times"/>
          <w:b w:val="0"/>
          <w:i w:val="0"/>
          <w:color w:val="000000"/>
          <w:sz w:val="18"/>
        </w:rPr>
        <w:t>Industries Association and shall use village manufactures so far as is 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IGNATURE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AID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ORKER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ORM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 in the Object of the All-India Village Industries Association and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 to the best of my ability to use only articles made by villagers.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obey and carry out faithfully instructions issued by those under whose charge I may be </w:t>
      </w:r>
      <w:r>
        <w:rPr>
          <w:rFonts w:ascii="Times" w:hAnsi="Times" w:eastAsia="Times"/>
          <w:b w:val="0"/>
          <w:i w:val="0"/>
          <w:color w:val="000000"/>
          <w:sz w:val="18"/>
        </w:rPr>
        <w:t>placed from time to time.</w:t>
      </w:r>
    </w:p>
    <w:p>
      <w:pPr>
        <w:autoSpaceDN w:val="0"/>
        <w:autoSpaceDE w:val="0"/>
        <w:widowControl/>
        <w:spacing w:line="240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</w:t>
      </w:r>
    </w:p>
    <w:p>
      <w:pPr>
        <w:autoSpaceDN w:val="0"/>
        <w:tabs>
          <w:tab w:pos="541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Confirmed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IGNATURE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ORKER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ORM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the Object and the Constitution of the All-India Village Industries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and, as worker for the advancement of the object, I shall endeavour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of my ability to procure and use village manufacture myself and to propagate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use among my neighbours and those I may come in contact with. I shall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 every opportunity of doing such services of villagers as may be in my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render. I shall send to the Secretary of the Association a report of my activities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 All India Village Industries Association every quarter.</w:t>
      </w:r>
    </w:p>
    <w:p>
      <w:pPr>
        <w:autoSpaceDN w:val="0"/>
        <w:autoSpaceDE w:val="0"/>
        <w:widowControl/>
        <w:spacing w:line="24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</w:t>
      </w:r>
    </w:p>
    <w:p>
      <w:pPr>
        <w:autoSpaceDN w:val="0"/>
        <w:tabs>
          <w:tab w:pos="541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IGNATURE</w:t>
      </w:r>
    </w:p>
    <w:p>
      <w:pPr>
        <w:autoSpaceDN w:val="0"/>
        <w:autoSpaceDE w:val="0"/>
        <w:widowControl/>
        <w:spacing w:line="266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0"/>
        </w:rPr>
        <w:t>22-3-1935</w:t>
      </w:r>
    </w:p>
    <w:p>
      <w:pPr>
        <w:autoSpaceDN w:val="0"/>
        <w:autoSpaceDE w:val="0"/>
        <w:widowControl/>
        <w:spacing w:line="240" w:lineRule="exact" w:before="1734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Framed at the Association’s meeting held on March 16/18, 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 to the Members of A.I. V. I. 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36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