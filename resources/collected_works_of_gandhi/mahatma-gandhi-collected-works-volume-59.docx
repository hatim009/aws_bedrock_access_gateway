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LETTER TO  N. H. PURANDARE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PURANDARE,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to have had it. I don’t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underlying it. You have looked upon the whole thing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transaction, whereas I have looked upon the whole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selfless service. You left the question of remuneration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in my hands, although I asked you to tell me what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for giving me a corrected collection of your speeches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for supervising the printing. But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it, telling me that there was no mercenary motive behind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I had no hesitation in undertaking the delicate task,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end of it, I shirked it, and I asked Haribhau to name the sum.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Rs. 125 and I straightaway accepted. Believe me,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did not think of the Arya Bhushan bill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fixing up your fee, remuneration or honorarium, whatever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called. Nor did I then know nor do I now know that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Bhushan bill is exorbitant. My understanding is that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anything but nominal profits. You are thinking of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Rs. 500 to 3,000. I can only meet your proposal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offer. You can take over the book yourself by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the printing charges and sell the book on your own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whatever profit you can, only you should not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price, for any increase in the price would be unjust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asked Haribhau to pay you Rs. 125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amount in full payment and not feel any dissatisfaction.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would be deeply hurt if, after having left the thing in my hands, </w:t>
      </w:r>
      <w:r>
        <w:rPr>
          <w:rFonts w:ascii="Times" w:hAnsi="Times" w:eastAsia="Times"/>
          <w:b w:val="0"/>
          <w:i w:val="0"/>
          <w:color w:val="000000"/>
          <w:sz w:val="22"/>
        </w:rPr>
        <w:t>you were dissatisfied with the amount declared by 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H. P</w:t>
      </w:r>
      <w:r>
        <w:rPr>
          <w:rFonts w:ascii="Times" w:hAnsi="Times" w:eastAsia="Times"/>
          <w:b w:val="0"/>
          <w:i w:val="0"/>
          <w:color w:val="000000"/>
          <w:sz w:val="16"/>
        </w:rPr>
        <w:t>URANDARE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604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S.N., 18915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LETTER TO DHANNU LALL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refer you to any of my statements this time, but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re-read your own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suggest to you that that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libellous, insulting and unworthy of one who holds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General Secretary of a Sanatan Dharma Sabha.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re-read your letter calmly and dispassionately,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 once apologize to the pandits whom you have libelled,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event, till you apologize, your letters will neither be read nor </w:t>
      </w:r>
      <w:r>
        <w:rPr>
          <w:rFonts w:ascii="Times" w:hAnsi="Times" w:eastAsia="Times"/>
          <w:b w:val="0"/>
          <w:i w:val="0"/>
          <w:color w:val="000000"/>
          <w:sz w:val="22"/>
        </w:rPr>
        <w:t>replied to. I am sorry for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 friend,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HANNU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ENERAL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ANATAN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220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ARRISON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 LETTER TO SATYANANDA BOSE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SATYANANDA BABOO,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always so good and always think of me whenever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anything to say to 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this is hardly the time to consider improvements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Subbaroyan’s Bill. The first thing is to get the Viceregal sanction.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is had, many improvements may be possible.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just now applying my mind to your suggestion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of the Bill is once accepted, the Government themselves may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addressee had referred to Gandhiji's “Appeal to Sanatanists”,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4-1-1933, and said that the pandits had deceived not only him but the whole world;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“Appeal to Sanatanists”, 4-1-1933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Bill be confined to giving authority to the trustee of a temple to </w:t>
      </w:r>
      <w:r>
        <w:rPr>
          <w:rFonts w:ascii="Times" w:hAnsi="Times" w:eastAsia="Times"/>
          <w:b w:val="0"/>
          <w:i w:val="0"/>
          <w:color w:val="000000"/>
          <w:sz w:val="18"/>
        </w:rPr>
        <w:t>allow the untouchables to enter it and worship as the caste Hindus do (S.N. 18893)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 it up or may advise amendments so far as that may be necessary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free the Bill from any possible political mischief. So far as I 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concerned, my one thought in connection with the temple-entry is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purification of caste Hindus. But of course I shall bear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suggestions in mind whenever the occasion arises for their use.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ATYANANDA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OSE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UNGE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4.. LETTER TO S. T. RAMANUJA IYENGAR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together with your article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sorry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should have been any molestation of you by the audience.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as you must be aware, repeatedly written against intolerance, and </w:t>
      </w:r>
      <w:r>
        <w:rPr>
          <w:rFonts w:ascii="Times" w:hAnsi="Times" w:eastAsia="Times"/>
          <w:b w:val="0"/>
          <w:i w:val="0"/>
          <w:color w:val="000000"/>
          <w:sz w:val="22"/>
        </w:rPr>
        <w:t>I shall gladly re-emphasize my warning when the time comes.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article, we must agree to differ.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Our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sanatana dharma is different. In your impatience you have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cared to understand my fundamental position. I can only say, ‘Read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statements with a fresh mind, then if you have still doubts,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them with Sjt. Rajagopalachariar and if you are not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and would care to do so, come down to Yeravda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give you one hour and try to convince you that the position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and the means I adopt to vindicate are both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defensible.’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T.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AMANUJA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YENGAR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ARADARAJA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ERUMAL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OIL ST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18919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“The Drive against Untouchability”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in his article: “He [Gandhiji] has given up his creed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non-co-operation with Government so far as untouchability is concerned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accepting special Government favours, and is actively blessing legislative efforts,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once taboo, to facilitate removal of untouchability. . . 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LETTER TO S. NAGASUNDARAM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the texts quoted by you.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make them out, they have no application to the present-day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Those who are regarded as untouchables today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Chandalas </w:t>
      </w:r>
      <w:r>
        <w:rPr>
          <w:rFonts w:ascii="Times" w:hAnsi="Times" w:eastAsia="Times"/>
          <w:b w:val="0"/>
          <w:i w:val="0"/>
          <w:color w:val="000000"/>
          <w:sz w:val="22"/>
        </w:rPr>
        <w:t>at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Inter-dining is no part of the campaign against untouchabillty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N</w:t>
      </w:r>
      <w:r>
        <w:rPr>
          <w:rFonts w:ascii="Times" w:hAnsi="Times" w:eastAsia="Times"/>
          <w:b w:val="0"/>
          <w:i w:val="0"/>
          <w:color w:val="000000"/>
          <w:sz w:val="16"/>
        </w:rPr>
        <w:t>AGASUNDARAM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IRCLE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ATUNGA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C.R.,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had a battle royal with me last night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behalf. If a person, an utter stranger to him, had chance to be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vehemence of Vallabhbhai’s language,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concluded that we must be most quarrelsome persons.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thought that I was doing violent injustice to you, inasmuch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without consultation with you, I made proposals that might prove </w:t>
      </w:r>
      <w:r>
        <w:rPr>
          <w:rFonts w:ascii="Times" w:hAnsi="Times" w:eastAsia="Times"/>
          <w:b w:val="0"/>
          <w:i w:val="0"/>
          <w:color w:val="000000"/>
          <w:sz w:val="22"/>
        </w:rPr>
        <w:t>to be utterly embarrassing, as had happened on two occasions.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our quarrel was my compromise proposal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I had no right to publish it without consultation with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was quite sure that though you were too good to mention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you had felt very much embarrassed by it, if not also irritated.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that you were too good to conceal your embarrassment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if you were really embarrassed, and that would be quite unlike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even added that in this particular instance you happened even </w:t>
      </w:r>
      <w:r>
        <w:rPr>
          <w:rFonts w:ascii="Times" w:hAnsi="Times" w:eastAsia="Times"/>
          <w:b w:val="0"/>
          <w:i w:val="0"/>
          <w:color w:val="000000"/>
          <w:sz w:val="22"/>
        </w:rPr>
        <w:t>to like my proposal and that even if it was discovered that you did not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discussion,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“Talk with Sadashivrao and Shinde”, 13-1-1933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and that you were really embarrassed, it was impossible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to consult you, or such other colleagues on such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went further and argued that work on such lines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impossible. People act together when there is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between them on fundamentals and [provided]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deductions from those fundamentals were, as a rule, identical,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at times, they came to different deductions, a timely confession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would keep their friendship in tact, as also the common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I could say, however, would conciliate Vallabhbhai.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curfew bell, mutually agreed upon by us, came to the rescue,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to what promised to be an endless discussion. But I retired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with a determination that I would refer the matter to you.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reply, one way or the other, would bring some consolation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counsel, and you know that it won’t make me disconsolate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your counsel on both his propositions, namely,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giving to the world the compromise proposal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Pandit Panchanan Tarkaratna I should have consulted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it, as a matter of fact, did embarrass you. You would also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opinion on these points, your opinion whether on merits you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my proposal to be sound or otherwise.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perfect tragedy was enacted here yesterday. Five pandits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five advisers came to the jail gate yesterday an hour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appointed time and took two hours and a half in exchanging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notes with me, the three notes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exchanged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all the two hours and a half. And, will you believe it, when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they would not come in and carry on the discussion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remove one word I had added to their draft,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adjective added to the word ‘untouchables’. The adjective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was ‘as at present classified’. Of course it altered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of their discussion. So they went away. Of course it is not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that there is no untouchability at all in the Shastras.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is that there is no untouchability in the Shastras as we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today. They were expected to prove that untouchability as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has sanction in the Shastras. It is an impossible task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 honestly. No text that has yet been cited on their behalf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it.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our behalf are really very learned men,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pious men. It is their honest conviction that there is no warrant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untouchability of the present day in the Shastras. The real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“Fraagment of Letter to Lord Sankey”, 22-11-1932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will be there for all time. It is a sound hygienic rule </w:t>
      </w:r>
      <w:r>
        <w:rPr>
          <w:rFonts w:ascii="Times" w:hAnsi="Times" w:eastAsia="Times"/>
          <w:b w:val="0"/>
          <w:i w:val="0"/>
          <w:color w:val="000000"/>
          <w:sz w:val="22"/>
        </w:rPr>
        <w:t>practised all over the world.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GEORGE JOSEPH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JOSEPH,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better imagine than I can describe my joy at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and especially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Pyarelal. I shall try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delivered to him. But let me say two things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that letter.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fast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a fast unto death in its literal sense. The Roman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 priest, who is a visitor to this prison, knows me,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 the eve of taking that fast, he came over to me in his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just to say one word, and he said how he drew the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a suicide and a sacrifice. A suicide carried with it a certainty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destruction. A sacrifice meant risking life, the greater the risk,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sacrifice. But there should be nothing beyond risk.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hesitation in agreeing with the distinction, and my fast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 was not a fast amounting to suicide, but it was a fast </w:t>
      </w:r>
      <w:r>
        <w:rPr>
          <w:rFonts w:ascii="Times" w:hAnsi="Times" w:eastAsia="Times"/>
          <w:b w:val="0"/>
          <w:i w:val="0"/>
          <w:color w:val="000000"/>
          <w:sz w:val="22"/>
        </w:rPr>
        <w:t>involving the greatest risk, but still a risk and no more.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interested to know that some of my Roman Catholic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detected no flaw in the fast. Of course, in Hinduism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extreme cases there are in which ending of life is peremptory,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 need not consider at present. There is general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>between Hinduism and other faiths that suicide is a sin.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about the Inner Voice.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again I can agree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whole-heartedly when you say that the voice of God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counsel or  ountenance sin. Encouragement to sin can only come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devil. But the real difficulty comes in when the question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which the addressee had expressed his views on Pyarelal's book </w:t>
      </w:r>
      <w:r>
        <w:rPr>
          <w:rFonts w:ascii="Times" w:hAnsi="Times" w:eastAsia="Times"/>
          <w:b w:val="0"/>
          <w:i/>
          <w:color w:val="000000"/>
          <w:sz w:val="18"/>
        </w:rPr>
        <w:t>The Epic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Fast </w:t>
      </w:r>
      <w:r>
        <w:rPr>
          <w:rFonts w:ascii="Times" w:hAnsi="Times" w:eastAsia="Times"/>
          <w:b w:val="0"/>
          <w:i w:val="0"/>
          <w:color w:val="000000"/>
          <w:sz w:val="18"/>
        </w:rPr>
        <w:t>and stated: “The Inner Voice is either a hallucination or the voice of God. If it is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truly the voice of God, it cannot counsel self-destruction because the life that God </w:t>
      </w:r>
      <w:r>
        <w:rPr>
          <w:rFonts w:ascii="Times" w:hAnsi="Times" w:eastAsia="Times"/>
          <w:b w:val="0"/>
          <w:i w:val="0"/>
          <w:color w:val="000000"/>
          <w:sz w:val="18"/>
        </w:rPr>
        <w:t>gives is for Him alone to put an end to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discussion,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a Friend”, 13-1-1933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 itself is debatable. Those who would consider a particular act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sinful will naturally reject the claim that it was prompted by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was that in answer to a question I said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whilst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 and for the sake of truth which I worship I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what I believed, my claim was not to be accepted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in determining relevant questions. The opponents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rule [out] that claim as wholly beside the point.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for the voice of God was well or ill-made in a particular case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decided after the claimant’s death, and in some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it may even then be difficult. Apart from the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 there is the still greater danger of self-deception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is prone, and it is possible for self-deceived people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things and yet their claim that the voice of God was behind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might be wholly wrong. These are final difficulties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to the end of time, but if the truth is to make any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>then self-deluded people must also be allowed full play.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 comes the question of confession. You may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some very valued Roman Catholic friends also. I am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 of picking up knowledge more from personal contact than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texts. These friends have not yet been able to clearly define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function of Confession and the Confessor. For instance,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to confess who has no consciousness of guilt and when there 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a Confessor granting absolution, but can he also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acts of the penitent? In the place of the Confessor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Guru. I have all my life striven to find one, one to whom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shift all my burdens and roam about merely doing his will. But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implicit limitless obedience is not a mechanical act;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spirit of obedience instinctively within me I would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nothing less than tendering complete obedience. But 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it is not given to all to find the true Guru in this short span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But it is given to all to make that diligent search, and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that very search is its own reward, and that it keeps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peace and joy everlasting. Anyway, you will accept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testimony that ceaseless search has not only given me such joy and </w:t>
      </w:r>
      <w:r>
        <w:rPr>
          <w:rFonts w:ascii="Times" w:hAnsi="Times" w:eastAsia="Times"/>
          <w:b w:val="0"/>
          <w:i w:val="0"/>
          <w:color w:val="000000"/>
          <w:sz w:val="22"/>
        </w:rPr>
        <w:t>peace, but has protected me from conscious error.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copying for me that extract from </w:t>
      </w:r>
      <w:r>
        <w:rPr>
          <w:rFonts w:ascii="Times" w:hAnsi="Times" w:eastAsia="Times"/>
          <w:b w:val="0"/>
          <w:i/>
          <w:color w:val="000000"/>
          <w:sz w:val="22"/>
        </w:rPr>
        <w:t>Imitation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passim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Christ.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that book in one single sitting, I think, in the year 1905 </w:t>
      </w:r>
      <w:r>
        <w:rPr>
          <w:rFonts w:ascii="Times" w:hAnsi="Times" w:eastAsia="Times"/>
          <w:b w:val="0"/>
          <w:i w:val="0"/>
          <w:color w:val="000000"/>
          <w:sz w:val="22"/>
        </w:rPr>
        <w:t>or 1906, and a friend, only a few months ago, sent me another copy.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our love to all of you,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EORGE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OSEPH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 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LAW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IEW</w:t>
      </w:r>
      <w:r>
        <w:rPr>
          <w:rFonts w:ascii="Times" w:hAnsi="Times" w:eastAsia="Times"/>
          <w:b w:val="0"/>
          <w:i w:val="0"/>
          <w:color w:val="000000"/>
          <w:sz w:val="20"/>
        </w:rPr>
        <w:t>”, M</w:t>
      </w:r>
      <w:r>
        <w:rPr>
          <w:rFonts w:ascii="Times" w:hAnsi="Times" w:eastAsia="Times"/>
          <w:b w:val="0"/>
          <w:i w:val="0"/>
          <w:color w:val="000000"/>
          <w:sz w:val="16"/>
        </w:rPr>
        <w:t>ADURA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G. V. MAVALANKAR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Vinabehn also told me about your illness.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does not spare even a lawyer, nor the chairman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municipality! It is something to be thankful for that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move about soon.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Keshavji’s questions. We should willingly endure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like this to atone for the sins of our ancestors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contemporaries. When to suspicion is added selfishness,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nothing better. But I suppose the skin of your back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sufficiently thick by now so that you feel such blows as light </w:t>
      </w:r>
      <w:r>
        <w:rPr>
          <w:rFonts w:ascii="Times" w:hAnsi="Times" w:eastAsia="Times"/>
          <w:b w:val="0"/>
          <w:i w:val="0"/>
          <w:color w:val="000000"/>
          <w:sz w:val="22"/>
        </w:rPr>
        <w:t>as flowers.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suggests that I should write to Dada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fund. Since when did you become Dada? It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was born. May you live long and serve the Harijans.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you should use your influence with Vaishnavas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Chimanbhai, Sakarbhai, etc. They may not permit Harijans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should liberally help with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other than the movement for temple-entry. But need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the cause of the tongue to the teeth? If Bapa’s word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weight with Dada, how can Bapu of merely fifteen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hope that his will? I have only passed on to you the load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head by Bapa. He has also ordered me to write to Kasturbhai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make a similar request to him. May I give you my power of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Amritlal V. Thakkar; “Bapa” means father.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“Grand-father” in Gujarati, but “elder brother” in Marathi. Addressee's mother </w:t>
      </w:r>
      <w:r>
        <w:rPr>
          <w:rFonts w:ascii="Times" w:hAnsi="Times" w:eastAsia="Times"/>
          <w:b w:val="0"/>
          <w:i w:val="0"/>
          <w:color w:val="000000"/>
          <w:sz w:val="18"/>
        </w:rPr>
        <w:t>tongue was Marathi.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Kasturbhai Lalbhai, a mill-owner of 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attorney?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just risen from the sick-bed, I tried to lighten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with a little humour and that has made the letter long.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leave it to you to speak to Kasturbhai. As for Chimanbhai, I </w:t>
      </w:r>
      <w:r>
        <w:rPr>
          <w:rFonts w:ascii="Times" w:hAnsi="Times" w:eastAsia="Times"/>
          <w:b w:val="0"/>
          <w:i w:val="0"/>
          <w:color w:val="000000"/>
          <w:sz w:val="22"/>
        </w:rPr>
        <w:t>also will write to him.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NANALAL K.  JASANI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 had a wire from Lilavati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that she cannot say anything without consulting Padma.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have all the information you possess regarding this marriage.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bridegroom and what kind of a man is he? What is his age?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his economic condition and what sort of health does he have?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his occupation? I suppose you know that Maganlal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 marriage.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very busy with the marriage in your family.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have not been incurring unnecessary expenditure. Utilize </w:t>
      </w:r>
      <w:r>
        <w:rPr>
          <w:rFonts w:ascii="Times" w:hAnsi="Times" w:eastAsia="Times"/>
          <w:b w:val="0"/>
          <w:i w:val="0"/>
          <w:color w:val="000000"/>
          <w:sz w:val="22"/>
        </w:rPr>
        <w:t>the occasion also to give as much money to worthy causes as you can.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tabs>
          <w:tab w:pos="550" w:val="left"/>
          <w:tab w:pos="469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Kanuga writes and tells me that Radha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tuberculosis. She should be sent away to a place like Deolali.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restored to health only if she takes complete rest there. You should</w:t>
      </w:r>
    </w:p>
    <w:p>
      <w:pPr>
        <w:autoSpaceDN w:val="0"/>
        <w:autoSpaceDE w:val="0"/>
        <w:widowControl/>
        <w:spacing w:line="220" w:lineRule="exact" w:before="26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partner of the late Dr. Pranjivan Mehta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Lilavati Mehta, wife of Chhaganlal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Radha Gandhi, daughter of Maganlal Gandhi.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this with Santoks and Radha </w:t>
      </w:r>
      <w:r>
        <w:rPr>
          <w:rFonts w:ascii="Times" w:hAnsi="Times" w:eastAsia="Times"/>
          <w:b w:val="0"/>
          <w:i w:val="0"/>
          <w:color w:val="000000"/>
          <w:sz w:val="22"/>
        </w:rPr>
        <w:t>we must solve it.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388" w:space="0"/>
            <w:col w:w="31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8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This is a difficult problem, but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388" w:space="0"/>
            <w:col w:w="31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you get any letter from Ramabehn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received no letter from her at all.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? Chhaganlal has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Enclosed are the letters from Chamanbhai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Sakarbhai. Show them to Bhai Mavalankar. If his health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go with him to both of them. Or, you yourself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If we fail today, we shall succeed tomorrow. Let us not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hope. My booklet for the Gujaratis will certainly materialize.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time but now it will soon be ready, provided nothing fresh </w:t>
      </w:r>
      <w:r>
        <w:rPr>
          <w:rFonts w:ascii="Times" w:hAnsi="Times" w:eastAsia="Times"/>
          <w:b w:val="0"/>
          <w:i w:val="0"/>
          <w:color w:val="000000"/>
          <w:sz w:val="22"/>
        </w:rPr>
        <w:t>crops up to impede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and Anasuyabehn must be in good health.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32735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CHAMANLAL GIRDHARDAS PAREKH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13,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CHAMANBHAI,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Shankerlal and Thakkar Bapa write that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you are also declining to help to other activities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service. I did not, and still do not, expect this of you.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find fault with me as a Vaishnava, but surely you would not join </w:t>
      </w:r>
      <w:r>
        <w:rPr>
          <w:rFonts w:ascii="Times" w:hAnsi="Times" w:eastAsia="Times"/>
          <w:b w:val="0"/>
          <w:i w:val="0"/>
          <w:color w:val="000000"/>
          <w:sz w:val="22"/>
        </w:rPr>
        <w:t>them. My ideas about Harijan service are not new. Some day, you will</w:t>
      </w:r>
    </w:p>
    <w:p>
      <w:pPr>
        <w:autoSpaceDN w:val="0"/>
        <w:autoSpaceDE w:val="0"/>
        <w:widowControl/>
        <w:spacing w:line="220" w:lineRule="exact" w:before="2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Widow of Maganlal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Ramabehn Joshi, wife of Chhaganlal Joshi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admit that my ideas are in keeping with Vaishnava dharma.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will let that pass for now. Do not bring into Gujarat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prevailing elsewhere. I am entitled to ask this much of you. </w:t>
      </w:r>
      <w:r>
        <w:rPr>
          <w:rFonts w:ascii="Times" w:hAnsi="Times" w:eastAsia="Times"/>
          <w:b w:val="0"/>
          <w:i w:val="0"/>
          <w:color w:val="000000"/>
          <w:sz w:val="22"/>
        </w:rPr>
        <w:t>Bhai Mangaldas gave me this right and you acknowledge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urge you to contribute what you can to the Fund.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MARGARETE,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continue to dictate. You are entitled to call yourself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since you have felt like one from your childhood,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substitute for your German birth. The adoption should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both to your name and to your strength, and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finer than that we should all add on the virtues of our own nations to </w:t>
      </w:r>
      <w:r>
        <w:rPr>
          <w:rFonts w:ascii="Times" w:hAnsi="Times" w:eastAsia="Times"/>
          <w:b w:val="0"/>
          <w:i w:val="0"/>
          <w:color w:val="000000"/>
          <w:sz w:val="22"/>
        </w:rPr>
        <w:t>those of the others!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was there a struggle to choose between Gurudev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myself? We are no competitors. Gurudev occupies a throne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to him by sheer merit. I have none of the gifts that he has,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more, we dearly love each other, and as years roll on,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becomes stronger, and we understand also each other better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I would have you therefore to say that you like us both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whatever gifts God has bestowed upon us. No more therefore of </w:t>
      </w:r>
      <w:r>
        <w:rPr>
          <w:rFonts w:ascii="Times" w:hAnsi="Times" w:eastAsia="Times"/>
          <w:b w:val="0"/>
          <w:i w:val="0"/>
          <w:color w:val="000000"/>
          <w:sz w:val="22"/>
        </w:rPr>
        <w:t>choice-making, if you would be a real daughter like Mira.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previous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acknowledged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written from Aden. The registered packet addressed to </w:t>
      </w:r>
      <w:r>
        <w:rPr>
          <w:rFonts w:ascii="Times" w:hAnsi="Times" w:eastAsia="Times"/>
          <w:b w:val="0"/>
          <w:i w:val="0"/>
          <w:color w:val="000000"/>
          <w:sz w:val="22"/>
        </w:rPr>
        <w:t>Mahadev was also duly received.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both.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40" w:lineRule="exact" w:before="9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G.V. Mavalnkar”, 13-1-1933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Margarete Spiegel”, 12-1-1933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M. THIAGARAJAN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question is not so much what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but how the caste Hindus should behave towards them.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it is the clear duty of caste Hindus to give to the Harijans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rights that they enjoy. The fact that evil has survived numberless </w:t>
      </w:r>
      <w:r>
        <w:rPr>
          <w:rFonts w:ascii="Times" w:hAnsi="Times" w:eastAsia="Times"/>
          <w:b w:val="0"/>
          <w:i w:val="0"/>
          <w:color w:val="000000"/>
          <w:sz w:val="22"/>
        </w:rPr>
        <w:t>generations does not make it any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an evil.  Similarly,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has survived the great religious teachers whom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does not warrant the present generation in continuing it, if it can </w:t>
      </w:r>
      <w:r>
        <w:rPr>
          <w:rFonts w:ascii="Times" w:hAnsi="Times" w:eastAsia="Times"/>
          <w:b w:val="0"/>
          <w:i w:val="0"/>
          <w:color w:val="000000"/>
          <w:sz w:val="22"/>
        </w:rPr>
        <w:t>be proved to be an evil. I am convinced it is.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has heard the inner call should still be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and therefore conviction. That attitude enables him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>to test the truth of his claim.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say with my conception of Hinduism that God denies </w:t>
      </w:r>
      <w:r>
        <w:rPr>
          <w:rFonts w:ascii="Times" w:hAnsi="Times" w:eastAsia="Times"/>
          <w:b w:val="0"/>
          <w:i w:val="0"/>
          <w:color w:val="000000"/>
          <w:sz w:val="22"/>
        </w:rPr>
        <w:t>Himself what Harijans are denied, because they are called Harijans.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T</w:t>
      </w:r>
      <w:r>
        <w:rPr>
          <w:rFonts w:ascii="Times" w:hAnsi="Times" w:eastAsia="Times"/>
          <w:b w:val="0"/>
          <w:i w:val="0"/>
          <w:color w:val="000000"/>
          <w:sz w:val="16"/>
        </w:rPr>
        <w:t>HIAGARAJAN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42 S</w:t>
      </w:r>
      <w:r>
        <w:rPr>
          <w:rFonts w:ascii="Times" w:hAnsi="Times" w:eastAsia="Times"/>
          <w:b w:val="0"/>
          <w:i w:val="0"/>
          <w:color w:val="000000"/>
          <w:sz w:val="16"/>
        </w:rPr>
        <w:t>INGARA TOPE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BABOO BHAGWANDAS,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read an account of your meeting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papers. We are bound at the present moment to find obstruction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 know that the Benares meeting was in the safest hands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how you took the wind out of the sail of the adversary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giving him the chance and even the first chance of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restraining the sympathizers from retaliating. I do hope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got out of the effect of the little fever. It does not do to take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risks at our age. I suppose you are a few years older.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on January 8, 1933, which passed a resolution in favour of temple-entry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send you the other essays as soon as I am ready,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thank you to ask someone to send me all the cuttings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untouchability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other Hindi newspapers.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getting cuttings from Marathi and Gujarati but not from Hindi.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forgotten the message for the Aaj, nor the book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me, the very first copy. I acknowledged it in a previous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hope you duly received. You will be pleased to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made the commencement, but I have to confess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>going very slow and sometimes misreading it altogether.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HAGWANDAS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IGRA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VERRIER ELWIN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warn you against resisting nature beyond the saturation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In Biblical language, I should say: “Thou shalt not tempt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Lord, thy God.” I would say without the slightest hesitation,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another bad attack you should treat it as the clearest call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return to England and render what service you can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If God wants you here, the first thing He would give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 body. If you have humbly to acknowledge defeat,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so. Your defeat will be victory for God of truth.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in God’s laboratory. The work begun there by you will not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mind if one man who has good health and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reproach in character is there in sole charge. If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just now, let the whole thing be temporarily wound up.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doleful picture. It is the real background for a Godly life. “Not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will, but thine, of Truth.” I must not prolong this sermon.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 mean. Where there is complete surrender,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self-will.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don’t require any information about Liladhar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you. Do you know if Shankarbhai neglects his father?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written to Mahavir again. Vallabhbhai suggests Wadhwan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Radha. I asked you to write to me about the Chharas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harassment of us seems to have stopped. Does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settlement? Has the Government posted police to keep watch on </w:t>
      </w:r>
      <w:r>
        <w:rPr>
          <w:rFonts w:ascii="Times" w:hAnsi="Times" w:eastAsia="Times"/>
          <w:b w:val="0"/>
          <w:i w:val="0"/>
          <w:color w:val="000000"/>
          <w:sz w:val="22"/>
        </w:rPr>
        <w:t>hem?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 causes me some worry. Her conduct frightens me.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silent because she has realized her error, I need not mind.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she is silent because she is angry, she has more serious defect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 than I had thought. Try and discover, if you can, what is </w:t>
      </w:r>
      <w:r>
        <w:rPr>
          <w:rFonts w:ascii="Times" w:hAnsi="Times" w:eastAsia="Times"/>
          <w:b w:val="0"/>
          <w:i w:val="0"/>
          <w:color w:val="000000"/>
          <w:sz w:val="22"/>
        </w:rPr>
        <w:t>in her heart.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news about Gangabehn, Kusum and Lilavati, let </w:t>
      </w:r>
      <w:r>
        <w:rPr>
          <w:rFonts w:ascii="Times" w:hAnsi="Times" w:eastAsia="Times"/>
          <w:b w:val="0"/>
          <w:i w:val="0"/>
          <w:color w:val="000000"/>
          <w:sz w:val="22"/>
        </w:rPr>
        <w:t>me have it.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321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ex-criminal tribe of central Gujarat.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7-1-1933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Troupe of devotional singers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Prema causes me some worry. Her conduct frightens me.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silent because she has realized her error, I need not mind.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she is silent because she is angry, she has more serious defect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character than I had thought. Try and discover, if you can, what is </w:t>
      </w:r>
      <w:r>
        <w:rPr>
          <w:rFonts w:ascii="Times" w:hAnsi="Times" w:eastAsia="Times"/>
          <w:b w:val="0"/>
          <w:i w:val="0"/>
          <w:color w:val="000000"/>
          <w:sz w:val="22"/>
        </w:rPr>
        <w:t>in her heart.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news about Gangabehn, Kusum and Lilavati, let </w:t>
      </w:r>
      <w:r>
        <w:rPr>
          <w:rFonts w:ascii="Times" w:hAnsi="Times" w:eastAsia="Times"/>
          <w:b w:val="0"/>
          <w:i w:val="0"/>
          <w:color w:val="000000"/>
          <w:sz w:val="22"/>
        </w:rPr>
        <w:t>me have it.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KASHI GANDHI</w:t>
      </w:r>
    </w:p>
    <w:p>
      <w:pPr>
        <w:autoSpaceDN w:val="0"/>
        <w:autoSpaceDE w:val="0"/>
        <w:widowControl/>
        <w:spacing w:line="244" w:lineRule="exact" w:before="128" w:after="0"/>
        <w:ind w:left="48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letter. I felt very unhappy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talk a little longer. If, however, we go a little deeper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we might wonder what after all there was to talk about.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reading my letter to Prabhudas, I will not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about the matter. I will write directly to you and you also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your letters directly to me. I had written to Keshu just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There is much difference between Keshu’s nature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Prabhudas’s. Prabhudas will open his mind to everyone, Keshu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so to anyone. With Maganlal, too, he hardly ever talked.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certainly your duty to tell me if you know anything or </w:t>
      </w:r>
      <w:r>
        <w:rPr>
          <w:rFonts w:ascii="Times" w:hAnsi="Times" w:eastAsia="Times"/>
          <w:b w:val="0"/>
          <w:i w:val="0"/>
          <w:color w:val="000000"/>
          <w:sz w:val="22"/>
        </w:rPr>
        <w:t>have seen anything about him.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33075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PRABHUDAS GANDHI</w:t>
      </w:r>
    </w:p>
    <w:p>
      <w:pPr>
        <w:autoSpaceDN w:val="0"/>
        <w:autoSpaceDE w:val="0"/>
        <w:widowControl/>
        <w:spacing w:line="244" w:lineRule="exact" w:before="128" w:after="0"/>
        <w:ind w:left="483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14,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 received your letter. It seems to me improper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directly to Nanabhai. Kakasaheb may write if 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And it would be unreasonable for me to burden him with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responsibility. We may keep in mind the conditions you 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4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stipulated but we cannot put them down on paper.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unbecoming to do so. Discuss with Kakasaheb all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me and do as he suggests. I can understand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impatience. Once you have decided to marry, it is best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as soon as possible. However, some time is bound to elapse. Or, </w:t>
      </w:r>
      <w:r>
        <w:rPr>
          <w:rFonts w:ascii="Times" w:hAnsi="Times" w:eastAsia="Times"/>
          <w:b w:val="0"/>
          <w:i w:val="0"/>
          <w:color w:val="000000"/>
          <w:sz w:val="22"/>
        </w:rPr>
        <w:t>perhaps it may not be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 best course is that you yourself should look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 concurrently with the work you are doing and Kakasaheb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also may be on the lookout at the same time.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what Vinoba will think. His blessings will always be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have a girl from the Ashram, for it would be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arouse the least traceof such a feeling in any girl in the Ashram.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indirectly, such a feeling should not be encouraged. Hence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not think of selecting any of the girls who have newly </w:t>
      </w:r>
      <w:r>
        <w:rPr>
          <w:rFonts w:ascii="Times" w:hAnsi="Times" w:eastAsia="Times"/>
          <w:b w:val="0"/>
          <w:i w:val="0"/>
          <w:color w:val="000000"/>
          <w:sz w:val="22"/>
        </w:rPr>
        <w:t>joined the Ashram.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about Padma in your letter shows how dangerous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close association of you two. Both of you were 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to behave as brother and sister, while deep down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you felt yourselves to be husband and wife. But that is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story now. Padma will of course know the fact when you get married,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too much to expect her to find a girl for you. It is beyond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capacity, but even if it was within her capacity, it would be undesirable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so. We just cannot burden her with such a responsibility.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reason whatever to feel helpless. Write to me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any foolish or silly idea that may occur to you.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what you say, for, I have faith in you and even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for you. I believe that you will never deceive me. I am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unhappy at your simplicity of mind. If your simplicity is a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fear for you, it also acts as a shield for me. You yourself may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G.V. Pant, Harivallabh or any other of your acquaintances in Almora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guide and help you. Do not think of the high or low social status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 concerned, consider only her character. Write to Devdas.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possibly have some girl in view. It would be good if you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month in Kosamba and learn the harmless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extracting honey. The whole course takes a month and a half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complete. But really speaking, it should not require even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 am firmly of the view that for industrious people like us, a </w:t>
      </w:r>
      <w:r>
        <w:rPr>
          <w:rFonts w:ascii="Times" w:hAnsi="Times" w:eastAsia="Times"/>
          <w:b w:val="0"/>
          <w:i w:val="0"/>
          <w:color w:val="000000"/>
          <w:sz w:val="22"/>
        </w:rPr>
        <w:t>week or fifteen days at the most are sufficient.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need at all for you to go out of your way to see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Sarojinidevi, nor to satisfy her with an explanation. If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indulged in an exaggeration, it cannot be undone now. Our own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looking at things should be such that if we ourselves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a little wrong, it should appear to us big as mountain,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world regards it as such, we are not shocked. The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looks upon his failings as if they were diamonds and pearls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weighs their value as we do that of diamonds and pearls, is certain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big sins and he who looks upon the smallest sin as if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biggest, would certainly be saved from big sins. I would see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if you happen to meet Sarojinidevi by chance and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up for discussion but there is no need at all to open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intentionally.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32983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your letters seem to have been delivered to me. For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days did Chimanlal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try the fenugreek seeds? Jamna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along with any other medicine which she is taking. But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care that she does not get constipation.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Mahavir, I can think of no other way. The whole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leave. I have given up the hope of their observing the rules.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view. If, however, you wish to let them stay, I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 But have no doubt that misplaced kindness is a form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feel worried about Prema. I am pained and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cannot see her weakness which everybody else can see.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I would be able to open her eyes. It seems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wrong, for the present at any rate. But she is a thoughtful lady.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do not give up hope altogether. Her language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hatred, but she denies it. That means that she does not know </w:t>
      </w:r>
      <w:r>
        <w:rPr>
          <w:rFonts w:ascii="Times" w:hAnsi="Times" w:eastAsia="Times"/>
          <w:b w:val="0"/>
          <w:i w:val="0"/>
          <w:color w:val="000000"/>
          <w:sz w:val="22"/>
        </w:rPr>
        <w:t>when one’s language may be described as full of hatred. She does not</w:t>
      </w:r>
    </w:p>
    <w:p>
      <w:pPr>
        <w:autoSpaceDN w:val="0"/>
        <w:autoSpaceDE w:val="0"/>
        <w:widowControl/>
        <w:spacing w:line="220" w:lineRule="exact" w:before="32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oldest inmates of the Ashram who was suffering from asthma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Jamnabehn Gandhi, addressee’s wife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have faith in me to trust that, when my loving heart feels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hatred anywhere, it must be there. I am partial to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stress her virtues as outweighing her faults. If, then, I see a weakness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her, instead of getting angry with me she should be humble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her weakness. If I am committing an error,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it out to me. This is how I feel. I may die any day.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will have to be shouldered by you. Therefore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best. If I am doing injustice to anybody in any matter,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tell me so. And if you are convinced that my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do not hesitate to tell her so emphatically. I certainly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crush her individuality in any manner whatsoever.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individauality of any person in the Ashram is crushed,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 Ashram itself. But I think Prema misunderstands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individuality. I understand her problem, but I feel helpless </w:t>
      </w:r>
      <w:r>
        <w:rPr>
          <w:rFonts w:ascii="Times" w:hAnsi="Times" w:eastAsia="Times"/>
          <w:b w:val="0"/>
          <w:i w:val="0"/>
          <w:color w:val="000000"/>
          <w:sz w:val="22"/>
        </w:rPr>
        <w:t>before her obstinacy.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regarding Liladhar.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his plan of going to Zanzibar? If you decide to take him </w:t>
      </w:r>
      <w:r>
        <w:rPr>
          <w:rFonts w:ascii="Times" w:hAnsi="Times" w:eastAsia="Times"/>
          <w:b w:val="0"/>
          <w:i w:val="0"/>
          <w:color w:val="000000"/>
          <w:sz w:val="22"/>
        </w:rPr>
        <w:t>back, have a frank talk with him before doing so.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harassment by the Chharas has stopped, is it because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started going in their midst or does it mean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else?</w:t>
      </w:r>
    </w:p>
    <w:p>
      <w:pPr>
        <w:autoSpaceDN w:val="0"/>
        <w:tabs>
          <w:tab w:pos="550" w:val="left"/>
          <w:tab w:pos="45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discussed everything with Prabhudas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letter did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statistics of people’s weights.</w:t>
      </w:r>
    </w:p>
    <w:p>
      <w:pPr>
        <w:autoSpaceDN w:val="0"/>
        <w:tabs>
          <w:tab w:pos="605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Durlabhji Sampat and Sitaram, two brothers, are prisoners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Durlabhji is married. After he is released, he wishes to stay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two months or so and have experience of the life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does Sitaram. I have told them that there will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admitting them. They will write to you. If you can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>them, admit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94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anything happen between Balwant, Prabhashankar’s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you? How is Ratilal? I hope Totaramji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completely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>now. Read all my letters to the Giri family.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M.M.U./I.Also </w:t>
      </w:r>
      <w:r>
        <w:rPr>
          <w:rFonts w:ascii="Times" w:hAnsi="Times" w:eastAsia="Times"/>
          <w:b w:val="0"/>
          <w:i/>
          <w:color w:val="000000"/>
          <w:sz w:val="18"/>
        </w:rPr>
        <w:t>Bapuna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Patro–9: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II, pp. 14-6</w:t>
      </w:r>
    </w:p>
    <w:p>
      <w:pPr>
        <w:autoSpaceDN w:val="0"/>
        <w:autoSpaceDE w:val="0"/>
        <w:widowControl/>
        <w:spacing w:line="220" w:lineRule="exact" w:before="26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Prabhudas Gandhi, son of Chhaganlal Gandhi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Father-in-law of Ratilal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Totaram Sanadhya, an Ashram inmate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RATILAL K. SHAH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RATILAL KUNVARJI,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given very important information.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find the same thing in regard to many temples. Hoping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happens occasionally will by and by happen every day,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go on trying.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KRISHNADAS GANDHI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KRISHNADAS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Prabhudas. It is ignorance,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an error, to go on working without regard to one’s health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breaks down. You should take rest even for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serve, as you wish to do. I hope that Prabhudas did not drag you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Bombay. He could have easily gone there by himself and also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Vinoba. I will suggest this to him if it is not too late—let me know if it </w:t>
      </w:r>
      <w:r>
        <w:rPr>
          <w:rFonts w:ascii="Times" w:hAnsi="Times" w:eastAsia="Times"/>
          <w:b w:val="0"/>
          <w:i w:val="0"/>
          <w:color w:val="000000"/>
          <w:sz w:val="22"/>
        </w:rPr>
        <w:t>is.</w:t>
      </w:r>
    </w:p>
    <w:p>
      <w:pPr>
        <w:autoSpaceDN w:val="0"/>
        <w:autoSpaceDE w:val="0"/>
        <w:widowControl/>
        <w:spacing w:line="220" w:lineRule="exact" w:before="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3084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KESHAV GANDHI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KESHU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take only as much milk and ghee as you can digest,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you will experience any difficulty in observing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  <w:r>
        <w:rPr>
          <w:rFonts w:ascii="Times" w:hAnsi="Times" w:eastAsia="Times"/>
          <w:b w:val="0"/>
          <w:i w:val="0"/>
          <w:color w:val="000000"/>
          <w:sz w:val="22"/>
        </w:rPr>
        <w:t>Mutual service keeps love fresh.</w:t>
      </w:r>
    </w:p>
    <w:p>
      <w:pPr>
        <w:autoSpaceDN w:val="0"/>
        <w:autoSpaceDE w:val="0"/>
        <w:widowControl/>
        <w:spacing w:line="266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3268</w:t>
      </w:r>
    </w:p>
    <w:p>
      <w:pPr>
        <w:autoSpaceDN w:val="0"/>
        <w:autoSpaceDE w:val="0"/>
        <w:widowControl/>
        <w:spacing w:line="220" w:lineRule="exact" w:before="6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 of Chhaganlal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Son of Maganlal Gandhi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continued sulking shows that you have a good measure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childishness in you. If you do not tolerate my criticizing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at all likely to tolerate anybody else doing so.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thanking me for [telling you] the impression you produce on me,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angry with me. Your duty is to try to ask me again to explain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against you, if you have not understood it. You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quarrel with me. But all your education and wisdom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disappeared on this occasion. You cannot even see that behind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sulking lies your extreme pride. Let me tell you that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but self-will. I wish that you should open your eyes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love, and not falsify my estimate of you. It is not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to sulk; on the contrary, you should feel sorry and weep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me suffer. Why don’t you realize that, if I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harsh to you, it is for your own good? If I am making any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so, it is your duty to point it out humbly to me. If you are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innocent, you should be confident of being able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me. Instead, you resent my criticism and sulk, and thereby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aggravate your guilt. I had never expected this from you. Wake up </w:t>
      </w:r>
      <w:r>
        <w:rPr>
          <w:rFonts w:ascii="Times" w:hAnsi="Times" w:eastAsia="Times"/>
          <w:b w:val="0"/>
          <w:i w:val="0"/>
          <w:color w:val="000000"/>
          <w:sz w:val="22"/>
        </w:rPr>
        <w:t>and express sorrow for nursing resentment against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</w:t>
      </w:r>
      <w:r>
        <w:rPr>
          <w:rFonts w:ascii="Times" w:hAnsi="Times" w:eastAsia="Times"/>
          <w:b w:val="0"/>
          <w:i w:val="0"/>
          <w:color w:val="000000"/>
          <w:sz w:val="16"/>
        </w:rPr>
        <w:t>JAMNA,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lost confidence in me. It doesn’t matter.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 somewhere for a year and then tell me. Will it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if I suggest that Narandas may pay a short visit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month or even earlier? It will not matter if you are not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Ashram at all. Create the atmosphere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you live. You need not then go to the Ashram. Will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satisfy you?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82"/>
        </w:trPr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feel much worried that Purushottam’s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improve. I have been thinking what to do.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health does not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870. Courtesy: Narandas Gandhi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PURUSHOTTAM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8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not right that your constipation does not disappear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completely. It will certainly be cured if you go and live in Hajira.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and water of that place have that miraculous effect. Or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Poona and stay here for some time. I will have you treated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doctor here. The water of this place is believed to be good and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cheaper. This is the best season of the year.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get some work here.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906. Courtesy: Narandas Gandhi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8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am writing this letter only to reassure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reply to this. Poor Pradhan, he has a reason to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a young man. But should he do that before you? But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that, would it be surprising if an old man of twenty should </w:t>
      </w:r>
      <w:r>
        <w:rPr>
          <w:rFonts w:ascii="Times" w:hAnsi="Times" w:eastAsia="Times"/>
          <w:b w:val="0"/>
          <w:i w:val="0"/>
          <w:color w:val="000000"/>
          <w:sz w:val="22"/>
        </w:rPr>
        <w:t>regard you, a man of forty-five, as being ‘dateless’?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differences of opinion at all. Where the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why should we mind such differences? I shall not be so foolish as </w:t>
      </w:r>
      <w:r>
        <w:rPr>
          <w:rFonts w:ascii="Times" w:hAnsi="Times" w:eastAsia="Times"/>
          <w:b w:val="0"/>
          <w:i w:val="0"/>
          <w:color w:val="000000"/>
          <w:sz w:val="22"/>
        </w:rPr>
        <w:t>to lose you readily. We shall be like two beads in a necklace held on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string of truth, no matter even if they are of rather strange colours.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boldness is beyond praise. She was always like that. Get all </w:t>
      </w:r>
      <w:r>
        <w:rPr>
          <w:rFonts w:ascii="Times" w:hAnsi="Times" w:eastAsia="Times"/>
          <w:b w:val="0"/>
          <w:i w:val="0"/>
          <w:color w:val="000000"/>
          <w:sz w:val="22"/>
        </w:rPr>
        <w:t>right soon.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7525. Courtesy: K. M. Munshi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JIVRAM K. KOTHARI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“twenty-four hours” you have taken rather literally.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understood my intention in using them.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 mean for as long as possible. When it is raining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hot, when there is a strong wind or it is extremely cold, or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any other reason it is absolutely impossible or will be harmful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or sleep or work in the open, one’s moral duty is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shelter under a shade or a roof or in a house with the doors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windows shut. All that you should have read in my words is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 to spend as much time as possible in the open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between oneself and the sky. Those who understand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 the least possible time inside their houses and will also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adequate ventilation inside.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knowing the time of the day. A village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require a clock or a watch. All his activities follow nature.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clock also is nature’s. His manner of indicating time is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He will not ask a person to come at four. He will say: ‘Come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time,, or ‘Come an hour or two before sunset’, or ‘Come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daybreak’, or ‘Come when the birds start singing’, or ‘Come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 time’, or ‘Come when I am weaving tape’, or ‘Come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twilight’ or ‘at supper time’. One can thus use different descriptions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different hours of the day. And the worker is so regular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that he does not need to look at the sky to know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Every day he does the same job at the same hour and takes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for doing it. Because of this exact regularity, when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over he knows what time of day it is. Since he is not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>consulting a watch, he cannot say how many hours he would require</w:t>
      </w:r>
    </w:p>
    <w:p>
      <w:pPr>
        <w:autoSpaceDN w:val="0"/>
        <w:autoSpaceDE w:val="0"/>
        <w:widowControl/>
        <w:spacing w:line="220" w:lineRule="exact" w:before="32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working in Orissa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given job. But he says that he weaves a certain number of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tape daily, and from that he and others can judge for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he must be working. It was because of this that in former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was not counted in hours but was measured by the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done. Even when the village worker travelled, he experienced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difficulty, for he knew how many miles he could walk between sunrise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sunset. Such a worker rests not according to the clock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feels tired. In short, one feels very little need for a clock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village; one may say that one feels no need at all. The village worker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his work by reference to the movements of the sun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heavenly bodies. Clouds are no obstacles to this,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very few days in the year when the sky is covered with clouds.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on such days, however, his work goes on as usual. Prayer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observed without any conscious effort. If one’s hours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are filled with work and succeed one another in the same order,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know without looking at the clock when it is time for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will, then, rarely happen that one gets up late and has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make up for the lost time. It is not necessary to adjust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evening prayer with the prayer hour in the Ashram. People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different parts of the world cannot do a particular thing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It will, therefore, be most convenient for you to start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when the sun sets in that part of the country.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>answered all your doubts, big and small.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pp. 55-7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seem to be absorbed in work. That is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indeed. Is not writing to me part of your work? If not, why not?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9961. Courtesy: Shardabehn G. Chokhawala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A LETTER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four remedies: First, Ramanama; second, pure air,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open air,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asanas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exercises; third, wholesome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wheat, green vegetables and milk, exclusion of spices and sweets;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fourth, keeping the body busy with work the whole day so that </w:t>
      </w:r>
      <w:r>
        <w:rPr>
          <w:rFonts w:ascii="Times" w:hAnsi="Times" w:eastAsia="Times"/>
          <w:b w:val="0"/>
          <w:i w:val="0"/>
          <w:color w:val="000000"/>
          <w:sz w:val="22"/>
        </w:rPr>
        <w:t>one may get sound sleep at night.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54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GOPALDAS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8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four of us were at one in complimenting you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Few people have observed such self-control. Compliments to </w:t>
      </w:r>
      <w:r>
        <w:rPr>
          <w:rFonts w:ascii="Times" w:hAnsi="Times" w:eastAsia="Times"/>
          <w:b w:val="0"/>
          <w:i w:val="0"/>
          <w:color w:val="000000"/>
          <w:sz w:val="22"/>
        </w:rPr>
        <w:t>you once again.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54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A LETTER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true that my life is dedicated to the service of all creatures,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still more true that it is dedicated to God. How can I help when He </w:t>
      </w:r>
      <w:r>
        <w:rPr>
          <w:rFonts w:ascii="Times" w:hAnsi="Times" w:eastAsia="Times"/>
          <w:b w:val="0"/>
          <w:i w:val="0"/>
          <w:color w:val="000000"/>
          <w:sz w:val="22"/>
        </w:rPr>
        <w:t>prompts me to undertake an indefinite fast?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show that the use of legislatures to secure freedom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enter temples is not opposed to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But I would be violating jail rules by doing so.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get an opportunity later to explain that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at that time, you may ask your question. My present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removal of untouchability may seem to do temporary harm,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 a fact of universal experience that work for a good cause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asked how he could cure wet dreams.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who had recently been released from jail, had not gone to see </w:t>
      </w:r>
      <w:r>
        <w:rPr>
          <w:rFonts w:ascii="Times" w:hAnsi="Times" w:eastAsia="Times"/>
          <w:b w:val="0"/>
          <w:i w:val="0"/>
          <w:color w:val="000000"/>
          <w:sz w:val="18"/>
        </w:rPr>
        <w:t>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does no harm, and I have no doubt in my mind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>good cause.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54-5</w:t>
      </w:r>
    </w:p>
    <w:p>
      <w:pPr>
        <w:autoSpaceDN w:val="0"/>
        <w:autoSpaceDE w:val="0"/>
        <w:widowControl/>
        <w:spacing w:line="31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A YOUTH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many such things are being written about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is such a palpable lie that I hope nobody will put his trust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are any people who put their trust in it, my reply to it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no effect on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p. 55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LETTER TO ANASUYABEHN SARABHAI</w:t>
      </w:r>
    </w:p>
    <w:p>
      <w:pPr>
        <w:autoSpaceDN w:val="0"/>
        <w:autoSpaceDE w:val="0"/>
        <w:widowControl/>
        <w:spacing w:line="266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ANASUYABEHN,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Muldas’s account is excellent. I had learnt about it from </w:t>
      </w:r>
      <w:r>
        <w:rPr>
          <w:rFonts w:ascii="Times" w:hAnsi="Times" w:eastAsia="Times"/>
          <w:b w:val="0"/>
          <w:i w:val="0"/>
          <w:color w:val="000000"/>
          <w:sz w:val="22"/>
        </w:rPr>
        <w:t>someone. Such tours may prove very effective. They are an object-</w:t>
      </w:r>
      <w:r>
        <w:rPr>
          <w:rFonts w:ascii="Times" w:hAnsi="Times" w:eastAsia="Times"/>
          <w:b w:val="0"/>
          <w:i w:val="0"/>
          <w:color w:val="000000"/>
          <w:sz w:val="22"/>
        </w:rPr>
        <w:t>lesson and real propaganda.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your signature after many days. I do think of you </w:t>
      </w:r>
      <w:r>
        <w:rPr>
          <w:rFonts w:ascii="Times" w:hAnsi="Times" w:eastAsia="Times"/>
          <w:b w:val="0"/>
          <w:i w:val="0"/>
          <w:color w:val="000000"/>
          <w:sz w:val="22"/>
        </w:rPr>
        <w:t>constantly of course. I am certainly hungry for silent devotion.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11559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is described in the source as “a young man of Dar-es-Salaam”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4"/>
        </w:rPr>
        <w:t>A LETTER</w:t>
      </w:r>
    </w:p>
    <w:p>
      <w:pPr>
        <w:autoSpaceDN w:val="0"/>
        <w:autoSpaceDE w:val="0"/>
        <w:widowControl/>
        <w:spacing w:line="270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sent me is full of poison from beginning </w:t>
      </w:r>
      <w:r>
        <w:rPr>
          <w:rFonts w:ascii="Times" w:hAnsi="Times" w:eastAsia="Times"/>
          <w:b w:val="0"/>
          <w:i w:val="0"/>
          <w:color w:val="000000"/>
          <w:sz w:val="22"/>
        </w:rPr>
        <w:t>to end. I hope my life is living proof of its falsehood.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p. 55</w:t>
      </w:r>
    </w:p>
    <w:p>
      <w:pPr>
        <w:autoSpaceDN w:val="0"/>
        <w:autoSpaceDE w:val="0"/>
        <w:widowControl/>
        <w:spacing w:line="260" w:lineRule="exact" w:before="41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36. TELEGRAM TO HOME SECRETARY </w:t>
      </w:r>
      <w:r>
        <w:rPr>
          <w:rFonts w:ascii="Times" w:hAnsi="Times" w:eastAsia="Times"/>
          <w:b w:val="0"/>
          <w:i/>
          <w:color w:val="000000"/>
          <w:sz w:val="24"/>
        </w:rPr>
        <w:t>GOVERNMENT OF INDIA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34" w:after="3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REGARDING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REQUEST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PERMITTING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CONSERVANCY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 DONE BY HIGH-CASTE PRISONERS WHO MAY VOLUNTEER TO DO SUCH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WORK        MAY        I     NOW       KNOW      GOVERNMENT      DECISION?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3876.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(40)(6), p. 285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Mathuradas, the only grandson of a deceased sister of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recently discharged from Belgaum Prison. He met me and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my letters were delivered to him with passages cut out.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letters never contain anything that might possibly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obnoxious nature from the prison or any other standpoint.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from here duly censored. The Superintendents here have done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favour of drawing my attention to passages in my letters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not like. But to cut out words or passages from a letter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Vasantram Shastri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reference to the writer may lead to dangerous interpretations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interpretations not intended by the writer. In my opinion any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a passage is held objectionable should be referred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and option given to him either of withdrawing the passage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altogether. And I cannot understand the practice of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censoring. My letters are all thought out and conceived as one piece.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contain mostly ethical matters. The removal of a word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the meaning. I should not like my letters to be interfered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my knowledge. I may say that I often receive Maniben Patel’s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letters with large patches making the letters meaningless.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2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wish you could grant relief in this matter by no means trivial to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tabs>
          <w:tab w:pos="550" w:val="left"/>
          <w:tab w:pos="33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have now overtaken the Christmas week arrears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comparatively free to devote a little attention to an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which we have often talked about but never thoroughly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thrashed out. I refer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handcarding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in the prisons. I have told you that as early as 1922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things were first introduced at my request in this prison.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Sjt. Shankerlal Banker and I were permitted to do this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bows and wheels with our own cotton. Then cotton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by Col. Dalziel from Dharwar. The result of our work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liked by Major Jones who followed Col. Dalziel and he allowed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prisoners who volunteered to do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I was permitted to regulate and examine the daily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the necessary instructions for improvement. A record was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work. Spinning-wheels and bows were manufac-tured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spindles were made and the yarn was used as welt, and,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mistaken, also for tapes. I was allowed to train convict warders as </w:t>
      </w:r>
      <w:r>
        <w:rPr>
          <w:rFonts w:ascii="Times" w:hAnsi="Times" w:eastAsia="Times"/>
          <w:b w:val="0"/>
          <w:i w:val="0"/>
          <w:color w:val="000000"/>
          <w:sz w:val="22"/>
        </w:rPr>
        <w:t>carders, and a considerable quantity of yarn was thus produced.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 the resumption of Civil Disobedience in 1930 the question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raised by me and several prisoners and permission was granted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cases and not in others. There was no fixed policy evolved when </w:t>
      </w:r>
      <w:r>
        <w:rPr>
          <w:rFonts w:ascii="Times" w:hAnsi="Times" w:eastAsia="Times"/>
          <w:b w:val="0"/>
          <w:i w:val="0"/>
          <w:color w:val="000000"/>
          <w:sz w:val="22"/>
        </w:rPr>
        <w:t>peace was declared and the C. D. prisoners were discharged.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this time is also in the same uncertain state. In Dhulia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 Seth Jamnalal Bajaj tells me hand-spinning is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C. D. prisoners, so much so that much khadi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out of the yarn so spun. I know that in some other jails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it is freely allowed. It is only here that almost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reigns except with me, my companions and certain other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and the female Civil Disobedience prisoners.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told you that many Civil Disobedience prisoners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under vows to spin regularly as a sacrifice. It is only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>effort that I have succeeded generally in persuading the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prisoners not to regard the vow as binding in prisons.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am trying to persuade you to give the permission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regard it as a sacred duty, either as part of their task or as </w:t>
      </w:r>
      <w:r>
        <w:rPr>
          <w:rFonts w:ascii="Times" w:hAnsi="Times" w:eastAsia="Times"/>
          <w:b w:val="0"/>
          <w:i w:val="0"/>
          <w:color w:val="000000"/>
          <w:sz w:val="22"/>
        </w:rPr>
        <w:t>extra work to be kept by them for their 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carding and spinning by itself I am sure the Government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objection. It has no connection with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campaign. Spinning organizations have not been declared unlawful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spinning an unlawful activity. From the State point of view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demons-trate, as I did in 1922 by actual results, that it is a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remunerative occupation than several others followed in the prisons.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 endeavoured to show to one of your predecessors, viz., Col.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Mel, that it was possible even to make prisons self-supporting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introduction of all cotton processes in the prisons. But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carrying on these conversations, he retired. Inspectors-General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Superintendents change rapidly and I was discharged all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prematurely owing to the attack of appendicitis. If I can but get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from you, I have the same confidence as in 1922 and </w:t>
      </w:r>
      <w:r>
        <w:rPr>
          <w:rFonts w:ascii="Times" w:hAnsi="Times" w:eastAsia="Times"/>
          <w:b w:val="0"/>
          <w:i w:val="0"/>
          <w:color w:val="000000"/>
          <w:sz w:val="22"/>
        </w:rPr>
        <w:t>could show you startling results.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may be a far cry. My present purpose is to ask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to regularize the practice, which is now followed haphazard,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volunteers to do hand-carding and hand-spinning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as may be considered necessary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I.G.P. File No. 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SANKARANARAYANA IYER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Had I the time,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a reply to it. But as most of the points raised by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covered in my statements, you would not mind my referring you </w:t>
      </w:r>
      <w:r>
        <w:rPr>
          <w:rFonts w:ascii="Times" w:hAnsi="Times" w:eastAsia="Times"/>
          <w:b w:val="0"/>
          <w:i w:val="0"/>
          <w:color w:val="000000"/>
          <w:sz w:val="22"/>
        </w:rPr>
        <w:t>to them.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ANKARANARAYANA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IMBER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OIMBATORE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KPA RAMESWARAN NAMBOODIRI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offer of the sacred oil.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firmly in true Shastras not only tolerating but permitting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of today to enter temples, I could not avail myself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you kindly made. If you will investigate the Shastras,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discover a single text that would apply to those whose entry </w:t>
      </w:r>
      <w:r>
        <w:rPr>
          <w:rFonts w:ascii="Times" w:hAnsi="Times" w:eastAsia="Times"/>
          <w:b w:val="0"/>
          <w:i w:val="0"/>
          <w:color w:val="000000"/>
          <w:sz w:val="22"/>
        </w:rPr>
        <w:t>today is debarred.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P</w:t>
      </w:r>
      <w:r>
        <w:rPr>
          <w:rFonts w:ascii="Times" w:hAnsi="Times" w:eastAsia="Times"/>
          <w:b w:val="0"/>
          <w:i w:val="0"/>
          <w:color w:val="000000"/>
          <w:sz w:val="16"/>
        </w:rPr>
        <w:t>ARAMESWARAN NAMBOODIRI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THIKKEN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URUVAYUR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V. V. KETKAR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 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in a hurry. I am constitutionally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to coercing anybody, whether he is in the majority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minority, and essentially so in religious matters. Hence I would respect </w:t>
      </w:r>
      <w:r>
        <w:rPr>
          <w:rFonts w:ascii="Times" w:hAnsi="Times" w:eastAsia="Times"/>
          <w:b w:val="0"/>
          <w:i w:val="0"/>
          <w:color w:val="000000"/>
          <w:sz w:val="22"/>
        </w:rPr>
        <w:t>the scruples of the minority in so far as it is possible to do 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V. K</w:t>
      </w:r>
      <w:r>
        <w:rPr>
          <w:rFonts w:ascii="Times" w:hAnsi="Times" w:eastAsia="Times"/>
          <w:b w:val="0"/>
          <w:i w:val="0"/>
          <w:color w:val="000000"/>
          <w:sz w:val="16"/>
        </w:rPr>
        <w:t>ETKAR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BASANT KUMAR CHATTERJEE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by registered post. Of late I have missed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balanced judgment which characterized all your letters which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pleasure to receive. The latest one in front of me is full of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spices, reckless statements and innuendoes. If your letter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anger, I would have pleaded with you and shown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mis-statements and misrepresentations with which your letter bristles.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day, and I am sure that day is not very far, when passions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subsided, you will admit, if you have patience enough to keep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letter, that what I have said in it was all true.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ASANT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HATTERJEE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18939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3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R. KAIMAL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that come to me from Travancore, that is,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Trivandrum, and all practically from M.A.s and B.A.s who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Court vakils, are very remarkable for hard-heartedness and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susceptibility to the upward impulse of humaneness. The writers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exhaust the whole of their effort in resorting to subtleties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for defending the obviously indefensible. I was ill-prepared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an exhibition of ungenerous interpretation of Shastras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which I have such happy memories. It is to me a vast tragedy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you, who have such a magnificent natural scenery about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expressive of bountiful Nature, should steel your hearts against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kith and kin and find it in you to make an appeal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when, un mindful of consequences, perhaps all unconsciously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yourself, you are engaged in carrying on destruction.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thus to you if I had not traced a ring of sincerity about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K</w:t>
      </w:r>
      <w:r>
        <w:rPr>
          <w:rFonts w:ascii="Times" w:hAnsi="Times" w:eastAsia="Times"/>
          <w:b w:val="0"/>
          <w:i w:val="0"/>
          <w:color w:val="000000"/>
          <w:sz w:val="16"/>
        </w:rPr>
        <w:t>AIMAL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AKIL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BALKRISHNA BHAVE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the reasons why your body does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healthy are these: though you eat, you do not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which you eat and feel aversion towards it, you waste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energy too much and neglect your health out of ignorant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to work. The remedy is indicated by the reasons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You should cure your lack of faith, look upon the food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eat as a sign of God’s kindness and pray, while eating it,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pleaded: “Please drop temple-entry; vouch peace; destroy </w:t>
      </w:r>
      <w:r>
        <w:rPr>
          <w:rFonts w:ascii="Times" w:hAnsi="Times" w:eastAsia="Times"/>
          <w:b w:val="0"/>
          <w:i w:val="0"/>
          <w:color w:val="000000"/>
          <w:sz w:val="18"/>
        </w:rPr>
        <w:t>not; but, fulfil.”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may give you strength. You should realize that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the body in good health for the sake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trust and take the best care of it that you can. Anybody who </w:t>
      </w:r>
      <w:r>
        <w:rPr>
          <w:rFonts w:ascii="Times" w:hAnsi="Times" w:eastAsia="Times"/>
          <w:b w:val="0"/>
          <w:i w:val="0"/>
          <w:color w:val="000000"/>
          <w:sz w:val="22"/>
        </w:rPr>
        <w:t>neglects a trust is guilty of a wrong.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when I first became aware of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Doing these things becomes so natural to me that I feel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doing them. Who can say that the leaves of a tree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big on such and such a day? All that I can say is that I have arrived </w:t>
      </w:r>
      <w:r>
        <w:rPr>
          <w:rFonts w:ascii="Times" w:hAnsi="Times" w:eastAsia="Times"/>
          <w:b w:val="0"/>
          <w:i w:val="0"/>
          <w:color w:val="000000"/>
          <w:sz w:val="22"/>
        </w:rPr>
        <w:t>at the present stage at the age of sixty-four. But this means nothing.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has attained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does not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sight of others’ sufferings because he does not rejoice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their happiness. A carpenter does not feel either happy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when repairing a ship; a Brahmin acts in the same manner.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is one who has attained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Brahmi </w:t>
      </w:r>
      <w:r>
        <w:rPr>
          <w:rFonts w:ascii="Times" w:hAnsi="Times" w:eastAsia="Times"/>
          <w:b w:val="0"/>
          <w:i w:val="0"/>
          <w:color w:val="000000"/>
          <w:sz w:val="22"/>
        </w:rPr>
        <w:t>state.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58</w:t>
      </w:r>
    </w:p>
    <w:p>
      <w:pPr>
        <w:autoSpaceDN w:val="0"/>
        <w:autoSpaceDE w:val="0"/>
        <w:widowControl/>
        <w:spacing w:line="31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MATHURADAS TRIKUMJI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ERAVDA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expect you on Friday at noon. Bring along the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if you have no need of it. I am cognizant of all that you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Malabar; I have been there three or four times. The ground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well prepared. Work has been going on since my visit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1925 in connection with the Vykom [Satyagraha].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Yet, much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done. But we will talk more about it when you come. Do bring </w:t>
      </w:r>
      <w:r>
        <w:rPr>
          <w:rFonts w:ascii="Times" w:hAnsi="Times" w:eastAsia="Times"/>
          <w:b w:val="0"/>
          <w:i w:val="0"/>
          <w:color w:val="000000"/>
          <w:sz w:val="22"/>
        </w:rPr>
        <w:t>along Taramati and children.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preserved my letters which you received in the jail</w:t>
      </w:r>
    </w:p>
    <w:p>
      <w:pPr>
        <w:autoSpaceDN w:val="0"/>
        <w:autoSpaceDE w:val="0"/>
        <w:widowControl/>
        <w:spacing w:line="220" w:lineRule="exact" w:before="30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 of oneness with Brahman, the Absolute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extract from this letter appears in “Letter to Mathurdas Trikumji”,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16-1-1933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Ibid.,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along with you such of them as have passages scored out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tempered with by the authorities.</w:t>
      </w:r>
    </w:p>
    <w:p>
      <w:pPr>
        <w:autoSpaceDN w:val="0"/>
        <w:autoSpaceDE w:val="0"/>
        <w:widowControl/>
        <w:spacing w:line="220" w:lineRule="exact" w:before="66" w:after="3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6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ATHURADAS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RIKUMJI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BINDU DASTANE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Bangles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kumkum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marks of a married woman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maiden eligible for marriage. Therefore one who desires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certainly adorn herself with both. You may, by all means,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bangles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kumkum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fond of them. Anyway,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wear them if Mother wants you to; you must not hurt her </w:t>
      </w:r>
      <w:r>
        <w:rPr>
          <w:rFonts w:ascii="Times" w:hAnsi="Times" w:eastAsia="Times"/>
          <w:b w:val="0"/>
          <w:i w:val="0"/>
          <w:color w:val="000000"/>
          <w:sz w:val="22"/>
        </w:rPr>
        <w:t>feelings.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57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MRS. DASTANE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8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carefully my letter to Bindu. If you agree with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do encourage the girls in giving up bangles, etc. But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approve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them to wear bangles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things. In my view a mother’s duty is to encourage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renunciation in the children. The mind is bound to run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pleasures. Ultimately the girls are bound to use all those things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interested in marriage, but we must not compel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p. 57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Vermilion mark on the forehead of women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VATSALA V. DASTANE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By doing our best to remove suffering and by faithfully observ-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rules of truth and so on we serve living beings.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in untruth, violence, hoarding, thieving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abrahmacharya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hurt life itself. By observing truth and so on they alleviate suffering, </w:t>
      </w:r>
      <w:r>
        <w:rPr>
          <w:rFonts w:ascii="Times" w:hAnsi="Times" w:eastAsia="Times"/>
          <w:b w:val="0"/>
          <w:i w:val="0"/>
          <w:color w:val="000000"/>
          <w:sz w:val="22"/>
        </w:rPr>
        <w:t>which amounts to serving.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pp. 57-8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A LETTER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keen to stay, you should observe the rules, be sincere </w:t>
      </w:r>
      <w:r>
        <w:rPr>
          <w:rFonts w:ascii="Times" w:hAnsi="Times" w:eastAsia="Times"/>
          <w:b w:val="0"/>
          <w:i w:val="0"/>
          <w:color w:val="000000"/>
          <w:sz w:val="22"/>
        </w:rPr>
        <w:t>and do the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p. 58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16, 1933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that Seth Chamanlal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any likelihood of a civil war in the country. As I have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appeal to sanatanists, such a thing I hold to be inconceivable.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knows the reformers, I should surely know them. War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 only if there are two parties to fight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Self-styled sanatanists would be simply beating the air if they staged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war. And why should there be a war? The Viceroy gives 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not to a Bill passed but to a Bill that has been introduced, </w:t>
      </w:r>
      <w:r>
        <w:rPr>
          <w:rFonts w:ascii="Times" w:hAnsi="Times" w:eastAsia="Times"/>
          <w:b w:val="0"/>
          <w:i w:val="0"/>
          <w:color w:val="000000"/>
          <w:sz w:val="22"/>
        </w:rPr>
        <w:t>which even when passed ensures absolute freedom from fight.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fight may come when the matter goes out of the reformers’</w:t>
      </w:r>
      <w:r>
        <w:rPr>
          <w:rFonts w:ascii="Times" w:hAnsi="Times" w:eastAsia="Times"/>
          <w:b w:val="0"/>
          <w:i w:val="0"/>
          <w:color w:val="000000"/>
          <w:sz w:val="22"/>
        </w:rPr>
        <w:t>hands and disappointed and enraged Harijans take the matter in their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Violation of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Chamanlal Girdhardas Parekh, Chairman, Ahmedabad Mill-owners’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Association, was reported to have urged the Viceroy not to sanction the introduction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Temple-entry Bills, as it would lead to a religious civil war.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own hands and fight for their rights against the whole host of caste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Hindus. But even that is a remote possibility, so long as reformers 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alive to vindicate the honour of sanatana dharma.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can only pass if it has solid Hindu opinion behind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otherwise. I hope, therefore, that nobody will be scared by </w:t>
      </w:r>
      <w:r>
        <w:rPr>
          <w:rFonts w:ascii="Times" w:hAnsi="Times" w:eastAsia="Times"/>
          <w:b w:val="0"/>
          <w:i w:val="0"/>
          <w:color w:val="000000"/>
          <w:sz w:val="22"/>
        </w:rPr>
        <w:t>thetelegram to which you have just drawn my attention.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F. MARY BARR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Whatever you are, you are no guest.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member of the ever-growing family. Whether you are daughter,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sister or mother, matters little. In this strange family, each one makes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or her own choice of the position he or she would occupy.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you understand you will be no guest to me wherever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conception of idol-worship is wholly different from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learned men. I know from the experience of many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idol-worship has given them spiritualism of the highest type and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philosophic conception of God has made such philosophers grossly </w:t>
      </w:r>
      <w:r>
        <w:rPr>
          <w:rFonts w:ascii="Times" w:hAnsi="Times" w:eastAsia="Times"/>
          <w:b w:val="0"/>
          <w:i w:val="0"/>
          <w:color w:val="000000"/>
          <w:sz w:val="22"/>
        </w:rPr>
        <w:t>material.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told you, whilst the form may be different, mankind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idol-worshippers by their very nature. It is true that not all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uplifted by such worship, but that can be said of every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worship. Those who look down upon idol-worship with philosophic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contempt are not idol-worshippers but probably the worst form of </w:t>
      </w:r>
      <w:r>
        <w:rPr>
          <w:rFonts w:ascii="Times" w:hAnsi="Times" w:eastAsia="Times"/>
          <w:b w:val="0"/>
          <w:i w:val="0"/>
          <w:color w:val="000000"/>
          <w:sz w:val="22"/>
        </w:rPr>
        <w:t>idolaters, for they are worshippers of 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in the Ashram. She left here some time ago. Mira writes to </w:t>
      </w:r>
      <w:r>
        <w:rPr>
          <w:rFonts w:ascii="Times" w:hAnsi="Times" w:eastAsia="Times"/>
          <w:b w:val="0"/>
          <w:i w:val="0"/>
          <w:color w:val="000000"/>
          <w:sz w:val="22"/>
        </w:rPr>
        <w:t>me every week and I to her and I often mention you to 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yet got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Little Plays of St. Francis.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sent the book. Did you register it?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 w:num="2" w:equalWidth="0">
            <w:col w:w="3697" w:space="0"/>
            <w:col w:w="28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14" w:bottom="478" w:left="1440" w:header="720" w:footer="720" w:gutter="0"/>
          <w:cols w:num="2" w:equalWidth="0">
            <w:col w:w="3697" w:space="0"/>
            <w:col w:w="2808" w:space="0"/>
          </w:cols>
          <w:docGrid w:linePitch="360"/>
        </w:sectPr>
      </w:pPr>
    </w:p>
    <w:p>
      <w:pPr>
        <w:autoSpaceDN w:val="0"/>
        <w:tabs>
          <w:tab w:pos="5690" w:val="left"/>
        </w:tabs>
        <w:autoSpaceDE w:val="0"/>
        <w:widowControl/>
        <w:spacing w:line="214" w:lineRule="exact" w:before="52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G.N. 5988. Also C.W. 3345. Courtesy: F. Mary Barr</w:t>
      </w:r>
    </w:p>
    <w:p>
      <w:pPr>
        <w:autoSpaceDN w:val="0"/>
        <w:autoSpaceDE w:val="0"/>
        <w:widowControl/>
        <w:spacing w:line="220" w:lineRule="exact" w:before="3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after three visits to Gandhiji in jail in January, had remarked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jokingly in a letter that although they were prisoners, she felt as if she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entertained by them as their “guest”.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type w:val="continuous"/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DEYASA BOYS’ UNION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YOUNG FRIENDS,</w:t>
      </w:r>
    </w:p>
    <w:p>
      <w:pPr>
        <w:autoSpaceDN w:val="0"/>
        <w:tabs>
          <w:tab w:pos="530" w:val="left"/>
          <w:tab w:pos="550" w:val="left"/>
          <w:tab w:pos="1730" w:val="left"/>
          <w:tab w:pos="2110" w:val="left"/>
          <w:tab w:pos="2550" w:val="left"/>
          <w:tab w:pos="3150" w:val="left"/>
          <w:tab w:pos="3870" w:val="left"/>
          <w:tab w:pos="4710" w:val="left"/>
          <w:tab w:pos="54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delighted that you are serving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the only way open to you. God will bless you for this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of His most needy children. This is my advice. Treat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your own blood brothers and blood sisters. Teach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manners by having good manners yourselves. Teach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If they come in a dirty condition to the school, wash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their eyes, ears, nose and hair are quite clean. Let there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 in their nails. If their clothes are rags, you should beg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and get a volunteer tailor or your own mothers to make nice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vests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chaddis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them. You should take them for walks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and by being truthful and kind under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circumstance, teach them to be likewise; and to all this you may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booklearning including simple arithmetic. You will now tell me how </w:t>
      </w:r>
      <w:r>
        <w:rPr>
          <w:rFonts w:ascii="Times" w:hAnsi="Times" w:eastAsia="Times"/>
          <w:b w:val="0"/>
          <w:i w:val="0"/>
          <w:color w:val="000000"/>
          <w:sz w:val="22"/>
        </w:rPr>
        <w:t>much of this advice you have digested.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EYASA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OYS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AKHAHARI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HAKRAVARTY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EYASA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IGNAGAR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URDWAN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A. SUBBIAH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SUBBIAH,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apologize for your letters, rather apologize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me without any. You know how I want letters from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near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fast about Appasaheb Patwardhan was a necessity. He had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Shorts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my permission during the truce period for doing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When, therefore, I came to know of it, I was bound to stand up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especially because it was pure untouchability work.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often or rarely, know that it could be only in obedience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peremptory dictates of the Inner Voice.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you have given me about the Madras referendum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good. Tell me if you know what was the total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eligible voters. Did the voters include those Hindus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>entitled to temple-entry?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now better. Lalita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occasionally if she continues her Hindi study.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my elbows are not yet in good condition,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>quite healthy.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S</w:t>
      </w:r>
      <w:r>
        <w:rPr>
          <w:rFonts w:ascii="Times" w:hAnsi="Times" w:eastAsia="Times"/>
          <w:b w:val="0"/>
          <w:i w:val="0"/>
          <w:color w:val="000000"/>
          <w:sz w:val="16"/>
        </w:rPr>
        <w:t>UBBIAH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HANDAR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LACKBURN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IGHT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ADURA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18942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ARUN CHANDRA DUTT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ARUN,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containing a good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celebration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am glad that you are able to get Satyanand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Baboo to preside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resolution, too, is quite good. Now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do the work quietly and resolutely, unmindful of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may be said against us. Truth is bound to win in the end.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Pandit Panchanan Tarkaratna was here. He was able to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Madura, where members to the Sri Meenakshi Devasthanam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elected. The addressee had written to Gandhiji: “The results are entirely in favour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temple-entry. . . . out of 1887 votes (valid) polled, 1498 voted for candidates who </w:t>
      </w:r>
      <w:r>
        <w:rPr>
          <w:rFonts w:ascii="Times" w:hAnsi="Times" w:eastAsia="Times"/>
          <w:b w:val="0"/>
          <w:i w:val="0"/>
          <w:color w:val="000000"/>
          <w:sz w:val="18"/>
        </w:rPr>
        <w:t>stood for temple-entry. . . .” (S.N. 18898).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wife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50th birth anniversary of Motilal Roy of the Prabartak Sangh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 public meeting at Chandernagore, held on January 8, 1933, which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resolution for allowing all classes of Hindus the right of entry to Hindu temples </w:t>
      </w:r>
      <w:r>
        <w:rPr>
          <w:rFonts w:ascii="Times" w:hAnsi="Times" w:eastAsia="Times"/>
          <w:b w:val="0"/>
          <w:i w:val="0"/>
          <w:color w:val="000000"/>
          <w:sz w:val="18"/>
        </w:rPr>
        <w:t>(S.N. 18889)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headway in Guruvayur. I do not know that he tried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The impression that he has left on my mind is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our case is unassailable, but he has not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out boldly for the purification of Hinduism. Of course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publication, but if Moti Baboo sees him, I do not mind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this letter to him. I do not want to say of him what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say in front of him. He promised to send his son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representative to me who was to engage in a quiet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on the meaning of the Shastras for a number of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 son or another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come soon after he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observed that the son was one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the discussion on the 12th, a discussion which unfor-tunately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came off. It is a painful episode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not worth describing.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of misrepresentation is now going on in the local Press. If it goes </w:t>
      </w:r>
      <w:r>
        <w:rPr>
          <w:rFonts w:ascii="Times" w:hAnsi="Times" w:eastAsia="Times"/>
          <w:b w:val="0"/>
          <w:i w:val="0"/>
          <w:color w:val="000000"/>
          <w:sz w:val="22"/>
        </w:rPr>
        <w:t>further, I might have to publish the whole correspondence.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await Moti Baboo’s letter, but there is no hurry, if he has </w:t>
      </w:r>
      <w:r>
        <w:rPr>
          <w:rFonts w:ascii="Times" w:hAnsi="Times" w:eastAsia="Times"/>
          <w:b w:val="0"/>
          <w:i w:val="0"/>
          <w:color w:val="000000"/>
          <w:sz w:val="22"/>
        </w:rPr>
        <w:t>not written already. Let him take his own time.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RABARTAK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HANDERNAGORE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10th instant from Gwalior.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Sjts. Deodhar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Vaze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tomorrow (Wednesday)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had a preliminary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Vaze since the receipt of your letter. It seems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difficulty about publishing the paper here. But I shall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a hurry. I will send you the fullest information before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embarking on the enterprise.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Deonayakacharya”, 12-1-1933  and “Letter to C.</w:t>
      </w:r>
    </w:p>
    <w:p>
      <w:pPr>
        <w:autoSpaceDN w:val="0"/>
        <w:autoSpaceDE w:val="0"/>
        <w:widowControl/>
        <w:spacing w:line="220" w:lineRule="exact" w:before="20" w:after="0"/>
        <w:ind w:left="550" w:right="288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Rajagopalchari”, 13-1-1933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G. K. Devdhar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S. G. Vaze, Editor of </w:t>
      </w:r>
      <w:r>
        <w:rPr>
          <w:rFonts w:ascii="Times" w:hAnsi="Times" w:eastAsia="Times"/>
          <w:b w:val="0"/>
          <w:i/>
          <w:color w:val="000000"/>
          <w:sz w:val="18"/>
        </w:rPr>
        <w:t>Servant of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41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opposition in Bengal against the Yeravda Pact?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also to Dr. Bidhan enquiring about 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the effect of prunes. Have you tried </w:t>
      </w:r>
      <w:r>
        <w:rPr>
          <w:rFonts w:ascii="Times" w:hAnsi="Times" w:eastAsia="Times"/>
          <w:b w:val="0"/>
          <w:i w:val="0"/>
          <w:color w:val="000000"/>
          <w:sz w:val="22"/>
        </w:rPr>
        <w:t>them at all?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7920. Courtesy: G. D. Birla. Also S.N. 18944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RASIK LAL BISWAS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forwarding it to Dr. Bidhan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would suggest your meeting him if you have not done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already. All the advice that I would give you just now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patient and watch the progress of the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giving the reformers all the help they may need,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anticipate their need  by carrying on social reformation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concentrated character amongst the Harijans and preparing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giving accurately a list of all the social and other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may be suffering from. I would like such a statement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like you to prepare an accurate census of all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sub-divisions . It will be of great help to me in </w:t>
      </w:r>
      <w:r>
        <w:rPr>
          <w:rFonts w:ascii="Times" w:hAnsi="Times" w:eastAsia="Times"/>
          <w:b w:val="0"/>
          <w:i w:val="0"/>
          <w:color w:val="000000"/>
          <w:sz w:val="22"/>
        </w:rPr>
        <w:t>guiding you in so far as you may need my guidance.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ISWAS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DEPRESSED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LASSES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EDERATION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18946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B. C. Roy”, 17-1-1933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DR. B. C. 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 from Sjt. Rasik Lal Biswas. I have </w:t>
      </w:r>
      <w:r>
        <w:rPr>
          <w:rFonts w:ascii="Times" w:hAnsi="Times" w:eastAsia="Times"/>
          <w:b w:val="0"/>
          <w:i w:val="0"/>
          <w:color w:val="000000"/>
          <w:sz w:val="22"/>
        </w:rPr>
        <w:t>advised him to see you. Do please invite him to see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agitation against the Yeravda Pact?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me the inwardness of the opposition. How can there be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in the Pact, simply because of reservation of more seats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than had been provided in the British Government decision?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not also Hindus? Was there not always the cry on our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Harijans could take as many seats as they liked, even cent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cent? This opposition, if it is popular, is likely to estrange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justify the fears often expressed on their behalf as to the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Hindus. But you know the local situation infinitely better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You will correct me if I have erred in putting the argument.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no public reply, because I felt that any reply from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stage might increase the resentment of the Harijans.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I did not want to say anything without first understanding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through you. Please guide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Kamala and Dr. Alam are making steady progress.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developments there are such as cause me worry,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these days I wait for a letter from you almost every day.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of course that you should write daily. When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you, I must assume, and I shall, that you had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about. I have only explained the state of my mind.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take the necessary step about the Giri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at the risk of appearing cruel. I feel all the time that it is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interests and those of the Ashram to let them remain.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realize that Mahavir is supported in his behaviour by all of them.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has won the confidence of Krishnamaiyadevi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After he has had a talk with her, call a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which you have appointed there and let it decide finally.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question is a serious one, it is desirable that you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the responsibility. If you have not already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from whom Mahavir has borrowed, do so immediately and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 the facts.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Sitla Sahai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have been arrested. Write to Sarojinidevi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occasionally. Inquire what happened about Padma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Keep an eye on </w:t>
      </w:r>
      <w:r>
        <w:rPr>
          <w:rFonts w:ascii="Times" w:hAnsi="Times" w:eastAsia="Times"/>
          <w:b w:val="0"/>
          <w:i w:val="0"/>
          <w:color w:val="000000"/>
          <w:sz w:val="22"/>
        </w:rPr>
        <w:t>her monthly expenses.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</w:t>
      </w:r>
      <w:r>
        <w:rPr>
          <w:rFonts w:ascii="Times" w:hAnsi="Times" w:eastAsia="Times"/>
          <w:b w:val="0"/>
          <w:i/>
          <w:color w:val="000000"/>
          <w:sz w:val="18"/>
        </w:rPr>
        <w:t>Bapuna Patro-9: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II, pp. 16-7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write to you almost daily. I got today both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mail and the letters despatched on the 15th. I don’t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wrote to Madhavlal. It did not seem necessary to me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the matter. If you wish, however, you may write to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that, instead of asking me for an explanation, he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 directly.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mean when you say that the mill will start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soon? Do you mean the ordinary hand-mill of stone?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revive it, I assume that you must have taken all the factors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consideration. I hope you did not think from any of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wished it to be done. Personally I believe that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revive it now. We do not even get good hand-mills now.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and cheap to get grain ground in flour-mills. I think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give up the practice. But we can grind small quantities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grain in the Ashram with our own mills or with American hand-mills. </w:t>
      </w:r>
      <w:r>
        <w:rPr>
          <w:rFonts w:ascii="Times" w:hAnsi="Times" w:eastAsia="Times"/>
          <w:b w:val="0"/>
          <w:i w:val="0"/>
          <w:color w:val="000000"/>
          <w:sz w:val="22"/>
        </w:rPr>
        <w:t>If such a mill is of a good quality, it never gives trouble. When any of</w:t>
      </w:r>
    </w:p>
    <w:p>
      <w:pPr>
        <w:autoSpaceDN w:val="0"/>
        <w:autoSpaceDE w:val="0"/>
        <w:widowControl/>
        <w:spacing w:line="220" w:lineRule="exact" w:before="248" w:after="0"/>
        <w:ind w:left="432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Dalbahadur Giri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khadi worker from U.P.</w:t>
      </w:r>
    </w:p>
    <w:p>
      <w:pPr>
        <w:autoSpaceDN w:val="0"/>
        <w:autoSpaceDE w:val="0"/>
        <w:widowControl/>
        <w:spacing w:line="220" w:lineRule="exact" w:before="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Sitla Sahai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Sitla Sahai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parts get worn out, they can be replaced.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I take two pounds of milk daily. I have to reduce it to </w:t>
      </w:r>
      <w:r>
        <w:rPr>
          <w:rFonts w:ascii="Times" w:hAnsi="Times" w:eastAsia="Times"/>
          <w:b w:val="0"/>
          <w:i w:val="0"/>
          <w:color w:val="000000"/>
          <w:sz w:val="22"/>
        </w:rPr>
        <w:t>one pound once every week.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</w:t>
      </w:r>
      <w:r>
        <w:rPr>
          <w:rFonts w:ascii="Times" w:hAnsi="Times" w:eastAsia="Times"/>
          <w:b w:val="0"/>
          <w:i/>
          <w:color w:val="000000"/>
          <w:sz w:val="18"/>
        </w:rPr>
        <w:t>Bapuna Patro-9: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II, p. 17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RUKMINIDEVI BAZAJ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becoming increasingly dull. I would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 in time you begin to write as Chhotelalji does.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>his letters come to me in this form:</w:t>
      </w:r>
    </w:p>
    <w:p>
      <w:pPr>
        <w:autoSpaceDN w:val="0"/>
        <w:autoSpaceDE w:val="0"/>
        <w:widowControl/>
        <w:spacing w:line="294" w:lineRule="exact" w:before="6" w:after="0"/>
        <w:ind w:left="0" w:right="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BAPU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HHOTELAL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I should fill in whatever I wish and I need not (so that </w:t>
      </w:r>
      <w:r>
        <w:rPr>
          <w:rFonts w:ascii="Times" w:hAnsi="Times" w:eastAsia="Times"/>
          <w:b w:val="0"/>
          <w:i w:val="0"/>
          <w:color w:val="000000"/>
          <w:sz w:val="22"/>
        </w:rPr>
        <w:t>I may not have to) take the trouble of reading it at all.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9644. Courtesy: Benarsilal Bazaj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A COLLEGE STUDENT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correct to say that I am a champion of mixed marriages.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that I do not oppose such marriages.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two statements. The statement that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champion of mixed marriages or even that I am not opposed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likely to give rise to some misunderstanding in so far as your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mixed marriage is different from mine. Today we hardly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across any true Brahmins or true Shudras. Therefore what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as a mixed marriage is likely to be one and what, if I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popular parlance, would be a mixed marriage may not actually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For instance, if a so-called Shudra girl possessing the qualities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a Brahmin girl marries a real Brahmin I would not call it a mixed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Maganlal Gandhi and wife of Benarsilal Bazaj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marriage, whereas you would regard it as such. On the other hand, if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so-called Brahmin boy with the qualities of a Shudra marries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so-called Shudra girl with Brahmin-like qualities it would be a mixed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marriage in my view. You would also regard it as one. Both of us will,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however, do it for different reasons.</w:t>
      </w:r>
    </w:p>
    <w:p>
      <w:pPr>
        <w:autoSpaceDN w:val="0"/>
        <w:tabs>
          <w:tab w:pos="730" w:val="left"/>
          <w:tab w:pos="60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understand from this that I never reject a scientific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that has been established. But you should also note that in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realm of] science what has come to be accepted as truth today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unlikely to be proved as untruth tomorrow. Sciences founded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deduction are always bound to suffer this basic imperfection.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therefore regard it as an absolute truth. I think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believe in varnashrama-dharma. But you and I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purport of varnashrama-dharma in different ways.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saying all this I ought to caution you that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consider the question of untouchability in a scientific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understand that interdining and mixed marriage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the question, and you should act accordingly.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 me today I am living, but tomorrow I may not be there,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is certainly going to be there even after me. At the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at all canvassing for interdining and mixed marriage.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about it when I start advocating them. It is neither scientific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to condemn, because of faults you find in me, the noble work </w:t>
      </w:r>
      <w:r>
        <w:rPr>
          <w:rFonts w:ascii="Times" w:hAnsi="Times" w:eastAsia="Times"/>
          <w:b w:val="0"/>
          <w:i w:val="0"/>
          <w:color w:val="000000"/>
          <w:sz w:val="22"/>
        </w:rPr>
        <w:t>that I happen to be doing.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61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INDRA VIDYALANKAR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INDRA,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never suggest from here that Ganeshilal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anyone else may be admitted into the Sangh.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with him. I am aware of the distressing fact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or six divisions among the Harijans. This is a reflection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deeds. Has anyone anywhere published a list of the temples and </w:t>
      </w:r>
      <w:r>
        <w:rPr>
          <w:rFonts w:ascii="Times" w:hAnsi="Times" w:eastAsia="Times"/>
          <w:b w:val="0"/>
          <w:i w:val="0"/>
          <w:color w:val="000000"/>
          <w:sz w:val="22"/>
        </w:rPr>
        <w:t>wells that have been thrown open to Harijans?</w:t>
      </w:r>
    </w:p>
    <w:p>
      <w:pPr>
        <w:autoSpaceDN w:val="0"/>
        <w:autoSpaceDE w:val="0"/>
        <w:widowControl/>
        <w:spacing w:line="220" w:lineRule="exact" w:before="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7205. Also C.W. 4863.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Chandragupta Vidyalankar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discussion,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Dharmadev”, 17-1-1933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CHAND TYAGI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 TYAGI,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spend almost the whole day under the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sun. The finger is all right. My diet consists of milk, dates,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 and, when available,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in the Bombay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of physical as well as mental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by keeping both body and mind under control.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Chhaganlal Joshi too is with me. We are all doing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3261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64. A NOTE ON THE THE PROPOSED INTRODUCTION OF </w:t>
      </w:r>
      <w:r>
        <w:rPr>
          <w:rFonts w:ascii="Times" w:hAnsi="Times" w:eastAsia="Times"/>
          <w:b w:val="0"/>
          <w:i/>
          <w:color w:val="000000"/>
          <w:sz w:val="24"/>
        </w:rPr>
        <w:t>HAND-SPINNING IN YERAVDA CENTRAL PRISON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lb. Of carded cotton yields 840 yards of yarn of 1 count, i.e., 8400 </w:t>
      </w:r>
      <w:r>
        <w:rPr>
          <w:rFonts w:ascii="Times" w:hAnsi="Times" w:eastAsia="Times"/>
          <w:b w:val="0"/>
          <w:i w:val="0"/>
          <w:color w:val="000000"/>
          <w:sz w:val="22"/>
        </w:rPr>
        <w:t>yards of yarn of 10 counts.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average good spinner spins at least 150 yards per hour of 10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counts. Therefore in 6 working hours he will spin 900 yards—4.14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9 such men will spin 1 lb. of yarn per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rate of 3 as. per lb. of 10 [count] yarn as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wage of a spinner, 9 men will earn 3 as. a day, i.e., 1/3 of an 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each. At the present moment at least. 1000 C. D. prisoners in this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producing even half of this small amount of wealth.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there is a dead waste of at least Rs. 10 per day in the Yeravda </w:t>
      </w:r>
      <w:r>
        <w:rPr>
          <w:rFonts w:ascii="Times" w:hAnsi="Times" w:eastAsia="Times"/>
          <w:b w:val="0"/>
          <w:i w:val="0"/>
          <w:color w:val="000000"/>
          <w:sz w:val="22"/>
        </w:rPr>
        <w:t>Central Prison.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outlay required for producing the yarn is 120 lb.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day. It is likely that it will not be necessary to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to all these spinners. I am unable to say off-hand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will have their own spinning-wheels. But that will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</w:t>
      </w:r>
      <w:r>
        <w:rPr>
          <w:rFonts w:ascii="Times" w:hAnsi="Times" w:eastAsia="Times"/>
          <w:b w:val="0"/>
          <w:i w:val="0"/>
          <w:color w:val="000000"/>
          <w:sz w:val="18"/>
        </w:rPr>
        <w:t>OTE</w:t>
      </w:r>
      <w:r>
        <w:rPr>
          <w:rFonts w:ascii="Times" w:hAnsi="Times" w:eastAsia="Times"/>
          <w:b w:val="0"/>
          <w:i w:val="0"/>
          <w:color w:val="000000"/>
          <w:sz w:val="22"/>
        </w:rPr>
        <w:t>. I have given the lowest possible estimates so as to err on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E. E. Doyle, 16-1-1933.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safest side. It may also be stated that it is possible to do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takli, </w:t>
      </w:r>
      <w:r>
        <w:rPr>
          <w:rFonts w:ascii="Times" w:hAnsi="Times" w:eastAsia="Times"/>
          <w:b w:val="0"/>
          <w:i w:val="0"/>
          <w:color w:val="000000"/>
          <w:sz w:val="22"/>
        </w:rPr>
        <w:t>the easiest and the cheapest method,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output would be 1/3 compared to the wheel. I suggest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beginning should be made at once with those who volunteer to do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spinning and who can produce their own spinning-wheels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remains now the question as to what to do with the yarn.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Yarn of 10 counts can be utilized to weave coarse cloth or the yarn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produced can be sold without the slightest difficulty. I have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 reference in this note to carding. The usual estimate is that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carding-bow can supply ten spinners with carded cotton.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processes to be gone through before spinning is begun are carding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sliver-making in which last is the simplest.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further particulars are required I will gladly supply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here confined myself only to the commercial aspect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made no reference to those with whom spinning is a part of daily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sacrifice. I think that for such the permission should be granted at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once, in view of the fact that it is being done in several prisons.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 G. P. File No. 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TELEGRAM TO “THE HINDU”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tabs>
          <w:tab w:pos="770" w:val="left"/>
          <w:tab w:pos="1810" w:val="left"/>
          <w:tab w:pos="2290" w:val="left"/>
          <w:tab w:pos="2750" w:val="left"/>
          <w:tab w:pos="3250" w:val="left"/>
          <w:tab w:pos="4490" w:val="left"/>
          <w:tab w:pos="5190" w:val="left"/>
          <w:tab w:pos="593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PURPORTS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INTERVIEW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POONA</w:t>
      </w:r>
    </w:p>
    <w:p>
      <w:pPr>
        <w:autoSpaceDN w:val="0"/>
        <w:tabs>
          <w:tab w:pos="1590" w:val="left"/>
          <w:tab w:pos="2170" w:val="left"/>
          <w:tab w:pos="3270" w:val="left"/>
          <w:tab w:pos="3670" w:val="left"/>
          <w:tab w:pos="4210" w:val="left"/>
          <w:tab w:pos="4810" w:val="left"/>
          <w:tab w:pos="57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THE</w:t>
      </w:r>
    </w:p>
    <w:p>
      <w:pPr>
        <w:autoSpaceDN w:val="0"/>
        <w:tabs>
          <w:tab w:pos="1170" w:val="left"/>
          <w:tab w:pos="1570" w:val="left"/>
          <w:tab w:pos="2330" w:val="left"/>
          <w:tab w:pos="3570" w:val="left"/>
          <w:tab w:pos="4030" w:val="left"/>
          <w:tab w:pos="44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SIXTEENTH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DISTORTION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CONVERSATION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WHICH</w:t>
      </w:r>
    </w:p>
    <w:p>
      <w:pPr>
        <w:autoSpaceDN w:val="0"/>
        <w:tabs>
          <w:tab w:pos="390" w:val="left"/>
          <w:tab w:pos="1070" w:val="left"/>
          <w:tab w:pos="2250" w:val="left"/>
          <w:tab w:pos="3290" w:val="left"/>
          <w:tab w:pos="407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AGAINST</w:t>
      </w:r>
    </w:p>
    <w:p>
      <w:pPr>
        <w:autoSpaceDN w:val="0"/>
        <w:tabs>
          <w:tab w:pos="1250" w:val="left"/>
          <w:tab w:pos="1550" w:val="left"/>
          <w:tab w:pos="2230" w:val="left"/>
          <w:tab w:pos="2790" w:val="left"/>
          <w:tab w:pos="3110" w:val="left"/>
          <w:tab w:pos="3730" w:val="left"/>
          <w:tab w:pos="5030" w:val="left"/>
          <w:tab w:pos="551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PUBLISHING.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HIM</w:t>
      </w:r>
    </w:p>
    <w:p>
      <w:pPr>
        <w:autoSpaceDN w:val="0"/>
        <w:tabs>
          <w:tab w:pos="1190" w:val="left"/>
          <w:tab w:pos="1790" w:val="left"/>
          <w:tab w:pos="3230" w:val="left"/>
          <w:tab w:pos="3610" w:val="left"/>
          <w:tab w:pos="4390" w:val="left"/>
          <w:tab w:pos="513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tabs>
          <w:tab w:pos="730" w:val="left"/>
          <w:tab w:pos="2450" w:val="left"/>
          <w:tab w:pos="3070" w:val="left"/>
          <w:tab w:pos="3570" w:val="left"/>
          <w:tab w:pos="453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CORRESPONDENTS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WITHOUT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FIRST      SHOWING      ME      THE      TEXT      THEREOF.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19-1-1933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16-1-1933;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“The Hindu”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Crrespondent”, 14-1-1933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reply, the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apologized as follows: “We gladly publish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Mahatmaji’s contradiction and deeply regret that an unauthorized and incorrect. report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 talk with him should have obtained publication”.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TELEGRAM TO S. SALIVATI</w:t>
      </w:r>
    </w:p>
    <w:p>
      <w:pPr>
        <w:autoSpaceDN w:val="0"/>
        <w:autoSpaceDE w:val="0"/>
        <w:widowControl/>
        <w:spacing w:line="270" w:lineRule="exact" w:before="106" w:after="7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8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REPORT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INTERVIEW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BADLY 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DISTORTED.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GREATLY</w:t>
            </w:r>
          </w:p>
        </w:tc>
      </w:tr>
      <w:tr>
        <w:trPr>
          <w:trHeight w:hRule="exact" w:val="26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PAINED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BREACH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TRUST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PUBLISHING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IT.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DAMAGE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ALREADY     DONE.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68-9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R. P. AGNIHOTRI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a copy of your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 Committee of Jubbulpore. Without knowing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Harijans it is impossible for me from here to say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made therein are proper and feasible. Workers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take care that in advising Harijans they do not raise false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hopes. Anti-untouchability workers are expected more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some tangible service themselves rather than promote petitions,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instance, local bodies are to be expected to do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they manifestly fail to do so, public agitation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 necessity.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P. A</w:t>
      </w:r>
      <w:r>
        <w:rPr>
          <w:rFonts w:ascii="Times" w:hAnsi="Times" w:eastAsia="Times"/>
          <w:b w:val="0"/>
          <w:i w:val="0"/>
          <w:color w:val="000000"/>
          <w:sz w:val="16"/>
        </w:rPr>
        <w:t>GNIHOTRI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UNTOUCHABILITY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UBBULPORE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C. NARAYANA MENON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mean to suggest that in Malabar the public temples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belong to the Hindus who have the right of worship there?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contend that even when the temple was first built, it was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of Hindus although Hindus subscribed to the cost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it? And if that was so, then the trustees would not be trustees,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would be absolute owners. There are thousands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owned by private persons. A public temple is so called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public property; that is to say, the property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public at whose instance and with whose money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whose behalf the temple was built. Do you think that the multitude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who give donations daily have no right whatsoever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to which they give donations?  Of course you may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does not include authority to change the character or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entitled to offer worship. If you do so, you will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 the question. For the contention of the reformers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Harijans are only so called, and that they should never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excluded from rights enjoyed by any other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family, provided that they conform to the regulations as to </w:t>
      </w:r>
      <w:r>
        <w:rPr>
          <w:rFonts w:ascii="Times" w:hAnsi="Times" w:eastAsia="Times"/>
          <w:b w:val="0"/>
          <w:i w:val="0"/>
          <w:color w:val="000000"/>
          <w:sz w:val="22"/>
        </w:rPr>
        <w:t>cleanliness and the like.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purity of the temples themselves is irrelevant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You don’t want to say that if a temple has dancing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swindling Brahmins, it should be opened to Harijans, and not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Brahmins cease to swindle and the girls cease to dance in those </w:t>
      </w:r>
      <w:r>
        <w:rPr>
          <w:rFonts w:ascii="Times" w:hAnsi="Times" w:eastAsia="Times"/>
          <w:b w:val="0"/>
          <w:i w:val="0"/>
          <w:color w:val="000000"/>
          <w:sz w:val="22"/>
        </w:rPr>
        <w:t>temples?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indeed see Malaviyaji, if he can give you a few moments, </w:t>
      </w:r>
      <w:r>
        <w:rPr>
          <w:rFonts w:ascii="Times" w:hAnsi="Times" w:eastAsia="Times"/>
          <w:b w:val="0"/>
          <w:i w:val="0"/>
          <w:color w:val="000000"/>
          <w:sz w:val="22"/>
        </w:rPr>
        <w:t>and Dr. Bhagwandas. He certainly has more leisure than Malaviyaji.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my fast you need have no fear.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N</w:t>
      </w:r>
      <w:r>
        <w:rPr>
          <w:rFonts w:ascii="Times" w:hAnsi="Times" w:eastAsia="Times"/>
          <w:b w:val="0"/>
          <w:i w:val="0"/>
          <w:color w:val="000000"/>
          <w:sz w:val="16"/>
        </w:rPr>
        <w:t>ARAYANA MENON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PH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ENARES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18963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69. LETTER TO HRIDAY NATH KUNZRU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for you to read and deal with. I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the writer to see you. Is there any truth in the charge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candidates were unsuccessful at the municipal election?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18964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G. B. NIRANTAR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and your pupils, 15 in all, can come on </w:t>
      </w:r>
      <w:r>
        <w:rPr>
          <w:rFonts w:ascii="Times" w:hAnsi="Times" w:eastAsia="Times"/>
          <w:b w:val="0"/>
          <w:i w:val="0"/>
          <w:color w:val="000000"/>
          <w:sz w:val="22"/>
        </w:rPr>
        <w:t>23rd instant, at 2 p.m.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B. N</w:t>
      </w:r>
      <w:r>
        <w:rPr>
          <w:rFonts w:ascii="Times" w:hAnsi="Times" w:eastAsia="Times"/>
          <w:b w:val="0"/>
          <w:i w:val="0"/>
          <w:color w:val="000000"/>
          <w:sz w:val="16"/>
        </w:rPr>
        <w:t>IRANTAR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18965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hurry on to write to you. Therefore this English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make up your mind quickly as to the treatment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followed. My advice is, if you get a doctor there who would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interest in you, you should give him the fullest chance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obeying all his instructions and doing as he bids. That is to say,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as Veenabehn advises you. There should be no time wasted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simply making a decision. You should be in the hospital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medicine or injection is given to you and undergo the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needed. Do not think of the removal of the womb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says so. Never mind the letter written to Dr. Sharma.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say that he cannot cure piles. After you are well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>come and see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God may keep you well.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272</w:t>
      </w:r>
    </w:p>
    <w:p>
      <w:pPr>
        <w:autoSpaceDN w:val="0"/>
        <w:autoSpaceDE w:val="0"/>
        <w:widowControl/>
        <w:spacing w:line="240" w:lineRule="exact" w:before="10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N.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N.,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interesting and instructive letters. It is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you are doing, and if the young men who have responded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call remain steadfast and do not give in after the first flush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enthusiasm is exhausted, the street-cleaning you are doing must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infectious and it would be a great advance towards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am therefore surprised that anybody should cavil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itself or take exception to the fact that you,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Indian by adoption and by right of love,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lead, and if anybody thinks that I would not have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if I was out, he is wholly mistaken. I have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such work before now, both publicly and privately,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cleaning of Harijan quarters that was done all over India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ultimo was due to the suggestion made by me and heartily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the Servants of Untouchables Society. You are at liberty to </w:t>
      </w:r>
      <w:r>
        <w:rPr>
          <w:rFonts w:ascii="Times" w:hAnsi="Times" w:eastAsia="Times"/>
          <w:b w:val="0"/>
          <w:i w:val="0"/>
          <w:color w:val="000000"/>
          <w:sz w:val="22"/>
        </w:rPr>
        <w:t>make public use of this letter.</w:t>
      </w:r>
    </w:p>
    <w:p>
      <w:pPr>
        <w:autoSpaceDN w:val="0"/>
        <w:autoSpaceDE w:val="0"/>
        <w:widowControl/>
        <w:spacing w:line="28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think from the language of your previous letter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fasted all the days that I was fasting. I am glad therefore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correction you have made.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I am deeply interested in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or (which is the same thing) hygienic and spiritual dietary.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therefore more about your diet. Give me the actual things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and the quantities, and how far you have been on this diet.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read practically everything I have ever written,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are aware that I have lived on fruits and nuts for over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that I have gone without milk for over nine years, and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the most disappointing thing for me to have been obliged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goat’s milk. I know of no one of my acquaintance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hard physical work as also hard mental work, as you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doing, merely on fruits and vegetables, that means, no protein,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starch and no fat of any kind. The two letters before me whet my </w:t>
      </w:r>
      <w:r>
        <w:rPr>
          <w:rFonts w:ascii="Times" w:hAnsi="Times" w:eastAsia="Times"/>
          <w:b w:val="0"/>
          <w:i w:val="0"/>
          <w:color w:val="000000"/>
          <w:sz w:val="22"/>
        </w:rPr>
        <w:t>appetite for seeing you face to face and understanding you more than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American woman who later stayed at the Sabarmati Ashram for some time;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in this and the subsequent items, however, has been omitted.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71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do. I confess that I am very stupid and I don’t and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people merely through their correspondence.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need to look at them and talk to them, and you have written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me about yourself that I do want to know you if I can.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I don’t want you to come here at the sacrifice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work you are doing there. You should come only when you can </w:t>
      </w:r>
      <w:r>
        <w:rPr>
          <w:rFonts w:ascii="Times" w:hAnsi="Times" w:eastAsia="Times"/>
          <w:b w:val="0"/>
          <w:i w:val="0"/>
          <w:color w:val="000000"/>
          <w:sz w:val="22"/>
        </w:rPr>
        <w:t>be spared for a few days from your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18966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BRITISH INDIAN ASSOCIATION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12th instant. I shall thank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enlighten me about the facts and conditions prevailing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 of Bengal which require a re-consideration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Pact.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sincerely’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ONY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INDIAN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FULCHAND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carrying on spinning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whereas we are arguing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whom are being sulky. They have been pouring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abuses on me. They discover weaknesses in me of which till now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unaware. My words are interpreted in strange ways and by such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victory of sanatana dharma is declared with beat of drums.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 at all this, knowing that there is no real strength behind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real strength behind it, and also public opinion, then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not an occasion for laughter, but one for weeping; then one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Ramananda Chatterjee”, 20-1-1933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Visapur Jail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help but weep. This movement of the so-called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the foundation of untouchability is tottering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structure will shortly tumble down.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p. 69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VAMANBUWA BRAHMACHARI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BRAHMACHARIJI,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can see you on the 25th instant at 2 o’clock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reserve one hour for you. I shall not give this time to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But according to my vow I regard it a duty to answer your </w:t>
      </w:r>
      <w:r>
        <w:rPr>
          <w:rFonts w:ascii="Times" w:hAnsi="Times" w:eastAsia="Times"/>
          <w:b w:val="0"/>
          <w:i w:val="0"/>
          <w:color w:val="000000"/>
          <w:sz w:val="22"/>
        </w:rPr>
        <w:t>doubts.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agree with all that you say in the first question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of interpretation which is almost impossible to explain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correspondence. All human beings are like blind men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devotees of truth are partially right in the same way that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men were right on their part in giving varying descriptions of </w:t>
      </w:r>
      <w:r>
        <w:rPr>
          <w:rFonts w:ascii="Times" w:hAnsi="Times" w:eastAsia="Times"/>
          <w:b w:val="0"/>
          <w:i w:val="0"/>
          <w:color w:val="000000"/>
          <w:sz w:val="22"/>
        </w:rPr>
        <w:t>the elephant on each touching different parts of its anatomy,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Untouchability as practised today is found nowhere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Shastras. This is the impression I have gathered on hearing what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>say.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(3) Everything can be found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place, time and circumstances, conduct as prescribed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can change but never the principle itself.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This too is a fact that we have degenerated and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>do so because of failure in observing dharma.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(5) What you say is not true.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In no way do I regard myself as more learned and wiser than </w:t>
      </w:r>
      <w:r>
        <w:rPr>
          <w:rFonts w:ascii="Times" w:hAnsi="Times" w:eastAsia="Times"/>
          <w:b w:val="0"/>
          <w:i w:val="0"/>
          <w:color w:val="000000"/>
          <w:sz w:val="22"/>
        </w:rPr>
        <w:t>anyone else.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(7) I have never taken such a vow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you think I have.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whether Gandhiji had faith in the Vedas, whether he </w:t>
      </w:r>
      <w:r>
        <w:rPr>
          <w:rFonts w:ascii="Times" w:hAnsi="Times" w:eastAsia="Times"/>
          <w:b w:val="0"/>
          <w:i w:val="0"/>
          <w:color w:val="000000"/>
          <w:sz w:val="18"/>
        </w:rPr>
        <w:t>accepted their traditional interpretation or he had his own original interpretation.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stated that the Government was creating internal disunity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country by allowing Gandhiji, even while in jail, to work for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winning swaraj within a year or removing untouchability within six </w:t>
      </w:r>
      <w:r>
        <w:rPr>
          <w:rFonts w:ascii="Times" w:hAnsi="Times" w:eastAsia="Times"/>
          <w:b w:val="0"/>
          <w:i w:val="0"/>
          <w:color w:val="000000"/>
          <w:sz w:val="18"/>
        </w:rPr>
        <w:t>months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5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on.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(8) I do not appreciate the extreme rules of purification and so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(9) The observation that things follow their natural bent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regarded as quite correct.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(10) Intermarriage and interdining have no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They are totally different; read what I have said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subject. Certain people, because of their hostile attitude, grossly </w:t>
      </w:r>
      <w:r>
        <w:rPr>
          <w:rFonts w:ascii="Times" w:hAnsi="Times" w:eastAsia="Times"/>
          <w:b w:val="0"/>
          <w:i w:val="0"/>
          <w:color w:val="000000"/>
          <w:sz w:val="22"/>
        </w:rPr>
        <w:t>misinterpret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(11) The idea of founding a new religion has never occurred to </w:t>
      </w:r>
      <w:r>
        <w:rPr>
          <w:rFonts w:ascii="Times" w:hAnsi="Times" w:eastAsia="Times"/>
          <w:b w:val="0"/>
          <w:i w:val="0"/>
          <w:color w:val="000000"/>
          <w:sz w:val="22"/>
        </w:rPr>
        <w:t>me even in a dream.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(12) It is perfectly right that the politics which does not serve to </w:t>
      </w:r>
      <w:r>
        <w:rPr>
          <w:rFonts w:ascii="Times" w:hAnsi="Times" w:eastAsia="Times"/>
          <w:b w:val="0"/>
          <w:i w:val="0"/>
          <w:color w:val="000000"/>
          <w:sz w:val="22"/>
        </w:rPr>
        <w:t>protect dharma deserves to be wholly disregarded.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(13) I cannot either give up or take up fasting.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(14) What you say is almost correct.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(15) I have firm faith in the worthiness of the object for which I </w:t>
      </w:r>
      <w:r>
        <w:rPr>
          <w:rFonts w:ascii="Times" w:hAnsi="Times" w:eastAsia="Times"/>
          <w:b w:val="0"/>
          <w:i w:val="0"/>
          <w:color w:val="000000"/>
          <w:sz w:val="22"/>
        </w:rPr>
        <w:t>am thinking of a ‘referendum’.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(16) I hold courteous dialogue with whosoever wants to talk to </w:t>
      </w:r>
      <w:r>
        <w:rPr>
          <w:rFonts w:ascii="Times" w:hAnsi="Times" w:eastAsia="Times"/>
          <w:b w:val="0"/>
          <w:i w:val="0"/>
          <w:color w:val="000000"/>
          <w:sz w:val="22"/>
        </w:rPr>
        <w:t>me, whether he is small or big. What more can I do?</w:t>
      </w:r>
    </w:p>
    <w:p>
      <w:pPr>
        <w:autoSpaceDN w:val="0"/>
        <w:autoSpaceDE w:val="0"/>
        <w:widowControl/>
        <w:spacing w:line="220" w:lineRule="exact" w:before="66" w:after="0"/>
        <w:ind w:left="0" w:right="61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18956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18, 1933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his attention was drawn to the report of an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between him and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correspondent appearing in a Madras paper Gandhiji said:</w:t>
      </w:r>
    </w:p>
    <w:p>
      <w:pPr>
        <w:autoSpaceDN w:val="0"/>
        <w:autoSpaceDE w:val="0"/>
        <w:widowControl/>
        <w:spacing w:line="280" w:lineRule="exact" w:before="52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decided not to express any opinion on the proposal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committee should be appointed to gauge opinion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because I did not attach any importance to the proposal.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that mention has been made, I can unhesitatingly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appointment of such a committee would be a most unfortunate thing.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referred to the dehumanizing effects of the Western </w:t>
      </w:r>
      <w:r>
        <w:rPr>
          <w:rFonts w:ascii="Times" w:hAnsi="Times" w:eastAsia="Times"/>
          <w:b w:val="0"/>
          <w:i w:val="0"/>
          <w:color w:val="000000"/>
          <w:sz w:val="18"/>
        </w:rPr>
        <w:t>industrial civilization.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“The Hindu” Correspondent”, 14-1-1933. For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contradiction,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The Hindu”, 18-1-1933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the Government can ever endorse such a </w:t>
      </w:r>
      <w:r>
        <w:rPr>
          <w:rFonts w:ascii="Times" w:hAnsi="Times" w:eastAsia="Times"/>
          <w:b w:val="0"/>
          <w:i w:val="0"/>
          <w:color w:val="000000"/>
          <w:sz w:val="22"/>
        </w:rPr>
        <w:t>proposal.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stated that Mr. Gandhi said that he had decided to express his views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proposal and that if the Viceroy refused sanction to the introduction of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Subbaroyan’s Bill, he (Mr. Gandhi) would resist it with his life. While characterizing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as a misrepresentation of a conversation never intended for publication,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never told the correspondent that he had decided to express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views on. the proposal for a committee. On the contrary, he had decided not to do </w:t>
      </w:r>
      <w:r>
        <w:rPr>
          <w:rFonts w:ascii="Times" w:hAnsi="Times" w:eastAsia="Times"/>
          <w:b w:val="0"/>
          <w:i w:val="0"/>
          <w:color w:val="000000"/>
          <w:sz w:val="18"/>
        </w:rPr>
        <w:t>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Explaining why the appointment of a committee would be most unfortunate,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Dr. Subbaroyan’s Bill was thoroughly inoffensive. It not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seek interference with religion, but was intended to sound the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of the people concerned. There was no question of sanctioning any law;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thing the Viceroy was requested to do was to give his formal consent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the Bill, which was the result of the unanimous vote of the Madras </w:t>
      </w:r>
      <w:r>
        <w:rPr>
          <w:rFonts w:ascii="Times" w:hAnsi="Times" w:eastAsia="Times"/>
          <w:b w:val="0"/>
          <w:i w:val="0"/>
          <w:color w:val="000000"/>
          <w:sz w:val="18"/>
        </w:rPr>
        <w:t>Council.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expressed surprise regarding the second part of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attributed to him, and said that he had no recollection whatsoever of having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 Viceroy refused to sanction, he would resist it with his life. He had no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settled plan before him, and if he had, he was not in the habit of making premature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announcements to the public and that, even before bringing such an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 to the notice of the authorities concerned. Indeed, he could say emphatically </w:t>
      </w:r>
      <w:r>
        <w:rPr>
          <w:rFonts w:ascii="Times" w:hAnsi="Times" w:eastAsia="Times"/>
          <w:b w:val="0"/>
          <w:i w:val="0"/>
          <w:color w:val="000000"/>
          <w:sz w:val="18"/>
        </w:rPr>
        <w:t>that he himself did not know what he would do if permission was withheld.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it to be a terrific ordeal for me, if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was interfered with by the refusal of sanction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a measure indispensable for the growth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freedom.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after the morning prayer Thursday. Vallabhbhai and </w:t>
      </w:r>
      <w:r>
        <w:rPr>
          <w:rFonts w:ascii="Times" w:hAnsi="Times" w:eastAsia="Times"/>
          <w:b w:val="0"/>
          <w:i w:val="0"/>
          <w:color w:val="000000"/>
          <w:sz w:val="22"/>
        </w:rPr>
        <w:t>I are waiting for the hot water for honey.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before me. Of course I wrote last week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usual on Thursday after the morning prayer. If the letter was for any </w:t>
      </w:r>
      <w:r>
        <w:rPr>
          <w:rFonts w:ascii="Times" w:hAnsi="Times" w:eastAsia="Times"/>
          <w:b w:val="0"/>
          <w:i w:val="0"/>
          <w:color w:val="000000"/>
          <w:sz w:val="22"/>
        </w:rPr>
        <w:t>reason detained by the Superintendent there, he would have at least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you of the fact so as to spare you the anxiety of imagining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sorts of evil. I  brought the matter to the notice of Major Bhandari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promised to inquire. The letter was duly posted at this end.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be, however, that the letter was withheld because, for the first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recall, I sent you with my letter, letters of welfare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Madeleine Rolland, Andrews and copy of my letter to Madame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Rolland. I sent also a very beautiful picture-card containing the Virgin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divine babe. I should be surprised if the letter was withheld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reason and even then why the letter itself. I therefore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waylaid during transit. Anyway I am inquiring at this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may at yours. For me that card was the greatest treasure with </w:t>
      </w:r>
      <w:r>
        <w:rPr>
          <w:rFonts w:ascii="Times" w:hAnsi="Times" w:eastAsia="Times"/>
          <w:b w:val="0"/>
          <w:i w:val="0"/>
          <w:color w:val="000000"/>
          <w:sz w:val="22"/>
        </w:rPr>
        <w:t>Aristarchi’s inscription at the back.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this incident learn the lesson that even if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mishap occurs again feel assured that I have written as usual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may not have got your weekly message and that the mishap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due to causes beyond my control. If I got ill and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or if I was prevented for any other cause, you should be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that no letter was sent during that week. In other words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imagine causes but wait patiently for the knowledge if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in any case never imagine the worst. Since God is a God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mercy, if we must imagine, it is best to imagine the best. Of course,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votary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imagines anything. Good and bad are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relative terms. He takes note of things as they happen and reacts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to them, fulfilling his part as if propelled by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Mechanic, even as a piece of machine in good order responds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automatically to the call of the machinist. It is the most difficult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intelligent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 be like a machine. And yet, if one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zero, that is precisely what one desiring perfection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become. The vital difference between the machine and the man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 is inert, the man is all life and consciously becomes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in the hands of the Master Mechanic. Krishna says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words that God moves all beings as if they were parts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I have written this with the right hand. I notice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too requires rest from even the little writing it does. It is probable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pain in the elbows has something to do with outward fatigue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writing or spinning or both. It has certainly not yielded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saltless, and how should it if the cause is not organic? It produces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XVIII. 61,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effect in you, because with you the cause is organic.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rheumatism. If there was any, I should not fail to know it. Anyway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saltless diet still continues. And I showed yesterday an increase of </w:t>
      </w:r>
      <w:r>
        <w:rPr>
          <w:rFonts w:ascii="Times" w:hAnsi="Times" w:eastAsia="Times"/>
          <w:b w:val="0"/>
          <w:i w:val="0"/>
          <w:color w:val="000000"/>
          <w:sz w:val="22"/>
        </w:rPr>
        <w:t>one lb. It is therefore now 104 lb.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should, if you can, discover the cause of your giddiness.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discussed it with the medical officer there? You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[to] feel giddy at the end of your walk. You should feel refreshed.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often a good thing to dash cold water on the face and even the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starting the walk and sip cold water during the walk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warning of approaching giddiness. Even stopping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to take deep breath avoids it. These are all bits out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your reading. The </w:t>
      </w:r>
      <w:r>
        <w:rPr>
          <w:rFonts w:ascii="Times" w:hAnsi="Times" w:eastAsia="Times"/>
          <w:b w:val="0"/>
          <w:i/>
          <w:color w:val="000000"/>
          <w:sz w:val="22"/>
        </w:rPr>
        <w:t>Mahabharat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programme. You ought to be a good Hindi scholar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finished reading the unabridged Hindi translation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missing the meaning of a single word. That means a great feat. But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there is nothing that can defeat love.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allowed to drop a postcard to acknowledge this and if </w:t>
      </w:r>
      <w:r>
        <w:rPr>
          <w:rFonts w:ascii="Times" w:hAnsi="Times" w:eastAsia="Times"/>
          <w:b w:val="0"/>
          <w:i w:val="0"/>
          <w:color w:val="000000"/>
          <w:sz w:val="22"/>
        </w:rPr>
        <w:t>it is delivered on receipt, drop me a postcard.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6259. Courtesy: Mirabehn. Also G.N. 9725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KALISHANKAR CHAKRAVARTI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printed letter very carefully.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expect me to argue out my position. My argument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my writings. Therefore, to you I can only say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follow the light that God gives me, and whatever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at any time, I have believed and have meant fully.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contradictions in my writings, I find nothing but a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or elaboration of a previous position. But I am not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showing consistency in my writings as with stating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to the readers the truth as I have known it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I however heartily endorse your fear that whatever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>believing it to be true may after all be found to have been a vast error.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take comfort (very poor, you may say) in the thought that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common, without exception, to the whole of mankind.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agree that so long as I do not see the error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myself I would be cowardly and disloyal to the truth I worship if </w:t>
      </w:r>
      <w:r>
        <w:rPr>
          <w:rFonts w:ascii="Times" w:hAnsi="Times" w:eastAsia="Times"/>
          <w:b w:val="0"/>
          <w:i w:val="0"/>
          <w:color w:val="000000"/>
          <w:sz w:val="22"/>
        </w:rPr>
        <w:t>I fail to act up to my conviction.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ALISHANKAR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HAKRAVARTI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YOTI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HITTAGONG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14th instant. I had a prolonged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Syts. Deodhar and Vaze yesterday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edition, and as a result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have telegraphed to Amritlal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to send Shastri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once if he could be spared. Vaze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Shastri is the fittest man for doing the editorial work.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help but cannot be completely identified with the paper.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his reason. But both told me that though Shastri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applied to the Society for admission as a probationer, the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 objection to Shastri taking up the editorial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Of course, so long as Mahadev and I have the time,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will be filled by us, and Shastri will carry out instructions, </w:t>
      </w:r>
      <w:r>
        <w:rPr>
          <w:rFonts w:ascii="Times" w:hAnsi="Times" w:eastAsia="Times"/>
          <w:b w:val="0"/>
          <w:i w:val="0"/>
          <w:color w:val="000000"/>
          <w:sz w:val="22"/>
        </w:rPr>
        <w:t>and in time to come write original articles himself.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when the Hindi edition will be out.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7921. Courtesy: G. D. Birla. Also S.N. 18970</w:t>
      </w:r>
    </w:p>
    <w:p>
      <w:pPr>
        <w:autoSpaceDN w:val="0"/>
        <w:autoSpaceDE w:val="0"/>
        <w:widowControl/>
        <w:spacing w:line="234" w:lineRule="exact" w:before="11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autoSpaceDE w:val="0"/>
        <w:widowControl/>
        <w:spacing w:line="220" w:lineRule="exact" w:before="22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V. Shastri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>appeared on February 23, 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AMULYA DHAN RAY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read as you have about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for the revision of the Yeravda Pact. I can assure you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no reason whatsoever to revise my own attitude. You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anxious, for I am convinced that that Pact cannot be revised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unanimous consent of all the parties concerned.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MULYA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ESSORE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18972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NARASIMHAN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1933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Oh yes, it is necessary for you to write to me, although P and 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They cannot tell me what you can if you choose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an individuality about letters when they are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will. You know or ought to know that letter writing is an art.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come to everyone who writes naturally and to the point.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try to acquire this art.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KIKABHAI WAGHELA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KIKABHAI,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Please do not be impatient. I will do the best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 did not wish to deceive people by using the word ‘Harijan,.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word Dhed and others like that in common use are not </w:t>
      </w:r>
      <w:r>
        <w:rPr>
          <w:rFonts w:ascii="Times" w:hAnsi="Times" w:eastAsia="Times"/>
          <w:b w:val="0"/>
          <w:i w:val="0"/>
          <w:color w:val="000000"/>
          <w:sz w:val="22"/>
        </w:rPr>
        <w:t>proper, I accepted the word ‘Harijan’ at the request of one or two</w:t>
      </w:r>
    </w:p>
    <w:p>
      <w:pPr>
        <w:autoSpaceDN w:val="0"/>
        <w:autoSpaceDE w:val="0"/>
        <w:widowControl/>
        <w:spacing w:line="220" w:lineRule="exact" w:before="3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C. Rajagopalachari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Papa and Lakshmi, daughters of C. Rajagopalachari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You may rest assured that I am ready to lay down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in order to wipe out this blot. Though the Harijans are despised </w:t>
      </w:r>
      <w:r>
        <w:rPr>
          <w:rFonts w:ascii="Times" w:hAnsi="Times" w:eastAsia="Times"/>
          <w:b w:val="0"/>
          <w:i w:val="0"/>
          <w:color w:val="000000"/>
          <w:sz w:val="22"/>
        </w:rPr>
        <w:t>today, they will soon become respected.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autoSpaceDE w:val="0"/>
        <w:widowControl/>
        <w:spacing w:line="260" w:lineRule="exact" w:before="38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accompanying cutting carefully and then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me your views. If we have made a mistake anywhere,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it. If the fast resulted in coercion on anybody but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justice, we need not think about the matter. But we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if it has resulted in injustice. The article has had no effect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Is this mere agitation or is there anything serious behind it?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only agitation, what is the motive?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received your wire regarding Shastri. I shall await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had sent the wire yesterday in the presence of Deodhar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Vaze. The latter had offered volunteers on the understanding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not participate directly.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THAKKAR BAPA,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written a letter to you [today], I got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16th. Hence this second letter.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regarding Ahmedabad. Our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crossed each other.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Karsandas had written to me about Gokhale’s death anniversary. </w:t>
      </w:r>
      <w:r>
        <w:rPr>
          <w:rFonts w:ascii="Times" w:hAnsi="Times" w:eastAsia="Times"/>
          <w:b w:val="0"/>
          <w:i w:val="0"/>
          <w:color w:val="000000"/>
          <w:sz w:val="22"/>
        </w:rPr>
        <w:t>I do not at all wish to cheapen Gokhale’s name. The country is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yet to celebrate the 19th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manner befitting his greatness.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will appreciate the purity of his character and the greatness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services. I don’t think they will be appreciated in our lifetime.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mind “Anti-untouchability Days’, being celebrated independ-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ently. This is my firm view. Don’t you think it is based on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>reasons?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Sangh has not yet reached its destination.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swords are hanging over it. Rajaji, of course, is holding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umbrella over it, but it is the Sangh’s lot to pass through an ordeal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So what can an umbrella avail? However, you may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and other principal fighters. If they agree, you may proceed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otherwise bury Rajaji’s letter deep under the ground.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on to Ghanshyamdas the letter which I had received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particular about the name. If I wish, he would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it. Personally I do wish [that it should be]. But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all-powerful. He swallows our desires alive, like a snake and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Mahatma like me look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alpatma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Hence I have held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tongue. You have strong shoulders. If you wish, you may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As for the name the saying is, “With great love,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the child Hari, and it dies in infancy.” The Sangh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or fail because of its name. It will be judged by its work.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in the manner of the Yamaraj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have no doubt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swallow the demon of untouchability alive.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wrong. You yourself should have humorously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the Holloway ointment. There are persons who will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its efficacy. If you do not like doing it or have no time, </w:t>
      </w:r>
      <w:r>
        <w:rPr>
          <w:rFonts w:ascii="Times" w:hAnsi="Times" w:eastAsia="Times"/>
          <w:b w:val="0"/>
          <w:i w:val="0"/>
          <w:color w:val="000000"/>
          <w:sz w:val="22"/>
        </w:rPr>
        <w:t>forget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some free time and so could indulge in this bit of </w:t>
      </w:r>
      <w:r>
        <w:rPr>
          <w:rFonts w:ascii="Times" w:hAnsi="Times" w:eastAsia="Times"/>
          <w:b w:val="0"/>
          <w:i w:val="0"/>
          <w:color w:val="000000"/>
          <w:sz w:val="22"/>
        </w:rPr>
        <w:t>light talk.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1105</w:t>
      </w:r>
    </w:p>
    <w:p>
      <w:pPr>
        <w:autoSpaceDN w:val="0"/>
        <w:autoSpaceDE w:val="0"/>
        <w:widowControl/>
        <w:spacing w:line="220" w:lineRule="exact" w:before="11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Gokhale died on February 19, 1915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‘a little soul’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of Death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MADAN MOHAN MALAVIYA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statement convening a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purposely refrained from worrying you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temple-entry. Much as I stood in need of your invaluable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assistance, I knew that you were preoccupied with matters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moment, and I felt that the least I could do, as also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possible, was deliberately to forgo that assistance. Friends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Kerala pressed me to ask you to go to their rescue. I refused to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warned them against troubling you. But now I see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taken the initiative and a tremendous responsibility. I hope </w:t>
      </w:r>
      <w:r>
        <w:rPr>
          <w:rFonts w:ascii="Times" w:hAnsi="Times" w:eastAsia="Times"/>
          <w:b w:val="0"/>
          <w:i w:val="0"/>
          <w:color w:val="000000"/>
          <w:sz w:val="22"/>
        </w:rPr>
        <w:t>and pray that great good will come out of the Conference.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that it had been possible for us to meet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or that we had exchanged ideas before you propounded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suggestions about temple-entry. I feel, however,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submit to you my own position.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Bombay Meeting, during and immediately after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passed the resolution was representative of Hindu India,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up to every Hindu to make good that resolution in its fulness.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resolution, as you know, has definite reference to temple-entry.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prescribes no conditions. The whole trend of the resolution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and the use of public institutions by Harijans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terms as the other Hindus is a debt long overdue by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feel that it would be wrong, if not a manifest breach of faith,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import any conditions specially applicable to Harijans.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would be expected to conform to the conditions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in Hinduism and have to be observed by everyone who enters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But that is a different thing from laying down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to be observed by Harijans by way of penance.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are included in your suggestions can be enunciated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and perfectly harmless manner, that is to say,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right of Harijans to enter all public temples under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that are applicable to all Hindus, irrespective of their caste </w:t>
      </w:r>
      <w:r>
        <w:rPr>
          <w:rFonts w:ascii="Times" w:hAnsi="Times" w:eastAsia="Times"/>
          <w:b w:val="0"/>
          <w:i w:val="0"/>
          <w:color w:val="000000"/>
          <w:sz w:val="22"/>
        </w:rPr>
        <w:t>or status, that is to say, (here may be described these general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At Ahmedabad on January 25. For Madan Mohan Malaviya’s statement, Did;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by Madan Mohan Malaviya”, 19-1-1933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September 20 to 26, 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conditions, such as, daily bath, recitation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Dwadash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from carrion or beef, intoxicating drinks,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abstention is enjoined in any of the current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>and Puranas).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the discussions that I had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movement and who are hostile to it, I have gathered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warrant whatsoever for untouchability as we now know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perfect confusion as to whom, of all the people classified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in the census books, the verses oft-quoted apply.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by birth seems to be utterly non-existent.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whatsoever to show that any single one of the untouchables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is the progeny of a Brahmin woman through a Shudra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 descendant of such a union. I would, therefore, beg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surrender on the matter of principle. I would far rather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were left to plough the lonely furrow than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called upon to lend themselves to an unworthy surrender.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surrender, in my opinion, of the highest type I have suggested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proposal, where the most delicate susceptibilities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minority, however small it may be, have been taken into consideration.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has cost me much criticism, but I am unaffected by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in my opinion, it is perfectly honourable and satisfies all </w:t>
      </w:r>
      <w:r>
        <w:rPr>
          <w:rFonts w:ascii="Times" w:hAnsi="Times" w:eastAsia="Times"/>
          <w:b w:val="0"/>
          <w:i w:val="0"/>
          <w:color w:val="000000"/>
          <w:sz w:val="22"/>
        </w:rPr>
        <w:t>sincere and religious-minded reformers and dissenters.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am obscure, you will, I know and hope, use the wire freely.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most anxious that God may make you the instrument of </w:t>
      </w:r>
      <w:r>
        <w:rPr>
          <w:rFonts w:ascii="Times" w:hAnsi="Times" w:eastAsia="Times"/>
          <w:b w:val="0"/>
          <w:i w:val="0"/>
          <w:color w:val="000000"/>
          <w:sz w:val="22"/>
        </w:rPr>
        <w:t>purifying Hinduism and keeping faith with the Harijans.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18-2-1933 Also C.W. 7922a. Courtesy: G. D. Birla.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S. SALIVATI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SALIVATI,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and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for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your letter seems completely exonerative.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preferred to have seen the copy of your original despatch. </w:t>
      </w:r>
      <w:r>
        <w:rPr>
          <w:rFonts w:ascii="Times" w:hAnsi="Times" w:eastAsia="Times"/>
          <w:b w:val="0"/>
          <w:i w:val="0"/>
          <w:color w:val="000000"/>
          <w:sz w:val="22"/>
        </w:rPr>
        <w:t>In any case, I never questioned the goodness of your motive.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18978</w:t>
      </w:r>
    </w:p>
    <w:p>
      <w:pPr>
        <w:autoSpaceDN w:val="0"/>
        <w:autoSpaceDE w:val="0"/>
        <w:widowControl/>
        <w:spacing w:line="134" w:lineRule="exact" w:before="2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</w:p>
    <w:p>
      <w:pPr>
        <w:autoSpaceDN w:val="0"/>
        <w:autoSpaceDE w:val="0"/>
        <w:widowControl/>
        <w:spacing w:line="240" w:lineRule="auto" w:before="0" w:after="0"/>
        <w:ind w:left="6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87400" cy="114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January 18, explaining how his original despatch was mutilated in </w:t>
      </w:r>
      <w:r>
        <w:rPr>
          <w:rFonts w:ascii="Times" w:hAnsi="Times" w:eastAsia="Times"/>
          <w:b w:val="0"/>
          <w:i w:val="0"/>
          <w:color w:val="000000"/>
          <w:sz w:val="18"/>
        </w:rPr>
        <w:t>transmission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SATISBABOO,</w:t>
      </w:r>
    </w:p>
    <w:p>
      <w:pPr>
        <w:autoSpaceDN w:val="0"/>
        <w:autoSpaceDE w:val="0"/>
        <w:widowControl/>
        <w:spacing w:line="260" w:lineRule="exact" w:before="38" w:after="2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at all interested yourself in the opposition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in Bengal against the Yeravda Pact, and can you tell me what is </w:t>
      </w:r>
      <w:r>
        <w:rPr>
          <w:rFonts w:ascii="Times" w:hAnsi="Times" w:eastAsia="Times"/>
          <w:b w:val="0"/>
          <w:i w:val="0"/>
          <w:color w:val="000000"/>
          <w:sz w:val="22"/>
        </w:rPr>
        <w:t>at the back of it?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received my previous letter and that you are keeping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S. G. VAZE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VAZE,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telegram from Sjt. Thakkar telling me that Shastri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yet for two weeks. He is following up his wire with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which will give me more information.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the estimate for which many thanks.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me, if you can, what preliminaries have to be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paper can be brought out, and what notice will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Bhushan Press require to bring out the first issue. Could you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copy of the latest Press Act? Do you get the permission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asking for the publication of a non-political paper?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filing of a security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non?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is, what form does the security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take? Besides the names of the printer and the publisher,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announce the name of the editor, and if it is, is he to file a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estimate before me, the cost of wrappers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Is the Reay Paper Mill situated in Poona? Is this Padamjee’s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Mill? Padamjee has always supplied me with paper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>Has the Arya Bhushan Press Gujarati type?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also prepare for me an estimate giving me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staff and other incidental expenses?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18981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LETTER TO MOTILAL ROY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BABOO,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about Malaviyaji’s Conference.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so enthusiastic as you are. Let’s however wait, watch and pray.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RAMANANDA CHATTERJEE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 BABOO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letter is not for publication.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sudden opposition in Bengal against the Yeravda Pact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upon me as a painful surprise. The Secretary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Association has sent me the text of the Resolution in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other things, an appeal is made to me to assist in revising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 in so far as Bengal is concerned.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refrained from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 in the public discussion of the question, because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make confusion worse confounded, or to give an opinion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on which I am not sufficiently informed. I therefore seek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and guidance in enabling me to form a judgement.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friends from Bengal, dreading that I might weaken,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what I think about the opposition, and I have told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altered my opinion and that the Pact could not be changed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unanimous consent of all the parties concerned.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position is that Harijans cannot be given too much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Hindus. It is my confirmed opinion that if all the seats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Hindus were taken by Harijans and other depressed classes,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superior castes will not only lose nothing, but will gain by </w:t>
      </w:r>
      <w:r>
        <w:rPr>
          <w:rFonts w:ascii="Times" w:hAnsi="Times" w:eastAsia="Times"/>
          <w:b w:val="0"/>
          <w:i w:val="0"/>
          <w:color w:val="000000"/>
          <w:sz w:val="22"/>
        </w:rPr>
        <w:t>the sacrifice, if such it may be called.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this into consideration, please tell me whether you share </w:t>
      </w:r>
      <w:r>
        <w:rPr>
          <w:rFonts w:ascii="Times" w:hAnsi="Times" w:eastAsia="Times"/>
          <w:b w:val="0"/>
          <w:i w:val="0"/>
          <w:color w:val="000000"/>
          <w:sz w:val="22"/>
        </w:rPr>
        <w:t>the views of the opposition, and if you do, on what grounds, and why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Modern </w:t>
      </w:r>
      <w:r>
        <w:rPr>
          <w:rFonts w:ascii="Times" w:hAnsi="Times" w:eastAsia="Times"/>
          <w:b w:val="0"/>
          <w:i w:val="0"/>
          <w:color w:val="000000"/>
          <w:sz w:val="18"/>
        </w:rPr>
        <w:t>Review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British Indian Association”, 18-1-1933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grounds were not at least urged at the Conference in Bombay by </w:t>
      </w:r>
      <w:r>
        <w:rPr>
          <w:rFonts w:ascii="Times" w:hAnsi="Times" w:eastAsia="Times"/>
          <w:b w:val="0"/>
          <w:i w:val="0"/>
          <w:color w:val="000000"/>
          <w:sz w:val="22"/>
        </w:rPr>
        <w:t>any one of the Bengal representatives.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hardly need my assurance that I would be grateful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frank opinion, even though it may be against the Pact. 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other end in life to serve but that of truth. It is therefore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late for me to mend an error, of which the conviction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home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V. M. NAWLE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17th instant. I never had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Sjt. Vaidya’s letter nor Mr. Seymer Stone’s.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a copy, please let me have it, as also your explanation about Sjt. </w:t>
      </w:r>
      <w:r>
        <w:rPr>
          <w:rFonts w:ascii="Times" w:hAnsi="Times" w:eastAsia="Times"/>
          <w:b w:val="0"/>
          <w:i w:val="0"/>
          <w:color w:val="000000"/>
          <w:sz w:val="22"/>
        </w:rPr>
        <w:t>Vaidya.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most difficult thing for me to spare you one hour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You should first reduce to writing exactly what your formula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matter whether your English is good or bad.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write to me in Marathi. I shall have no difficulty in following it, </w:t>
      </w:r>
      <w:r>
        <w:rPr>
          <w:rFonts w:ascii="Times" w:hAnsi="Times" w:eastAsia="Times"/>
          <w:b w:val="0"/>
          <w:i w:val="0"/>
          <w:color w:val="000000"/>
          <w:sz w:val="22"/>
        </w:rPr>
        <w:t>if the writing is legible.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18983a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L. R. PANGARKAR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 have started with an error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ended with an error. I have gathered round me no one but God.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name those whom you have in mind. Who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could be with me fifty years ago, when the truth first dawned on </w:t>
      </w:r>
      <w:r>
        <w:rPr>
          <w:rFonts w:ascii="Times" w:hAnsi="Times" w:eastAsia="Times"/>
          <w:b w:val="0"/>
          <w:i w:val="0"/>
          <w:color w:val="000000"/>
          <w:sz w:val="22"/>
        </w:rPr>
        <w:t>me that untouchability as practised today is a sin, and do you know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proposal, described by the addressee as “new and unique path,,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temple-entry;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V. M. Nawle”, 12-1-1933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at that age I was forlorn unlike all the other school boys?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authority have you to say that 90% caste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temple-entry, and supposing that they are, and supposing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they are actually in error, why should it be suicidal for me </w:t>
      </w:r>
      <w:r>
        <w:rPr>
          <w:rFonts w:ascii="Times" w:hAnsi="Times" w:eastAsia="Times"/>
          <w:b w:val="0"/>
          <w:i w:val="0"/>
          <w:color w:val="000000"/>
          <w:sz w:val="22"/>
        </w:rPr>
        <w:t>to fight that error even though I was alone?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untouchability question was taken up by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 as an integral part of its programme. I have no knowledge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day onward the Congress began to dwindle down in popular </w:t>
      </w:r>
      <w:r>
        <w:rPr>
          <w:rFonts w:ascii="Times" w:hAnsi="Times" w:eastAsia="Times"/>
          <w:b w:val="0"/>
          <w:i w:val="0"/>
          <w:color w:val="000000"/>
          <w:sz w:val="22"/>
        </w:rPr>
        <w:t>favour.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claim to know something of the saints of Maharashtra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named. They have taught me a lesson quite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you have learnt. This is no new experience. People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Gods not what the latter would teach them but what they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learn. If you are really an admirer of my work, you will at least do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favour of studying what I am doing before judging me,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so, you will soon discover that I am out not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varnashramadharma, but to destroy the excess of it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present-day untouchability, so that varnashramadharma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revived in all its purity.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SJT. L. R. PANGARKAR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NASIK CITY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20061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7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the accounts that I have received, I understand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returned this time with very great benefit to your health. I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news I have received is quite correct.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purpose, however, of writing to you is to ask you to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matter of the all-India Bill about untouchability.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my statement on it. I would appreciate your opinion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What I would like you specially to apply your mind to are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points: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  Is the Bill itself good for the purpose intended?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 Is my argument about it correct?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  What are the prospects of its passing?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Supposing that the opinion outside the Assembly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overwhelmingly in its favour, what should be done to ensure its safe </w:t>
      </w:r>
      <w:r>
        <w:rPr>
          <w:rFonts w:ascii="Times" w:hAnsi="Times" w:eastAsia="Times"/>
          <w:b w:val="0"/>
          <w:i w:val="0"/>
          <w:color w:val="000000"/>
          <w:sz w:val="22"/>
        </w:rPr>
        <w:t>passage through the Assembly?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in this matter you think that you should discuss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with me before you can usefully guide me, and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the time, do please come. You perhaps know that in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need to ask for any permission.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two letters. I had been waiting to hear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dental treatment. I am glad that you try to reassure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Prabhudas. In fact I do wish my mind to be at rest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What is the doctor’s explanation about the regular bleeding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gums? or is it that a dentist cannot know that? Ask Talwalkar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Kanuga if they can explain. I saw Rohit. He must have reached </w:t>
      </w:r>
      <w:r>
        <w:rPr>
          <w:rFonts w:ascii="Times" w:hAnsi="Times" w:eastAsia="Times"/>
          <w:b w:val="0"/>
          <w:i w:val="0"/>
          <w:color w:val="000000"/>
          <w:sz w:val="22"/>
        </w:rPr>
        <w:t>Bombay now and will be under Dr. Deshmukh’s treatment. See him.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 Rajbhoj very little and have not been able to form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opinion about him. We should ask some Maharashtrian friend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knows him.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problem of freedom for Harijans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We had a full discussion on the subject of cooked food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expressed my firm opinion that this was not at all a suitable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raise the issue. Nobody has so far considered it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stumbling-block nor is there any proposal that Harijans should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offerings at all in the temples. Your suggestions can be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implemented when the issue is raised.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9491. Courtesy: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BHAGWANJI A. MEHTA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pessimist and an atheist. I am a great optimist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 of God. I, therefore, see no possibility of our agreeing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Both of us, therefore, should go our different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in the school of experience. He who survives will know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>a little.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G.N, 5817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AMTUSSALAAM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got the wire I sent about you. I sent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must not waver. Call it my order or my wish, doing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what I have said is totally in your hands. You will give up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if you follow what I say. May God grant you recovery and </w:t>
      </w:r>
      <w:r>
        <w:rPr>
          <w:rFonts w:ascii="Times" w:hAnsi="Times" w:eastAsia="Times"/>
          <w:b w:val="0"/>
          <w:i w:val="0"/>
          <w:color w:val="000000"/>
          <w:sz w:val="22"/>
        </w:rPr>
        <w:t>peace.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273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aAmtussalaam”, 18-1-1933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do you find Kanhaiyalal? Has he acquired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khadi work? Is he hard-working? Is he careful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work? If he has the necessary qualities, it should not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find suitable work for him.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remember about the leather for repairing soles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sandals. . I don’t need it immediately, of course. Send it with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who may be coming this way.</w:t>
      </w:r>
    </w:p>
    <w:p>
      <w:pPr>
        <w:autoSpaceDN w:val="0"/>
        <w:autoSpaceDE w:val="0"/>
        <w:widowControl/>
        <w:spacing w:line="240" w:lineRule="exact" w:before="54" w:after="24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you have ascertained Radha’s wish. Is Prema calm?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she do her work? Does she take care of her health? Sitla Sahai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me saying that he had requested you to send Rs. 30 or 35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him to take Sarojinidevi and Padma to Dehradun.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replied to him. You may do what seems proper to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letters for Keshu, Amtussalaam,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Kanhaiyalal and Santok. Read all the letters except the one to </w:t>
      </w:r>
      <w:r>
        <w:rPr>
          <w:rFonts w:ascii="Times" w:hAnsi="Times" w:eastAsia="Times"/>
          <w:b w:val="0"/>
          <w:i w:val="0"/>
          <w:color w:val="000000"/>
          <w:sz w:val="22"/>
        </w:rPr>
        <w:t>Amtussalaam.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</w:t>
      </w:r>
      <w:r>
        <w:rPr>
          <w:rFonts w:ascii="Times" w:hAnsi="Times" w:eastAsia="Times"/>
          <w:b w:val="0"/>
          <w:i/>
          <w:color w:val="000000"/>
          <w:sz w:val="18"/>
        </w:rPr>
        <w:t>Bapuna Patro-9: Shri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II, p. 18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F. MARY BARR</w:t>
      </w:r>
    </w:p>
    <w:p>
      <w:pPr>
        <w:autoSpaceDN w:val="0"/>
        <w:autoSpaceDE w:val="0"/>
        <w:widowControl/>
        <w:spacing w:line="27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Little Plays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last. Alas! What shall I do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literature that is pouring in on me? There are many books I would </w:t>
      </w:r>
      <w:r>
        <w:rPr>
          <w:rFonts w:ascii="Times" w:hAnsi="Times" w:eastAsia="Times"/>
          <w:b w:val="0"/>
          <w:i w:val="0"/>
          <w:color w:val="000000"/>
          <w:sz w:val="22"/>
        </w:rPr>
        <w:t>love to read. But where is the time?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MISS MARY BARR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C|O MISS MINNS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MEDICAL SCHOOL HOSPITAL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VELLORE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5990. Also C.W. 3315. Courtesy: F. Mary Barr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A. RANGASWAMI IYENGAR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RANGASWAMI,</w:t>
      </w:r>
    </w:p>
    <w:p>
      <w:pPr>
        <w:autoSpaceDN w:val="0"/>
        <w:tabs>
          <w:tab w:pos="550" w:val="left"/>
          <w:tab w:pos="830" w:val="left"/>
          <w:tab w:pos="2370" w:val="left"/>
          <w:tab w:pos="3050" w:val="left"/>
          <w:tab w:pos="597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made all the amends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you to make.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Salivati’s letter of yesterday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 I thought that he had done likewise, but now I see that the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entirely his. His motives was no doubt good,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judgement wholly bad, but before I can give my final opinion,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send me his despatch as it was received by you.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of yesterday, which I enclose herewith, as you can see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innocence and if his despatch was as he describes it to be,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that he stands exonerated. So far as my own memory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it is not at all at fault, and Mahadev, who is ever vigilant,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aspires to be another Boswell, has notes of my conversation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Salivati which confirm me and in no way support him if he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he appears to have done according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16th.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unfortunate report came at such an awkward time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error on my part could have undone a structure that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up with patient toil and most delicate care. Happily, the A.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really gave most reluctantly, both out of my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solicitude for Salivati, and your prompt publication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averted what might have proved a dangerous situation.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reason now for my pursuing the subject is in order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 may be done to Salivati.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SJT. A. RANGASWAMI IYENGAR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EDITOR, “THE HINDU”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18987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“The Hindu”, 18-1-1933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In his Diary Mahadev Desai recorded Gandhiji having said: “They know my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views. They will not do anything without full deliberation. And as for the future I 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simply jealous of my power, and will not fritter it away. There are so many things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are likely to happen in which I am interested. But why should I anticipate? God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give me the strength to deal with them as they arise.” </w:t>
      </w:r>
      <w:r>
        <w:rPr>
          <w:rFonts w:ascii="Times" w:hAnsi="Times" w:eastAsia="Times"/>
          <w:b w:val="0"/>
          <w:i/>
          <w:color w:val="000000"/>
          <w:sz w:val="18"/>
        </w:rPr>
        <w:t>(Mahadevbhaini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>)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“Interview to Associated Press”, 18-1-1933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in his reply stated: “It was a painful shock to me to receive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message regarding Salivati’s message which we edited and published in our issue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Monday. I may inform you at once that the message itself was carefully edited in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office and there is no question of any mutilation or error in transmission. I do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 what to conclude of the action of Salivati in putting through a message of this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character in spite of your specific instructions and which, as you say, so grossly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misrepresents whatever you may have said in private conversation . . .”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K. V. SESHA AIYANGAR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glancing through the numbers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Bharat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pamphlets you have kindly sent. The precedents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prayopavesan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collected have proved useful to me.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V.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IYANGAR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23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BABOO BHAGWANDAS,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Hindi translation of Sjt. C. V. Vaidya’s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contribution, which is in Marathi, and a copy of Shridhar Shastri </w:t>
      </w:r>
      <w:r>
        <w:rPr>
          <w:rFonts w:ascii="Times" w:hAnsi="Times" w:eastAsia="Times"/>
          <w:b w:val="0"/>
          <w:i w:val="0"/>
          <w:color w:val="000000"/>
          <w:sz w:val="22"/>
        </w:rPr>
        <w:t>Pathak’s which is in Hindi.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translations are likely to contain grammatical errors,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will please have corrected.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of Sjt. C. V. Vaidya’s contribution was done by </w:t>
      </w:r>
      <w:r>
        <w:rPr>
          <w:rFonts w:ascii="Times" w:hAnsi="Times" w:eastAsia="Times"/>
          <w:b w:val="0"/>
          <w:i w:val="0"/>
          <w:color w:val="000000"/>
          <w:sz w:val="22"/>
        </w:rPr>
        <w:t>Sjt. Mahadev.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these are published, will you kindly send me ten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>that supplement and ten of the first supplement?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tell Sri Prakasa to write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the promised lines for the </w:t>
      </w:r>
      <w:r>
        <w:rPr>
          <w:rFonts w:ascii="Times" w:hAnsi="Times" w:eastAsia="Times"/>
          <w:b w:val="0"/>
          <w:i/>
          <w:color w:val="000000"/>
          <w:sz w:val="22"/>
        </w:rPr>
        <w:t>Aaj.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18990</w:t>
      </w:r>
    </w:p>
    <w:p>
      <w:pPr>
        <w:autoSpaceDN w:val="0"/>
        <w:autoSpaceDE w:val="0"/>
        <w:widowControl/>
        <w:spacing w:line="220" w:lineRule="exact" w:before="10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‘‘Letter to C. Y. Chintamani”, 11-1-1933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KARNAD SADASHIVA RAO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SADASHIVA RAO,</w:t>
      </w:r>
    </w:p>
    <w:p>
      <w:pPr>
        <w:autoSpaceDN w:val="0"/>
        <w:autoSpaceDE w:val="0"/>
        <w:widowControl/>
        <w:spacing w:line="280" w:lineRule="exact" w:before="1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13th instant written on the train. Untruthful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and abuse are the lot generally of all reformers.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be any exception to the general rule? Those who can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abuse and will not retaliate by matching two untruths against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only nothing to fear but will actually gain in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such unscrupulous opposition. Therefore,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consciousness of the correctness of the campaign and the purity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employed in conducting it continue, we may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agitated in any shape or form over such opposition. But we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of thriving on it. And when we have positive consciousness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us and the strength derived from it, we need never be afraid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charged with weakness. He who for fear of appearing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hesitates to say or do the right thing becomes untruthful in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and therefore it may be said of him that he never had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consciousness of the truth in him.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through the questions you left with me. I have not dealt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because you will find that every one of the points is amply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covered in the statements already made by me. I wonder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on the day of its </w:t>
      </w:r>
      <w:r>
        <w:rPr>
          <w:rFonts w:ascii="Times" w:hAnsi="Times" w:eastAsia="Times"/>
          <w:b w:val="0"/>
          <w:i w:val="0"/>
          <w:color w:val="000000"/>
          <w:sz w:val="22"/>
        </w:rPr>
        <w:t>expiry.</w:t>
      </w:r>
    </w:p>
    <w:p>
      <w:pPr>
        <w:autoSpaceDN w:val="0"/>
        <w:autoSpaceDE w:val="0"/>
        <w:widowControl/>
        <w:spacing w:line="28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now remains your question about the conduct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in connection with the provincial and district branches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Servants of Untouchables Society. They should be identified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activities of these organizations only in so far as their services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and no further, even though the work may appear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languishing. In a service that may take in the activity of as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servants who will offer their services, one need not belong to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through an organization. Even a cup of water lovingly handed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Harijan, giving or procuring medical aid for an ailing Harijan, </w:t>
      </w:r>
      <w:r>
        <w:rPr>
          <w:rFonts w:ascii="Times" w:hAnsi="Times" w:eastAsia="Times"/>
          <w:b w:val="0"/>
          <w:i w:val="0"/>
          <w:color w:val="000000"/>
          <w:sz w:val="22"/>
        </w:rPr>
        <w:t>giving shelter to a shelterless Harijan, and innumerable such individual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T. A. V. Nathan”, 11-1-1933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are a solid contribution to the removal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the embarrassing position that you picture need never arise.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18989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LETTER TO K. RANGACHARYULU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 there is opposition of the kind you </w:t>
      </w:r>
      <w:r>
        <w:rPr>
          <w:rFonts w:ascii="Times" w:hAnsi="Times" w:eastAsia="Times"/>
          <w:b w:val="0"/>
          <w:i w:val="0"/>
          <w:color w:val="000000"/>
          <w:sz w:val="22"/>
        </w:rPr>
        <w:t>mention, workers should abstain.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</w:t>
      </w:r>
      <w:r>
        <w:rPr>
          <w:rFonts w:ascii="Times" w:hAnsi="Times" w:eastAsia="Times"/>
          <w:b w:val="0"/>
          <w:i w:val="0"/>
          <w:color w:val="000000"/>
          <w:sz w:val="16"/>
        </w:rPr>
        <w:t>ANGACHARYULU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UNI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18992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A. D. APPADURAI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my opinion, khaddar has virtues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has. Khaddar means help to the most needy, and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to be counted thousands of Harijans, for their women eke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living by spinning and several thousands of Harijans are weavers </w:t>
      </w:r>
      <w:r>
        <w:rPr>
          <w:rFonts w:ascii="Times" w:hAnsi="Times" w:eastAsia="Times"/>
          <w:b w:val="0"/>
          <w:i w:val="0"/>
          <w:color w:val="000000"/>
          <w:sz w:val="22"/>
        </w:rPr>
        <w:t>of nothing but khaddar.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A. D. A</w:t>
      </w:r>
      <w:r>
        <w:rPr>
          <w:rFonts w:ascii="Times" w:hAnsi="Times" w:eastAsia="Times"/>
          <w:b w:val="0"/>
          <w:i w:val="0"/>
          <w:color w:val="000000"/>
          <w:sz w:val="16"/>
        </w:rPr>
        <w:t>PPADURAI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OHN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ALAMCOTTAH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INNEVELLY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18993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18th instant surprises me. I never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Board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make an advance payment of Rs. 500 on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Central Board, but I asked them, if they would, to pay Rs. 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Poona on account of the expenses that Poona had to incur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activities being directed from Poona. If I had intended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to pay, I would have approached the Central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without the slightest hesitation. I asked the Bombay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its being well able to bear these expenses, Poona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door to it. You need not therefore refund the amount asked of </w:t>
      </w:r>
      <w:r>
        <w:rPr>
          <w:rFonts w:ascii="Times" w:hAnsi="Times" w:eastAsia="Times"/>
          <w:b w:val="0"/>
          <w:i w:val="0"/>
          <w:color w:val="000000"/>
          <w:sz w:val="22"/>
        </w:rPr>
        <w:t>you, but refer them to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5000 copies of my statements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not aware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asked them to print them. There certainly was some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reprint of my statements in pamphlet form, but I cannot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whether I talked about it to Seth Mathuradass, or Sjt. J. 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Mehta, or Pyarelal or Chandrashankar. As a matter of fact, I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against incurring the expense, as I had the impression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Ajmer people were reprinting them and therefore asked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before embarking upon this expense. But there never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intention on my part that the Central Board should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bear these expenses, and my own opinion is, as it always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been, that propaganda work should be more or less self-supporting.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should consider it bad management if the sale of 5000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my statements did not cover even the printing expenses.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refer the Bombay Board to me about this item also.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G. K. Devdhar’s letter to you is quite in order.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Haribhau asked me about the matter I agreed with him and he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bearer of G. K. Devdhar’s message that they should have Rs. 500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above the grant they would receive from the C:entral Board,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to tell Devdhar that I would endeavour to secure that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from the Central Board or the Bombay Board. But I first chose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the Bombay Board for the reason I have already stated, and</w:t>
      </w:r>
    </w:p>
    <w:p>
      <w:pPr>
        <w:autoSpaceDN w:val="0"/>
        <w:autoSpaceDE w:val="0"/>
        <w:widowControl/>
        <w:spacing w:line="220" w:lineRule="exact" w:before="4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All-India Harijan Sevak Sangh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question of untouchability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that promptly and without demur they sent a cheque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500. Had they told me that it was on account of the Central Board,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have asked Haribhau to return the cheque.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copy of this letter to the Bombay Board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you a copy of my letter to the Bombay Board.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LETTER TO JAISUKHLAL K.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13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JAISUKHLAL,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speaks for itself.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148" w:space="0"/>
            <w:col w:w="236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Thakkar Bapa which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148" w:space="0"/>
            <w:col w:w="236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gain the impression that I had 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debit the Central Board with the two items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letter? If I had so intended, according to my wont,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quite clear to you. Indeed, I would have approached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myself for sanction, as I have done about various </w:t>
      </w:r>
      <w:r>
        <w:rPr>
          <w:rFonts w:ascii="Times" w:hAnsi="Times" w:eastAsia="Times"/>
          <w:b w:val="0"/>
          <w:i w:val="0"/>
          <w:color w:val="000000"/>
          <w:sz w:val="22"/>
        </w:rPr>
        <w:t>matters.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want you to come out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statement on the Bengal question, as you have noticed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any public statement myself, and I have anticipated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copying you, that is, writing to Dr. Bidhan and Ramanand Baboo.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writing to Sjt. J. C. Gupta, nor is it necessary for me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met him, but I cannot say that I am even acquainted with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do not wait for the revision of the pamphlet till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present copies are exhausted. You can do one or the other thing,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either issue a revised pamphlet suppressing the old copies, or paste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full resolution onto the imperfect resolution in the existing copies,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send a public circular to the effect that by an oversight an incomplete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was printed in the pamphlet, giving the corrected full text.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quite understand that you have to look after your own business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also, with more concentration today than before.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hitch in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out?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your health is disturbing. Why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operation, if a reliable doctor advises it? I have learnt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even dietetics and fasts have their limitations.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always answer. And whatever rest is necessary,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on yourself. Dilatoriness in these matters should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sinful.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7922. Courtesy: G. D. Birla. Also S.N. 18991</w:t>
      </w:r>
    </w:p>
    <w:p>
      <w:pPr>
        <w:autoSpaceDN w:val="0"/>
        <w:autoSpaceDE w:val="0"/>
        <w:widowControl/>
        <w:spacing w:line="240" w:lineRule="exact" w:before="31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108. LETTER TO RUKMINIDEVI AND BENARSILAL </w:t>
      </w:r>
      <w:r>
        <w:rPr>
          <w:rFonts w:ascii="Times" w:hAnsi="Times" w:eastAsia="Times"/>
          <w:b w:val="0"/>
          <w:i/>
          <w:color w:val="000000"/>
          <w:sz w:val="24"/>
        </w:rPr>
        <w:t>BAZAJ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40" w:lineRule="exact" w:before="54" w:after="3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handwriting seems to be getting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worse. That will never do. Even from her sick-bed,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 writes a letter she writes it in beautiful handwriting which looks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printed type. Surely you are not incapable of writing like that?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contents of the letter, though none of us could observe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discovered that you had tried this time to introduce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 in it, but the colour was so faint that six out of eight eyes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observe it. As he is taking down this letter, Mahadev tells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also had observed it. You may get out of this what comfort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to. You should know from this with what attention even a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ten lines from you is being read here.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44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8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CHI. BENARSILAL,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will not forget now. You are certainly a ‘lal’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9152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‘precious stone’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letter addressed to Liladhar. It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 to me through mistake. Or is it possible that Liladhar sent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read? Ask him. If he accepts the letter, give it to him, or do </w:t>
      </w:r>
      <w:r>
        <w:rPr>
          <w:rFonts w:ascii="Times" w:hAnsi="Times" w:eastAsia="Times"/>
          <w:b w:val="0"/>
          <w:i w:val="0"/>
          <w:color w:val="000000"/>
          <w:sz w:val="22"/>
        </w:rPr>
        <w:t>what seems best to you.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letter is from Ramji. It is rather long.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many other letters like this, but I felt like sending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Are his present earnings only as much as he mentions?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him down a little if you can. I can’t believe that Mathuradas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tell a lie. We ought not to get angry with him for writing what </w:t>
      </w:r>
      <w:r>
        <w:rPr>
          <w:rFonts w:ascii="Times" w:hAnsi="Times" w:eastAsia="Times"/>
          <w:b w:val="0"/>
          <w:i w:val="0"/>
          <w:color w:val="000000"/>
          <w:sz w:val="22"/>
        </w:rPr>
        <w:t>he has done, but should learn from it whatever may be worth learning.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for Ramji is enclosed. Give it to him after reading it.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 got the letters posted yesterday.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VITHAL L. PHADKE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MAMA,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informs me that the yarn spun in Visapur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into cloth. The khadi will soon be in my hands.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other khadi like that. The friends in Dum Dum Jail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released today. They also have sent a dhoti which they had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in the jail itself [from yarn spun by themselves]. When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of khadi is exhausted, I will ask you to send the khadi woven </w:t>
      </w:r>
      <w:r>
        <w:rPr>
          <w:rFonts w:ascii="Times" w:hAnsi="Times" w:eastAsia="Times"/>
          <w:b w:val="0"/>
          <w:i w:val="0"/>
          <w:color w:val="000000"/>
          <w:sz w:val="22"/>
        </w:rPr>
        <w:t>from your yarn. Write to me sometimes.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9645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SHANKERLAL,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has reached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found out how those signatures were taken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behind it, write to me. This thing does not frighten me. In my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dirt is coming to the surface. Ultimately, they themselves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regret it. It is surprising that persons like Girijashanker have joined </w:t>
      </w:r>
      <w:r>
        <w:rPr>
          <w:rFonts w:ascii="Times" w:hAnsi="Times" w:eastAsia="Times"/>
          <w:b w:val="0"/>
          <w:i w:val="0"/>
          <w:color w:val="000000"/>
          <w:sz w:val="22"/>
        </w:rPr>
        <w:t>hands with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able to complete today the article I had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shall write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Now that I have started it,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If you do not like this article, reject it and put it aside.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it not be published by the Gujarat Mandal? Anyway, consider </w:t>
      </w:r>
      <w:r>
        <w:rPr>
          <w:rFonts w:ascii="Times" w:hAnsi="Times" w:eastAsia="Times"/>
          <w:b w:val="0"/>
          <w:i w:val="0"/>
          <w:color w:val="000000"/>
          <w:sz w:val="22"/>
        </w:rPr>
        <w:t>and do what is proper.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would want me to write on some other subsidiary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let me know.</w:t>
      </w:r>
    </w:p>
    <w:p>
      <w:pPr>
        <w:autoSpaceDN w:val="0"/>
        <w:autoSpaceDE w:val="0"/>
        <w:widowControl/>
        <w:spacing w:line="220" w:lineRule="exact" w:before="3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the date of receipt of this letter.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32732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1933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the Delhi message published this morning, in which probable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difficulties in the way of the Government according sanction to the Temple-entry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Bills were anticipated, Gandhiji observed: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report is an intelligent anticipation of the forthcoming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Viceregal decision I can only say it will be a tragedy. I emphatically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repudiate the suggestion that there is any political objective behind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measures. If court decisions had not hardened a doubtful </w:t>
      </w:r>
      <w:r>
        <w:rPr>
          <w:rFonts w:ascii="Times" w:hAnsi="Times" w:eastAsia="Times"/>
          <w:b w:val="0"/>
          <w:i w:val="0"/>
          <w:color w:val="000000"/>
          <w:sz w:val="22"/>
        </w:rPr>
        <w:t>custom into law, no legislation would probably be required. I would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regard State interference in religious matters as an intolerable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nuisance. But, here, legislation becomes an imperative necessity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remove the legal obstruction and, based as it will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will so far as I  can see, there can be no question of a clash </w:t>
      </w:r>
      <w:r>
        <w:rPr>
          <w:rFonts w:ascii="Times" w:hAnsi="Times" w:eastAsia="Times"/>
          <w:b w:val="0"/>
          <w:i w:val="0"/>
          <w:color w:val="000000"/>
          <w:sz w:val="22"/>
        </w:rPr>
        <w:t>between parties representing rival opinions.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 one of the reasons for withholding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is likely to be that there has been no demand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for legislation to remove their social disabilities. But,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Dr. Ambedkar’s memorandum bristles with suggestions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regarding all sorts of social disabilities. Yet, I hope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a hurricane agitation on behalf of Harijans before the social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yoke is removed from off their necks. Furthermore, I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 to claim, if there has not been a loud demand by Harijans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I am responsible for it, because I have been advising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to enter the agitation on a large scale, whilst caste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making Herculean efforts to implement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of September last, which pledges caste Hindus to opening </w:t>
      </w:r>
      <w:r>
        <w:rPr>
          <w:rFonts w:ascii="Times" w:hAnsi="Times" w:eastAsia="Times"/>
          <w:b w:val="0"/>
          <w:i w:val="0"/>
          <w:color w:val="000000"/>
          <w:sz w:val="22"/>
        </w:rPr>
        <w:t>public temples, among other things, to Harijans.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would only repeat that the refusal to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of a measure demanded by caste Hindu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obstruct the progress of reform, whose advisability no lover of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freedom has questioned.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has declined to comment on the suggestion that the Government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might decide in favour of a single Central legislation, saying that he would like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more details regarding this proposal.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RATILAL SHETH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RATUBHAI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letter. Please try to do your best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nest intact. At present things seem to be out of control. </w:t>
      </w:r>
      <w:r>
        <w:rPr>
          <w:rFonts w:ascii="Times" w:hAnsi="Times" w:eastAsia="Times"/>
          <w:b w:val="0"/>
          <w:i w:val="0"/>
          <w:color w:val="000000"/>
          <w:sz w:val="22"/>
        </w:rPr>
        <w:t>When somebody goes back on his word, I feel helpless.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Father-in-law of Chhaganlal Mehta, Dr. Pranjivan Mehta’s eldest 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Pranjivan Mehta, who died in Rangoon on August 3, 1932. As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dispute between his sons on the question of property, Gandhiji was keen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should be settled amicably.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this worry were not enough, I got a wire from Chhaganlal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Padma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now I have received one from Lilavati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my blessings. How can I give them when I have never seen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Padma or the bridegroom? I understand that you also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marriage should take place soon. Please help me. Leave 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and do what you think is for their good. If you had not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 and if Maganlal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not written to me about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had no occasion at all to give advice. What right had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any? When all of you seek my advice, looking upon me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well-wisher, I think it my duty to give whatever advice may seem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know the limits of one’s relations with persons with whom </w:t>
      </w:r>
      <w:r>
        <w:rPr>
          <w:rFonts w:ascii="Times" w:hAnsi="Times" w:eastAsia="Times"/>
          <w:b w:val="0"/>
          <w:i w:val="0"/>
          <w:color w:val="000000"/>
          <w:sz w:val="22"/>
        </w:rPr>
        <w:t>one has no blood relation.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RAOJIBHAI N.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20th. You may fix the day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 and come, with or without Lalita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can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you wish to in this matter. I did not get your previous letters. </w:t>
      </w:r>
      <w:r>
        <w:rPr>
          <w:rFonts w:ascii="Times" w:hAnsi="Times" w:eastAsia="Times"/>
          <w:b w:val="0"/>
          <w:i w:val="0"/>
          <w:color w:val="000000"/>
          <w:sz w:val="22"/>
        </w:rPr>
        <w:t>If I had received them, I would not have left them unanswered.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understand how you received on the same day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over by me on different days. I will inquire of the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>Henceforth, whenever you receive a letter from me mention in your</w:t>
      </w:r>
    </w:p>
    <w:p>
      <w:pPr>
        <w:autoSpaceDN w:val="0"/>
        <w:autoSpaceDE w:val="0"/>
        <w:widowControl/>
        <w:spacing w:line="220" w:lineRule="exact" w:before="28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Mehta’s grand-daughter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Chhaganlal Mehta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Mehta’s youngest son who was studying in England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sister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letter the date on which it was posted, the date on the letter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date on which you received it. If you let me know every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dates as you have done this time, I can ask the authorities here to </w:t>
      </w:r>
      <w:r>
        <w:rPr>
          <w:rFonts w:ascii="Times" w:hAnsi="Times" w:eastAsia="Times"/>
          <w:b w:val="0"/>
          <w:i w:val="0"/>
          <w:color w:val="000000"/>
          <w:sz w:val="22"/>
        </w:rPr>
        <w:t>be more alert.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[today] the letters posted by you on the 20th.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posted on the 19th were received yesterday.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convinced that we shall gain nothing from Krishnamaiy-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adevi’s connection with the Ashram. If it seems proper to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fix a monthly allowance to be paid to her for some time.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period, Mahavir should secure a job. The mother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also should work. I would have no objection to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Rs. 50 a month for four months plus railway fare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to the place where they decide to go and live.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personal views. If, however, all of you there have discussed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come to some other decision, you should abide by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 it. I still advise you to write to the persons who have 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money. We shall thereby know, we ought to know, what the facts </w:t>
      </w:r>
      <w:r>
        <w:rPr>
          <w:rFonts w:ascii="Times" w:hAnsi="Times" w:eastAsia="Times"/>
          <w:b w:val="0"/>
          <w:i w:val="0"/>
          <w:color w:val="000000"/>
          <w:sz w:val="22"/>
        </w:rPr>
        <w:t>are.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may derive what consolation you can from the fact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harassed me more than he has done you. And he has crossed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bounds in his behaviour to me this time. All the same,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doing our duty by him. I may even have made a mistake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permitting him to join the Ashram. I also doubt whether he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from tuberculosis. However, I never regret such mistakes.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tries to follow ahimsa is bound to commit them. How </w:t>
      </w:r>
      <w:r>
        <w:rPr>
          <w:rFonts w:ascii="Times" w:hAnsi="Times" w:eastAsia="Times"/>
          <w:b w:val="0"/>
          <w:i w:val="0"/>
          <w:color w:val="000000"/>
          <w:sz w:val="22"/>
        </w:rPr>
        <w:t>can we judge a man’s worth?  Does he live in the Ashram now?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Indira has recovered. How does Ramnik behave?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Bhikhabhai lives in the Ashram, does he take his meals at </w:t>
      </w:r>
      <w:r>
        <w:rPr>
          <w:rFonts w:ascii="Times" w:hAnsi="Times" w:eastAsia="Times"/>
          <w:b w:val="0"/>
          <w:i w:val="0"/>
          <w:color w:val="000000"/>
          <w:sz w:val="22"/>
        </w:rPr>
        <w:t>home or in the Ashram kitchen?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land cess to be paid by the Ashram, you may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right. I am writing to Mama about khadi.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more of it </w:t>
      </w:r>
      <w:r>
        <w:rPr>
          <w:rFonts w:ascii="Times" w:hAnsi="Times" w:eastAsia="Times"/>
          <w:b w:val="0"/>
          <w:i w:val="0"/>
          <w:color w:val="000000"/>
          <w:sz w:val="22"/>
        </w:rPr>
        <w:t>here than I need.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Amtussalaam going to Delhi. She has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Dr. Sharma and the latter is confident. Just now the weather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will also be lovely. She seems to be very eager to come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>me. Do what you think right about that.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Vithal L. Phadke”, 21-1-1933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24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Prema’s letter. I, therefore, don’t write about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here. You may know my views from the letter which I will write to her.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all there are 24 letters, stitched together.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relieved to get your letter. Even worry is a child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imagination. Why should I worry if I do not get a letter from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feel relieved on getting one? If you ask me this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be able to reply to it, or would only say: ‘‘This is what </w:t>
      </w:r>
      <w:r>
        <w:rPr>
          <w:rFonts w:ascii="Times" w:hAnsi="Times" w:eastAsia="Times"/>
          <w:b w:val="0"/>
          <w:i w:val="0"/>
          <w:color w:val="000000"/>
          <w:sz w:val="22"/>
        </w:rPr>
        <w:t>ignorant attachment means.”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foolish letter from you would not upset me. If, however,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error or shortcoming and do not point it out to you,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doing my duty as your well-wisher, co-worker, friend or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find strange is that you should get angry with me and sulk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you something with a sincere motive, instead of thanking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Should we not thank a person for telling us frankly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feels? I learnt this in my very childhood. I do want you to learn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If my understanding of a situation is wrong, I deserve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pitied, and, if it is correct, I would be doing you good. In either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gain something, in that you come to know better the person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have thrown in your lot. I want that all of you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shortcomings and deficiencies and it is always my effort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myself. I don’t wish to hide even my thoughts. I would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them down if I had the necessary gift. But I know I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don’t think there can be any power in the world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penetrate all the secrets of thought. Probably we shall be able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if somebody invents a machine to reveal them. Even while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these few sentences, my imagination traversed the universe </w:t>
      </w:r>
      <w:r>
        <w:rPr>
          <w:rFonts w:ascii="Times" w:hAnsi="Times" w:eastAsia="Times"/>
          <w:b w:val="0"/>
          <w:i w:val="0"/>
          <w:color w:val="000000"/>
          <w:sz w:val="22"/>
        </w:rPr>
        <w:t>many times over.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admit that everybody cannot understand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the poison in his heart. Because one does not consciously wish </w:t>
      </w:r>
      <w:r>
        <w:rPr>
          <w:rFonts w:ascii="Times" w:hAnsi="Times" w:eastAsia="Times"/>
          <w:b w:val="0"/>
          <w:i w:val="0"/>
          <w:color w:val="000000"/>
          <w:sz w:val="22"/>
        </w:rPr>
        <w:t>to nurse hatred, it does not mean that there is no hatred in one’s heart.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takes hold of us against our will. You will probably not admit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whose heart is full of anger is also full of hatred.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then the word ‘‘poison” does not have the same meaning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me. I remember that Ba often charged me with having poison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heart. How can I deny that charge? I may not have believed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any poison in my words. But that is beside the point.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matter to me is that she felt the poison. Words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truthful and spoken with perfect love will never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anybody. They may sometimes hurt one in the beginning, but such a </w:t>
      </w:r>
      <w:r>
        <w:rPr>
          <w:rFonts w:ascii="Times" w:hAnsi="Times" w:eastAsia="Times"/>
          <w:b w:val="0"/>
          <w:i w:val="0"/>
          <w:color w:val="000000"/>
          <w:sz w:val="22"/>
        </w:rPr>
        <w:t>person himself will afterwards admit their beneficial effect on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not to be your own judge in all matters.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others judge you better than you do yourself. I will now </w:t>
      </w:r>
      <w:r>
        <w:rPr>
          <w:rFonts w:ascii="Times" w:hAnsi="Times" w:eastAsia="Times"/>
          <w:b w:val="0"/>
          <w:i w:val="0"/>
          <w:color w:val="000000"/>
          <w:sz w:val="22"/>
        </w:rPr>
        <w:t>end this tale of “poison”.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your leaving the Ashram does not arise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It will arise only after I am released and return to the Ashram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there. That is how I read your letter. Morally speaking,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only then, if at all, for, so long as I cannot return to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in it, in the eyes of the inmates of  the Ashram I will remain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prisoner. All of you who decided to stay on when I bade good-bye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bound yourselves thereby to remain there till I returned.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am right in believing this, it is a waste of time and energy to think </w:t>
      </w:r>
      <w:r>
        <w:rPr>
          <w:rFonts w:ascii="Times" w:hAnsi="Times" w:eastAsia="Times"/>
          <w:b w:val="0"/>
          <w:i w:val="0"/>
          <w:color w:val="000000"/>
          <w:sz w:val="22"/>
        </w:rPr>
        <w:t>now what should be done when I return to stay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you have given about happenings in the Ashram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useful to me. You should discuss the problem of Lakshmi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Narandas, and if both of you decide that she should be married,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soon. Her restlessness also is likely to be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unconscious desire to get married. She is now of marriageable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she does intend to marry. The desire to wait till I am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regarded as nothing but ignorant attachment to 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try and understand her heart properly, and not wait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consent. It seems to me desirable to take the advice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 and Durgabehn in this matter. They would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better than you can. I understand from what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you have no experience of how a girl feels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to marry. In other words, you have never felt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marry. I also know some other unmarried women who have never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Some other women remain unmarried with an effort of will. They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marriage means.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advice should I give you about your health?  Ghee seems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absolutely necessary for it. Whenever you leave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weight increases, and as soon as you return to the Ashram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 weight you had gained. You must get over this weakness.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done, you alone know. I hope you experience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now in speaking.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wish to catch anybody in my snare. What would be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if all people became my slaves? And, moreover, I am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effort would be doomed to failure. Even if it is true that I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catch people in my snare, why should you lose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for that reason? Your letters are sufficient evidence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vigilant and not likely to succumb. It does seem, however,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perpetually afraid that you will let yourself be caught. That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sign. Having resolved that you will not let yourself be caught,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you feel afraid? But may it also not be possible that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mean the same thing by ‘‘getting caught”?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Chit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two different words, but the latter is derived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former.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consciousness, or it can be interpreted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which can have consciousness, namely,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one who has overcome attachment is always serene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contented means that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mean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The word should be interpreted according to the context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or the verse in which it occurs. In trying to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dhyanayoga, one frequently has to use the word yoga.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remembered when doing so that yoga means skill in work </w:t>
      </w:r>
      <w:r>
        <w:rPr>
          <w:rFonts w:ascii="Times" w:hAnsi="Times" w:eastAsia="Times"/>
          <w:b w:val="0"/>
          <w:i w:val="0"/>
          <w:color w:val="000000"/>
          <w:sz w:val="22"/>
        </w:rPr>
        <w:t>or action done without attachment.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350a. Courtesy: Bhagwanji P. Pandya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NARMADABEHN RANA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Slowly you will progress. Why should we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if somebody speaks ill of us? Learn from someone the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“My detractor is my benefactor.” Its central idea is that anybody </w:t>
      </w:r>
      <w:r>
        <w:rPr>
          <w:rFonts w:ascii="Times" w:hAnsi="Times" w:eastAsia="Times"/>
          <w:b w:val="0"/>
          <w:i w:val="0"/>
          <w:color w:val="000000"/>
          <w:sz w:val="22"/>
        </w:rPr>
        <w:t>who speaks ill of us serves us by doing so. Continue to write to 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original; C.W. 2772. Courtesy: Ramnarayan N. Pathak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VIMALCHANDRA V.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written your letter on khadi paper with red 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your most careful handwriting, shouldn’t I also write the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beautiful paper? How do you like this paper? And this </w:t>
      </w:r>
      <w:r>
        <w:rPr>
          <w:rFonts w:ascii="Times" w:hAnsi="Times" w:eastAsia="Times"/>
          <w:b w:val="0"/>
          <w:i w:val="0"/>
          <w:color w:val="000000"/>
          <w:sz w:val="22"/>
        </w:rPr>
        <w:t>handwriting? Do you take plenty of exercise?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5762.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VALJI G.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your having published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Ishucharita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certainly like it very much. The verse from Kabir also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appropriate. Still, there is some incompleteness in your evaluation,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serious defect. Only, one would expect more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you have given what you could. But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doubt, either, that you can do better. We need not, however,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that. I would be happy if I could give you more marks every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“Life of Jesus”. For Gandhiji’s criticism of the booklet,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Desai”, 19-10-1932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If your health improves, all your capacity will blossom forth.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let this remain my wish and hope. Send a few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me—twenty-five. Don’t leave that place till you are quite well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7446.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now please do not expect to get long letters from me.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cooked at Pujya Anasuyabehn’s? Did you behave politely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courteously there?  Did you keep on asking for food very often?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clean the utensils yourselves?  There is nothing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your eating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henceforward right at the beginning,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have to go anywhere, tell them clearly: ‘‘Please give us </w:t>
      </w:r>
      <w:r>
        <w:rPr>
          <w:rFonts w:ascii="Times" w:hAnsi="Times" w:eastAsia="Times"/>
          <w:b w:val="0"/>
          <w:i w:val="0"/>
          <w:color w:val="000000"/>
          <w:sz w:val="22"/>
        </w:rPr>
        <w:t>this only and do not make that for us.”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8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person wears khadi with an enlightened mind, he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its simplicity, for the help it brings to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for the purity it embodies. This knowledge calms down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passions. Hence, I would say that khadi, when worn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awareness, helps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Do you get the point?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9962. Courtesy: Shardabehn G. Chokhawala</w:t>
      </w:r>
    </w:p>
    <w:p>
      <w:pPr>
        <w:autoSpaceDN w:val="0"/>
        <w:autoSpaceDE w:val="0"/>
        <w:widowControl/>
        <w:spacing w:line="240" w:lineRule="exact" w:before="9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fried and heavily spiced delicacy made of gram flour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GULAM RASUL QURESHI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QURESHI,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and the children are fully recovered now.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10817. Courtesy: Gulam Rasul Qureshi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would be a crime not to send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even after receiving Dr. Sharma’s letter. So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direct for Delhi but see me on the way to the Ashram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You must learn to some extent the value of remaining quiet.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remember that we profess to be poor. The poor remain content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meeting their companions and relatives in the spirit only.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provide them railway fare?  Anyway, go to Delhi immediately,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well and visit me on return. God will keep you safe. Keep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Do not be anxious about the Harijan children;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 is in the care of God alone.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274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doing social work among Harijans at Vadaj, near Sabarmati </w:t>
      </w:r>
      <w:r>
        <w:rPr>
          <w:rFonts w:ascii="Times" w:hAnsi="Times" w:eastAsia="Times"/>
          <w:b w:val="0"/>
          <w:i w:val="0"/>
          <w:color w:val="000000"/>
          <w:sz w:val="18"/>
        </w:rPr>
        <w:t>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DRAFT TELEGRAM TO R. V. SHASTRI</w:t>
      </w:r>
    </w:p>
    <w:p>
      <w:pPr>
        <w:autoSpaceDN w:val="0"/>
        <w:autoSpaceDE w:val="0"/>
        <w:widowControl/>
        <w:spacing w:line="294" w:lineRule="exact" w:before="84" w:after="7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On or after January 22,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96"/>
        </w:trPr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CERTAINLY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MADRAS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REACHING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HERE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END      MONTH .</w:t>
      </w:r>
    </w:p>
    <w:p>
      <w:pPr>
        <w:autoSpaceDN w:val="0"/>
        <w:autoSpaceDE w:val="0"/>
        <w:widowControl/>
        <w:spacing w:line="266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19241</w:t>
      </w:r>
    </w:p>
    <w:p>
      <w:pPr>
        <w:autoSpaceDN w:val="0"/>
        <w:autoSpaceDE w:val="0"/>
        <w:widowControl/>
        <w:spacing w:line="26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126. LETTER TO PUNJAB PROVINCIAL </w:t>
      </w:r>
      <w:r>
        <w:rPr>
          <w:rFonts w:ascii="Times" w:hAnsi="Times" w:eastAsia="Times"/>
          <w:b w:val="0"/>
          <w:i/>
          <w:color w:val="000000"/>
          <w:sz w:val="24"/>
        </w:rPr>
        <w:t>STUDENTS’ UNION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a copy of the resolution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Union. I note what the resolution says about a distinct name.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is inevitable till there is a complete fusion. The only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what name to distinguish the so-called untouchables by;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‘Harijans’ was the name suggested by some of them, and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name that exactly fitted the condition, I adopted it; for,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are forsaken by mankind become the chosen of God, and ‘Harijan’</w:t>
      </w:r>
      <w:r>
        <w:rPr>
          <w:rFonts w:ascii="Times" w:hAnsi="Times" w:eastAsia="Times"/>
          <w:b w:val="0"/>
          <w:i w:val="0"/>
          <w:color w:val="000000"/>
          <w:sz w:val="22"/>
        </w:rPr>
        <w:t>literally means that.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this resolution by your Union is not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cause, but merely a beginning and an earnest of solid </w:t>
      </w:r>
      <w:r>
        <w:rPr>
          <w:rFonts w:ascii="Times" w:hAnsi="Times" w:eastAsia="Times"/>
          <w:b w:val="0"/>
          <w:i w:val="0"/>
          <w:color w:val="000000"/>
          <w:sz w:val="22"/>
        </w:rPr>
        <w:t>and constructive service yet to come.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VICE-PRESIDENT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PUNJAB PROVINCIAL STUDENTS’ UNION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LAHORE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18996</w:t>
      </w:r>
    </w:p>
    <w:p>
      <w:pPr>
        <w:autoSpaceDN w:val="0"/>
        <w:autoSpaceDE w:val="0"/>
        <w:widowControl/>
        <w:spacing w:line="230" w:lineRule="exact" w:before="111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on January 22, 1933. The addressee had consented to work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edition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sought Gandhiji’s permission to shift his </w:t>
      </w:r>
      <w:r>
        <w:rPr>
          <w:rFonts w:ascii="Times" w:hAnsi="Times" w:eastAsia="Times"/>
          <w:b w:val="0"/>
          <w:i w:val="0"/>
          <w:color w:val="000000"/>
          <w:sz w:val="18"/>
        </w:rPr>
        <w:t>family to Madras before joining A. V. Thakkar at Delhi.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LETTER TO PRABHASHANKAR PATTANI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returned at the right time. I hope you have come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improved health. May I hope that your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cause will surpass that of anybody else? You may make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way, but that way should be such that the progress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seem insignificant in comparison. If you decide,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do much. Do try. Pay immediate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necessary to introduce a great change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if we wish to make the Dheds and Chamars give up eating </w:t>
      </w:r>
      <w:r>
        <w:rPr>
          <w:rFonts w:ascii="Times" w:hAnsi="Times" w:eastAsia="Times"/>
          <w:b w:val="0"/>
          <w:i w:val="0"/>
          <w:color w:val="000000"/>
          <w:sz w:val="22"/>
        </w:rPr>
        <w:t>carrion. All of us are well.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Vendemataram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MANU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MANUDI,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not write in too small a hand, nor </w:t>
      </w:r>
      <w:r>
        <w:rPr>
          <w:rFonts w:ascii="Times" w:hAnsi="Times" w:eastAsia="Times"/>
          <w:b w:val="0"/>
          <w:i w:val="0"/>
          <w:color w:val="000000"/>
          <w:sz w:val="22"/>
        </w:rPr>
        <w:t>should you write too fast. Each letter in a word should be distinct.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Ba’s love which makes her write that she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with her. But you may continue to live there and be happy.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keep good health and your mind is at peace, I shall be 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Ba 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Serve your aunts.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1519. Courtesy: Manubehn Mashruwala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Payment exacted from Harijans for the hide, flesh, etc., of the dead cattle </w:t>
      </w:r>
      <w:r>
        <w:rPr>
          <w:rFonts w:ascii="Times" w:hAnsi="Times" w:eastAsia="Times"/>
          <w:b w:val="0"/>
          <w:i w:val="0"/>
          <w:color w:val="000000"/>
          <w:sz w:val="18"/>
        </w:rPr>
        <w:t>which they were obliged to remove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BALIBEHN M. ADALAJA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and tells me that you had no time and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written to me. I don’t believe this. How can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get time just to write one letter?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1520. Courtesy: Manubehn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RANCHHODDAS PATWARI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RANCHHODBHAI,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let you off easily now. You have said that you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except opening of temples to Harijans. You may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strive for the cause of temple-entry, but the other things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do as a sacred duty. If you help, we can soon make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eating carrion. All schools, hospitals, wells, and so 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thrown open completely. You yourself have said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pray, bathe regularly and keep themselves clean,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as we are. You should help in making them do all that.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then be welcome to abuse me as much as you wish to. Only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my work. I hope you got my answers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questions.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Pranams from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9222. Courtesy: Chhaganlal Gandhi</w:t>
      </w:r>
    </w:p>
    <w:p>
      <w:pPr>
        <w:autoSpaceDN w:val="0"/>
        <w:autoSpaceDE w:val="0"/>
        <w:widowControl/>
        <w:spacing w:line="220" w:lineRule="exact" w:before="17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Kumibehn T. Maniar, addressee’s sister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Ranchhoddas Patwari”, 11-1-1933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GORADIA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GORADIA,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Thakoresaheb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contribute anything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service? Perhaps you are afraid that the local subjects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offended if the temple is thrown open, but what about the </w:t>
      </w:r>
      <w:r>
        <w:rPr>
          <w:rFonts w:ascii="Times" w:hAnsi="Times" w:eastAsia="Times"/>
          <w:b w:val="0"/>
          <w:i/>
          <w:color w:val="000000"/>
          <w:sz w:val="22"/>
        </w:rPr>
        <w:t>bham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arrangements for the disposal of carcasses? 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charge the Dheds for clearing them? If you wish to stop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partaking of carrion, you ought to pay them for their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supervise the processing of carcasses. This would involve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no doubt, but no loss. How are they treated in courts, and in </w:t>
      </w:r>
      <w:r>
        <w:rPr>
          <w:rFonts w:ascii="Times" w:hAnsi="Times" w:eastAsia="Times"/>
          <w:b w:val="0"/>
          <w:i w:val="0"/>
          <w:color w:val="000000"/>
          <w:sz w:val="22"/>
        </w:rPr>
        <w:t>hospitals? Will you please give me an account of this?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81-2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SUMANGAL PRAKASH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after many weeks, nay, months.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only proper to utilize some time for improving your health.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keep getting news of Kanta. Saroop gives me news of her,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Prabhavati. I have no doubt she has been putting her time to </w:t>
      </w:r>
      <w:r>
        <w:rPr>
          <w:rFonts w:ascii="Times" w:hAnsi="Times" w:eastAsia="Times"/>
          <w:b w:val="0"/>
          <w:i w:val="0"/>
          <w:color w:val="000000"/>
          <w:sz w:val="22"/>
        </w:rPr>
        <w:t>good use.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gets food from outside after securing permission,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one’s health, one is doing nothing wrong.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praiseworthy if one is content with whatever food one gets inside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refrains from asking for more. But he who cannot maintain his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food he gets in prison, and has secured permission to obtain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and can easily have it, yet does not do so and so spoils </w:t>
      </w:r>
      <w:r>
        <w:rPr>
          <w:rFonts w:ascii="Times" w:hAnsi="Times" w:eastAsia="Times"/>
          <w:b w:val="0"/>
          <w:i w:val="0"/>
          <w:color w:val="000000"/>
          <w:sz w:val="22"/>
        </w:rPr>
        <w:t>his health, is obstinate. Perhaps he could be considered a literalist.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Title of the head of a small principality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do not think there is any harm in having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shikha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time-honoured custom which the reformer may not try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run into trouble. You may not find a strong reason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custom, yet if it is popular and there is nothing morally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it, is deserves to be followed.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that “a few medicines are found to be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are well known” is not happily phrased. The meaning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more explicit. Although one may not repose one’s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allopathy, some allopathic medicines can certainly be used.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go out and look for them. They are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remedies such as castor-oil, quinine, </w:t>
      </w:r>
      <w:r>
        <w:rPr>
          <w:rFonts w:ascii="Times" w:hAnsi="Times" w:eastAsia="Times"/>
          <w:b w:val="0"/>
          <w:i/>
          <w:color w:val="000000"/>
          <w:sz w:val="22"/>
        </w:rPr>
        <w:t>kariata, sonamukhi.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come to any harm from fasting. Fasting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in old age. Then, a fast undertaken from spiritual motives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difficult to go through. Of course one does become emaciated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there is not enough fat in the body.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in haste and therefore your letters are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>decipher. If you write a little slowly they will be easier to read.</w:t>
      </w:r>
    </w:p>
    <w:p>
      <w:pPr>
        <w:autoSpaceDN w:val="0"/>
        <w:autoSpaceDE w:val="0"/>
        <w:widowControl/>
        <w:spacing w:line="220" w:lineRule="exact" w:before="3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PARAMANAND KAPADIA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PARAMANAND,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Bring along your friend and his wife on Saturday.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ARAMANAND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UNVERJI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164 M</w:t>
      </w:r>
      <w:r>
        <w:rPr>
          <w:rFonts w:ascii="Times" w:hAnsi="Times" w:eastAsia="Times"/>
          <w:b w:val="0"/>
          <w:i w:val="0"/>
          <w:color w:val="000000"/>
          <w:sz w:val="16"/>
        </w:rPr>
        <w:t>UMBADEVI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 N. 11582</w:t>
      </w:r>
    </w:p>
    <w:p>
      <w:pPr>
        <w:autoSpaceDN w:val="0"/>
        <w:autoSpaceDE w:val="0"/>
        <w:widowControl/>
        <w:spacing w:line="220" w:lineRule="exact" w:before="36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Tuft of hair on the crown of the head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and the previous paragraph appear under “A Letter”, 23-1-1933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gets food from outside after securing permission,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one’s health, one is doing nothing wrong.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praiseworthy if one is content with whatever food one gets inside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refrains from asking for more. But he who cannot maintain his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food he gets in prison, and has secured permission to obtain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outside and can easily have it, yet does not do so and so spoils </w:t>
      </w:r>
      <w:r>
        <w:rPr>
          <w:rFonts w:ascii="Times" w:hAnsi="Times" w:eastAsia="Times"/>
          <w:b w:val="0"/>
          <w:i w:val="0"/>
          <w:color w:val="000000"/>
          <w:sz w:val="22"/>
        </w:rPr>
        <w:t>his health is obstinate. Perhaps he could be considered pedantic.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do not think there is any harm in wearing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shikha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time-honoured custom which the reformer may not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and so run into trouble. You may not find a strong reason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every custom, yet if it is popular and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>morally wrong in it, it deserves to be followed.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83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control our passions we should turn our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inward. The basic formula for spiritual progress is self-surrender.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progress is nothing but knowledge of the </w:t>
      </w:r>
      <w:r>
        <w:rPr>
          <w:rFonts w:ascii="Times" w:hAnsi="Times" w:eastAsia="Times"/>
          <w:b w:val="0"/>
          <w:i/>
          <w:color w:val="000000"/>
          <w:sz w:val="22"/>
        </w:rPr>
        <w:t>atman.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82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has in no way harmed my health. Even in old age a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undertaken and completed without any ill effects. Moreover a </w:t>
      </w:r>
      <w:r>
        <w:rPr>
          <w:rFonts w:ascii="Times" w:hAnsi="Times" w:eastAsia="Times"/>
          <w:b w:val="0"/>
          <w:i w:val="0"/>
          <w:color w:val="000000"/>
          <w:sz w:val="22"/>
        </w:rPr>
        <w:t>fast undertaken with a spiritual motive is not difficult to go through.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body will of course grow weak as it has less fat [in old age].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83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tuft of hair on one’s head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LETTER TO S. J. SOMAVANSHI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SOMAVANSHI,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loving letter from beginning to end. I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also. I also listened to the life story of the Maharaj.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almost all the marked portions of the book. Both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me. Chiefly because we find no basis for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untouchables as untouchables; nor for the treatment meted </w:t>
      </w:r>
      <w:r>
        <w:rPr>
          <w:rFonts w:ascii="Times" w:hAnsi="Times" w:eastAsia="Times"/>
          <w:b w:val="0"/>
          <w:i w:val="0"/>
          <w:color w:val="000000"/>
          <w:sz w:val="22"/>
        </w:rPr>
        <w:t>out to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am I at fault? I have been saying for the last 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the very thing about the eradication of untouchability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now. My views have been well known in India for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 years. Now and then some opposition was certainly heard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no one’s wrath. Now that I am ready to do penance for it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blamed. But the Shastras and the saints have preached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whenever dharma dwindles and this is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attempting to do. There is no headstrongness about it. How can </w:t>
      </w:r>
      <w:r>
        <w:rPr>
          <w:rFonts w:ascii="Times" w:hAnsi="Times" w:eastAsia="Times"/>
          <w:b w:val="0"/>
          <w:i w:val="0"/>
          <w:color w:val="000000"/>
          <w:sz w:val="22"/>
        </w:rPr>
        <w:t>that man be headstrong who is ever prepared to correct his errors?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pointing out the omission on the part of saints to lay stress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particular problem you are doing them and me an injustice.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saints do not try to remove all the evils, nor can they do so.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disseminate dharma and in the process try to remove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Even the avatars are unable to destroy all evil; they perform their </w:t>
      </w:r>
      <w:r>
        <w:rPr>
          <w:rFonts w:ascii="Times" w:hAnsi="Times" w:eastAsia="Times"/>
          <w:b w:val="0"/>
          <w:i w:val="0"/>
          <w:color w:val="000000"/>
          <w:sz w:val="22"/>
        </w:rPr>
        <w:t>deeds concentrating on the chief evil of their times.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feature of the non-violent spirit is that it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the popular will in view. The anti-untouchability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also be taken as basically meant to test public will. The highest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is useless for those who are not prepared to live by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Compulsion has absolutely no place in the spirit of non-violence.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correct in suggesting that I should offer daily prayers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show me the right path. I not only constantly do that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take no action without His command; you may rest </w:t>
      </w:r>
      <w:r>
        <w:rPr>
          <w:rFonts w:ascii="Times" w:hAnsi="Times" w:eastAsia="Times"/>
          <w:b w:val="0"/>
          <w:i w:val="0"/>
          <w:color w:val="000000"/>
          <w:sz w:val="22"/>
        </w:rPr>
        <w:t>assured on this.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18997</w:t>
      </w:r>
    </w:p>
    <w:p>
      <w:pPr>
        <w:autoSpaceDN w:val="0"/>
        <w:autoSpaceDE w:val="0"/>
        <w:widowControl/>
        <w:spacing w:line="220" w:lineRule="exact" w:before="26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Biographies of a Marathi saint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Self-suffering as moral discipline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Observing silence implies abstaining from talking, gestures, food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drink, and closing one’s eyes and ears, i.e., remaining in seclusion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losing oneself in thought. On the day of silence, one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God. The purpose of silence is meditation.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82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LETTER TO BEGUM MOHAMMAD ALAM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 How great is God’s grace that Doctor Saheb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recover so soon and the operation become unnecessary! I hope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he will take complete rest for the present. Keep writing to me. Tell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Doctor Saheb that we all remember him.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meaning of </w:t>
      </w:r>
      <w:r>
        <w:rPr>
          <w:rFonts w:ascii="Times" w:hAnsi="Times" w:eastAsia="Times"/>
          <w:b w:val="0"/>
          <w:i/>
          <w:color w:val="000000"/>
          <w:sz w:val="22"/>
        </w:rPr>
        <w:t>tuk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given by you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If I wait till I can write a good hand and commit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I shall never be able to write in Urdu. If you send me by post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extra time along with the Urdu lessons, you will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My respects to Father and Mother. May I send a kiss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But only on one condition; that you drive away the fever.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you become perfectly well by taking a little more rest?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enough duties for you if you remain well. There is no lack of jobs </w:t>
      </w:r>
      <w:r>
        <w:rPr>
          <w:rFonts w:ascii="Times" w:hAnsi="Times" w:eastAsia="Times"/>
          <w:b w:val="0"/>
          <w:i w:val="0"/>
          <w:color w:val="000000"/>
          <w:sz w:val="22"/>
        </w:rPr>
        <w:t>for those keen to serve.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9661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STATEMENT ON VICEROY’S DECISION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autoSpaceDE w:val="0"/>
        <w:widowControl/>
        <w:spacing w:line="294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the Government decision on the two Bills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 now before the country,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my regret on general grounds that the Government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 their way to allow both the Bills to be discussed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respective Legislatures and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Subbaroyan’s Bill restricts itself to one particular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and that too in the Madras Presidency, and the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temple depends on the will of the majority of those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temple-entry. It therefore reduces the possibility of a clash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party and another party to a minimum and to a zero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play the game, i.e., allow for the religious scruples even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microscopic minority as my compromise proposal does. But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be. From a strict sanatanist point, the Madras Bill was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lesser of the two evils as they would put it. It was easier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to cope with, and for me personally too as a fasting hostage,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Viceregal sanction would have in all probability successfully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a fast over Guruvayur. But the Government of India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willed otherwise. I must try to trace the hand of God in it. He wants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me through and through. If He does, He will have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strength as He has always vouchsafed those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 themselves wholly to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Bill is short and sweet, being of negative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way. It gives no direct aid to the reformer. It merely refuses 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and every individual sanatanist who would come to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in the secular courts to impose his will on the whole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to enforce a custom which the latter may consider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repugnant to Hindu Shastras and the innate moral sense of man.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abolishes legal untouchability, leaving the social and religious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fate. The sanction given to this Bill is an unintentional challenge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the reformer. Hinduism will take care of itself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will be true to himself. Thus considered,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India’s decision must be regarded as a godsend. It clears the issue. It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3, “Letter to Ranchhoddas Patwari”, 11-1-1933. For Gandhiji’s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reaction to the announcement,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witha M. G. Bhandari”a, 24-1-1933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easy for India and the world to understand the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of the moral struggle now going on in India. It takes it at </w:t>
      </w:r>
      <w:r>
        <w:rPr>
          <w:rFonts w:ascii="Times" w:hAnsi="Times" w:eastAsia="Times"/>
          <w:b w:val="0"/>
          <w:i w:val="0"/>
          <w:color w:val="000000"/>
          <w:sz w:val="22"/>
        </w:rPr>
        <w:t>one sweep to its natural platform to which it was timidly advancing.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life-long reformer and fighter, I must take up the challenge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humility, and so must every Hindu who was directly or indirectly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party to the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adopted under the chairmanship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revered Pandit Madan Mohan Malaviya. The resolution bears </w:t>
      </w:r>
      <w:r>
        <w:rPr>
          <w:rFonts w:ascii="Times" w:hAnsi="Times" w:eastAsia="Times"/>
          <w:b w:val="0"/>
          <w:i w:val="0"/>
          <w:color w:val="000000"/>
          <w:sz w:val="22"/>
        </w:rPr>
        <w:t>repetition: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Conference resolves that henceforth, amongst Hindus, no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be regarded as ‘untouchable’ by reason of his birth, and that those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so regarded hitherto will have the same rights as other Hindus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to the use of public wells, public schools, public roads and all other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institutions. These rights shall have statutory recognition at the first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opportunity, and shall be one of the earliest Acts of the swaraj Parliament, </w:t>
      </w:r>
      <w:r>
        <w:rPr>
          <w:rFonts w:ascii="Times" w:hAnsi="Times" w:eastAsia="Times"/>
          <w:b w:val="0"/>
          <w:i/>
          <w:color w:val="000000"/>
          <w:sz w:val="18"/>
        </w:rPr>
        <w:t>if it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shall not have received such recognition before that time.</w:t>
      </w:r>
    </w:p>
    <w:p>
      <w:pPr>
        <w:autoSpaceDN w:val="0"/>
        <w:autoSpaceDE w:val="0"/>
        <w:widowControl/>
        <w:spacing w:line="240" w:lineRule="exact" w:before="102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further agreed that it shall be the duty of all Hindu leaders to secure,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every legitimate and peaceful means, the early removal of all social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disabilities now imposed by custom upon the so-called untouchable classes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the bar in respect of admission into temples.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 carefully note the words printed in italics.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contemplates, if at all possible, the removal of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even before the establishment of a swaraj Parliament.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has now offered itself. No Hindu who is jealous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honour of Hinduism or the word given to Harijans dare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slip. Even the sanatanist, if he will read the all-India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do, may not resist it. For, has he not said to me, has he not said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his writings, that he has no quarrel with political and civic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being given to Harijans on the same terms as caste Hindus?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he has no objection to Harijans being treated as equals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rest in the eye of the law. If he is not, in the eye of religion,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matter for the sanatanist and his conscience. The law’s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must not be summoned to aid him to enforce his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 fellow-being.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sanatanist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had the pleasure of meeting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only to cite me verses to the effect that if anyone is polluted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touch of an untouchable he has either to take a sip of water or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September 25, 1932;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“Resolution ata the Hindu Leaders’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aConference, Bombay”, 25-9-1932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bath. There seems to be nowhere mention of punishment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untouchable entering a public place including a temple. And,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should the aid of secular law be summoned to punish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guilty of mere infringement of a sacerdotal rule.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Bill rightly renders such an interference by law impossible.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temples to Harijans would, under the Bill, be </w:t>
      </w:r>
      <w:r>
        <w:rPr>
          <w:rFonts w:ascii="Times" w:hAnsi="Times" w:eastAsia="Times"/>
          <w:b w:val="0"/>
          <w:i w:val="0"/>
          <w:color w:val="000000"/>
          <w:sz w:val="22"/>
        </w:rPr>
        <w:t>regulated by mutual adjustment. Where the opinion of the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population is not ripe for reform, naturally the Harijans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temples. Where the opinion is ripe, the law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invoked by individuals to thwart the will of the majority. But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sanatanists may decide, the movement for temple-entry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broadens from Guruvayur in the extreme south to Hardwar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north, and my fast, though it remains further postponed, depends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upon Guruvayur only but extends automatically to temples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general. That is to say, the fast becomes dependent upon the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reformers not regarding the Madras Bill which was to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Guruvayur only, but regarding the all-India Bill which covers all </w:t>
      </w:r>
      <w:r>
        <w:rPr>
          <w:rFonts w:ascii="Times" w:hAnsi="Times" w:eastAsia="Times"/>
          <w:b w:val="0"/>
          <w:i w:val="0"/>
          <w:color w:val="000000"/>
          <w:sz w:val="22"/>
        </w:rPr>
        <w:t>temples including Guruvayur.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it has been throughout my life. One step has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me on to another, even despite myself. I was confining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Madras Bill. It was enough for me. Even on Saturday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last, that is, the 21st January, when the Associated Press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my opinion of the Associated Press Delhi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forecast, I declined to commit myself to any opinion on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as compared to the Madras Bill.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not prepared to face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and graver contingency. But now that it comes upon me as an </w:t>
      </w:r>
      <w:r>
        <w:rPr>
          <w:rFonts w:ascii="Times" w:hAnsi="Times" w:eastAsia="Times"/>
          <w:b w:val="0"/>
          <w:i w:val="0"/>
          <w:color w:val="000000"/>
          <w:sz w:val="22"/>
        </w:rPr>
        <w:t>accomplished fact, I dare not flinch.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pronouncement would have one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will be one long-drawn-out agony, and may never become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the land. They are right, from their standpoint, in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over-cautious. But if Hindu conscience is really roused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as the latter is practised today, the Bill can become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time. The Government cannot resist the unequivocal expression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 opinion in favour of it. Despite sanatanist opposition,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is that a vast mass of Hindu opinion is against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not take energetic steps to remove it. It is that faith </w:t>
      </w:r>
      <w:r>
        <w:rPr>
          <w:rFonts w:ascii="Times" w:hAnsi="Times" w:eastAsia="Times"/>
          <w:b w:val="0"/>
          <w:i w:val="0"/>
          <w:color w:val="000000"/>
          <w:sz w:val="22"/>
        </w:rPr>
        <w:t>which sustains me. No further ordinary propaganda will convince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Press”, 21-1-1933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mind of the sense of wrong of untouchability if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convinced by years of work in that behalf. It requires then,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done before now, the extraordinary propaganda of penance.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it needs the stimulus of a fast on the part of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his life one with them. If so, they shall have it. They must either </w:t>
      </w:r>
      <w:r>
        <w:rPr>
          <w:rFonts w:ascii="Times" w:hAnsi="Times" w:eastAsia="Times"/>
          <w:b w:val="0"/>
          <w:i w:val="0"/>
          <w:color w:val="000000"/>
          <w:sz w:val="22"/>
        </w:rPr>
        <w:t>remove untouchability or remove me from their midst.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proclaim it, for the thousandth time, that for me, 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co-workers, the removal of untouchability is an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need and the opening of temples to Harijans, being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act, is an indispensable test of that removal. It is the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alone can give new life and new hope to Harijans, as no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uplift can do. Economic and all other uplift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as light follows dawn. The one single act of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Harijans will purify Hinduism, and will open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>both caste Hindus and Harijans to receive new light.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message of the temples will penetrate every Harijan hut;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economic and educational uplift will touch only those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is personally brought. This proposition of mine can easily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by those who, like me, believe in temples as an integral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Hinduism, as churches and mosques are of Christianity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Islam. It is not necessary that every Harijan should at once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It is enough and necessary if he knows that he has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right. And in this religious conception of Hinduism fasts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take their natural and necessary place. They are then, no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than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>cry of love of the Divine is.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25-1-1933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G. M. THENGE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the meaning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assigned to it, as would be quite clear to you if you will read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whole. I have considered myself to be incapable of coming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one way or the other, if only because I have not all the data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coming to a judgement. I have therefore stated in unequivocal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that every Congressman has to decide for himself or herself,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stock of the circumstances over which they alone have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none, as also of their own individual obligations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alone can have knowledge and I can have none.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M. T</w:t>
      </w:r>
      <w:r>
        <w:rPr>
          <w:rFonts w:ascii="Times" w:hAnsi="Times" w:eastAsia="Times"/>
          <w:b w:val="0"/>
          <w:i w:val="0"/>
          <w:color w:val="000000"/>
          <w:sz w:val="16"/>
        </w:rPr>
        <w:t>HENGE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AREKH STREET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IRGAUM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SUBRAHMANIA SHASTRI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your reply to Acharya </w:t>
      </w:r>
      <w:r>
        <w:rPr>
          <w:rFonts w:ascii="Times" w:hAnsi="Times" w:eastAsia="Times"/>
          <w:b w:val="0"/>
          <w:i w:val="0"/>
          <w:color w:val="000000"/>
          <w:sz w:val="22"/>
        </w:rPr>
        <w:t>Dhruva’s opinion in Sanskrit about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said whichever side stops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is to be considered to have accepted the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In my opinion such a thing should not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>conclusive, because each party may exhaust all points of difference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written: ‘‘In answer to those Congressmen who wish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whether they should prosecute the civil disobedience campaign or should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active interest in the campaign against untouchability, you have reminded them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celebrated English proverb: ‘Much wants more and loses all.’ I presume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 thereby to convey that we have had enough of the civil disobedience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in the past and that we do not want it any longer, lest we stand to lose all </w:t>
      </w:r>
      <w:r>
        <w:rPr>
          <w:rFonts w:ascii="Times" w:hAnsi="Times" w:eastAsia="Times"/>
          <w:b w:val="0"/>
          <w:i w:val="0"/>
          <w:color w:val="000000"/>
          <w:sz w:val="18"/>
        </w:rPr>
        <w:t>that we aspire for.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January 7, 1933;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7-1-1933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may still maintain their respective positions. However,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me suddenly stopping the correspondence, because I want to get </w:t>
      </w:r>
      <w:r>
        <w:rPr>
          <w:rFonts w:ascii="Times" w:hAnsi="Times" w:eastAsia="Times"/>
          <w:b w:val="0"/>
          <w:i w:val="0"/>
          <w:color w:val="000000"/>
          <w:sz w:val="22"/>
        </w:rPr>
        <w:t>all the wisdom and all the information that I can from everyone.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your reply or rejoinder as you call it, I shall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Dhruva to answer for himself, but you do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even to a layman like myself. You say that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denotes the unfitness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height of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devotion. Do you not see the inconsistency of your statement?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22"/>
        </w:rPr>
        <w:t>is unfit, there is no height (I suppose you mean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‘greatness’) about the path of devotion. The path of devotion 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great, because it brings peace and joy and salvation even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the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api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emphasis can surely </w:t>
      </w:r>
      <w:r>
        <w:rPr>
          <w:rFonts w:ascii="Times" w:hAnsi="Times" w:eastAsia="Times"/>
          <w:b w:val="0"/>
          <w:i w:val="0"/>
          <w:color w:val="000000"/>
          <w:sz w:val="22"/>
        </w:rPr>
        <w:t>be multiplied.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second paragraph, emphasis is not on the fact that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pious but that it was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speaking. Most of the sanatanists who oppose temple-entry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contend that no piety on the part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cure </w:t>
      </w:r>
      <w:r>
        <w:rPr>
          <w:rFonts w:ascii="Times" w:hAnsi="Times" w:eastAsia="Times"/>
          <w:b w:val="0"/>
          <w:i w:val="0"/>
          <w:color w:val="000000"/>
          <w:sz w:val="22"/>
        </w:rPr>
        <w:t>him of his disability.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third clause, your admission that all life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out the impassable barrier between touchables and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verse in question itself notes the differentiation between persons </w:t>
      </w:r>
      <w:r>
        <w:rPr>
          <w:rFonts w:ascii="Times" w:hAnsi="Times" w:eastAsia="Times"/>
          <w:b w:val="0"/>
          <w:i w:val="0"/>
          <w:color w:val="000000"/>
          <w:sz w:val="22"/>
        </w:rPr>
        <w:t>and bodies and yet insists on equality of treatment.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labour the rest of your replies except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unconvincing to me. However, without my comments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reply, I am forwarding it to Acharya Dhruva,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reply which I shall gladly send to you when it comes to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18999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“Also”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G. RAMACHANDRA RAO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 RAO,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1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your postcard. I shall await further information from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am applying ghee religiously every day. I am sorry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to you that as yet there is no relief whatsoever.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about the ghee being cow’s milk ghee.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addition of ‘if’ was intended for the sake of preserving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However close I may be to a friend, in speaking to him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to him not ‘‘since you are so and so”, but “if you are so </w:t>
      </w:r>
      <w:r>
        <w:rPr>
          <w:rFonts w:ascii="Times" w:hAnsi="Times" w:eastAsia="Times"/>
          <w:b w:val="0"/>
          <w:i w:val="0"/>
          <w:color w:val="000000"/>
          <w:sz w:val="22"/>
        </w:rPr>
        <w:t>and so, you have no cause to be anxious”.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AMACHANDRA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OYAPETTAH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T. K. S. RAJAN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do hope that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satisfied with merely having passed a resolution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engage in some concrete service of Harijans.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K. S. R</w:t>
      </w:r>
      <w:r>
        <w:rPr>
          <w:rFonts w:ascii="Times" w:hAnsi="Times" w:eastAsia="Times"/>
          <w:b w:val="0"/>
          <w:i w:val="0"/>
          <w:color w:val="000000"/>
          <w:sz w:val="16"/>
        </w:rPr>
        <w:t>AJAN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51, I, A</w:t>
      </w:r>
      <w:r>
        <w:rPr>
          <w:rFonts w:ascii="Times" w:hAnsi="Times" w:eastAsia="Times"/>
          <w:b w:val="0"/>
          <w:i w:val="0"/>
          <w:color w:val="000000"/>
          <w:sz w:val="16"/>
        </w:rPr>
        <w:t>GRAHARAM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ALEM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19001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P. V. SUNDARAVARADULU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given me interesting information.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supplement it by giving me the exact figures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cows and buffaloes for sacrifice? What is their caste name?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 touchable castes that eat beef? I understand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>numberless caste men in Andhradesh who eat pork.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think of any special message to be given to the ryots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villages. The statements that I issue from time to time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addressed to them as to the rest of the Hindus all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V. S</w:t>
      </w:r>
      <w:r>
        <w:rPr>
          <w:rFonts w:ascii="Times" w:hAnsi="Times" w:eastAsia="Times"/>
          <w:b w:val="0"/>
          <w:i w:val="0"/>
          <w:color w:val="000000"/>
          <w:sz w:val="16"/>
        </w:rPr>
        <w:t>UNDARAVARADULU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YOTS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ILPAUK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D. G. VELANKAR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 come and bring your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at 2 p.m. on 27th instant. I hope 30 minutes will be enough </w:t>
      </w:r>
      <w:r>
        <w:rPr>
          <w:rFonts w:ascii="Times" w:hAnsi="Times" w:eastAsia="Times"/>
          <w:b w:val="0"/>
          <w:i w:val="0"/>
          <w:color w:val="000000"/>
          <w:sz w:val="22"/>
        </w:rPr>
        <w:t>for you.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G. V</w:t>
      </w:r>
      <w:r>
        <w:rPr>
          <w:rFonts w:ascii="Times" w:hAnsi="Times" w:eastAsia="Times"/>
          <w:b w:val="0"/>
          <w:i w:val="0"/>
          <w:color w:val="000000"/>
          <w:sz w:val="16"/>
        </w:rPr>
        <w:t>ELANKAR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866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20083</w:t>
      </w:r>
    </w:p>
    <w:p>
      <w:pPr>
        <w:autoSpaceDN w:val="0"/>
        <w:autoSpaceDE w:val="0"/>
        <w:widowControl/>
        <w:spacing w:line="220" w:lineRule="exact" w:before="2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‘‘Their [ryots’] contention is that the Harijans 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cow, mutton, and are most indecent in their habits. . . . They [Harijans] sacrifice cows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buffaloes to their goddesses in public and offer toddy on such occasions. . . 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request you to turn your attention to . . . purifying the Harijans” (S.N. </w:t>
      </w:r>
      <w:r>
        <w:rPr>
          <w:rFonts w:ascii="Times" w:hAnsi="Times" w:eastAsia="Times"/>
          <w:b w:val="0"/>
          <w:i w:val="0"/>
          <w:color w:val="000000"/>
          <w:sz w:val="18"/>
        </w:rPr>
        <w:t>18984).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R. N. BHIDE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pathetic letter. Do not mix up two questions,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temple-entry. Dismiss the fast from your mind,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matter and it may or may not come. Temple-entry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 economic and the educational questions are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adjectives imply. Temple-entry is a spiritual act, transforming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society by one single act of admission. It will electrify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life the whole of the Harijan population, and it will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as no single act that I can think of can do. If you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religious instinct in you, you will not find it difficult to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argument. If you do not possess a living faith in Hinduism 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consider temples an integral part of it, I have no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to meet your difficulty. On the contrary, I must then accept </w:t>
      </w:r>
      <w:r>
        <w:rPr>
          <w:rFonts w:ascii="Times" w:hAnsi="Times" w:eastAsia="Times"/>
          <w:b w:val="0"/>
          <w:i w:val="0"/>
          <w:color w:val="000000"/>
          <w:sz w:val="22"/>
        </w:rPr>
        <w:t>a defeat.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N. B</w:t>
      </w:r>
      <w:r>
        <w:rPr>
          <w:rFonts w:ascii="Times" w:hAnsi="Times" w:eastAsia="Times"/>
          <w:b w:val="0"/>
          <w:i w:val="0"/>
          <w:color w:val="000000"/>
          <w:sz w:val="16"/>
        </w:rPr>
        <w:t>HIDE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B. H</w:t>
      </w:r>
      <w:r>
        <w:rPr>
          <w:rFonts w:ascii="Times" w:hAnsi="Times" w:eastAsia="Times"/>
          <w:b w:val="0"/>
          <w:i w:val="0"/>
          <w:color w:val="000000"/>
          <w:sz w:val="16"/>
        </w:rPr>
        <w:t>OSTEL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UTTUR </w:t>
      </w:r>
      <w:r>
        <w:rPr>
          <w:rFonts w:ascii="Times" w:hAnsi="Times" w:eastAsia="Times"/>
          <w:b w:val="0"/>
          <w:i w:val="0"/>
          <w:color w:val="000000"/>
          <w:sz w:val="20"/>
        </w:rPr>
        <w:t>(S.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M. M. ANANTA RAU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all your letters and the great pains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taking to instruct me and to supply me with the information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wanted. When I have studied all your letters I shall write to you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at length.</w:t>
      </w:r>
    </w:p>
    <w:p>
      <w:pPr>
        <w:autoSpaceDN w:val="0"/>
        <w:tabs>
          <w:tab w:pos="550" w:val="left"/>
          <w:tab w:pos="473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not replied to my criticism about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letter-paper, you seem to have done better by acting upon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suggestion, namely, removing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portrait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letter-press; if the removal is an acknowledgement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correctness of my criticism, you will note that my criticism was </w:t>
      </w:r>
      <w:r>
        <w:rPr>
          <w:rFonts w:ascii="Times" w:hAnsi="Times" w:eastAsia="Times"/>
          <w:b w:val="0"/>
          <w:i w:val="0"/>
          <w:color w:val="000000"/>
          <w:sz w:val="22"/>
        </w:rPr>
        <w:t>directed also against the ornamental border. Letter-paper, especially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religious agency, should, in my opinion, be free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ornamentation and contain only in just readable plain type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address. The beautiful verse at the top and the “Om” can stand.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bold to offer what may appear to be gratuitous criticism,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have been so prompt and diligent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Though we may not agree finally in our conclusions,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cannot fail to appreciate your courtesy and promptness.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16"/>
        </w:rPr>
        <w:t>GANDHI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M.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NANTA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ANATANA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HARMA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ARYALAYA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40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SWARDAS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9571. Courtesy: Government of Mysore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DR. HIRALAL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Amtussalaam has forwarded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15th instant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I was glad to receive it. You have indeed fulfilled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self-imposed vow, for the letter you have written to me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I have already advised Amtussalaam to proceed to Delhi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she will leave the Ashram at once, stay there till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her fully cured and then return to the Ashram. I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your desire to fulfil your present obligations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come down to the Ashram.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H. L. 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UNRAY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OSPITAL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AROLBAGH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Bapaki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16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stated that, leaving his in-door patients at Delhi, he did not </w:t>
      </w:r>
      <w:r>
        <w:rPr>
          <w:rFonts w:ascii="Times" w:hAnsi="Times" w:eastAsia="Times"/>
          <w:b w:val="0"/>
          <w:i w:val="0"/>
          <w:color w:val="000000"/>
          <w:sz w:val="18"/>
        </w:rPr>
        <w:t>go out of station for any patient for more than a week.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RADHAKRISHNA BAJAJ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RADHAKRISHNA,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to Jamnalalji. The Ashram cannot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its auspices the proposed Mahila Ashram or Mahila Vidyalaya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Vanita Ashram or Vanita Vidyalaya, because such an institution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prepared to accept Harijan girls at present. It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 to burden the institution with both the tasks.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enough for it to admit Harijan girls as day scholars.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cannot even lend the support of its name to suck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institution. I agree with Vinobaji’s view and also feel that such a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 on the scope of the Mahila Vidyalaya is inevitable.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Janakibehn that I see no need at present to get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Dr. Modi. He is physically well enough. The ear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trouble. He can digest food fairly well and his weight has gone up.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worry at all. Nor do I feel that Dr. Modi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 anything just now. There would be no difficulty and no delay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necessary arrangements as soon as the slightest need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felt, or if Jamnalalji himself wishes to be examined by him.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it advisable that he should be taken to Bombay just now.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climate here has agreed with him, why make a change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>days?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two lengths of cloth woven from yarn spun by </w:t>
      </w:r>
      <w:r>
        <w:rPr>
          <w:rFonts w:ascii="Times" w:hAnsi="Times" w:eastAsia="Times"/>
          <w:b w:val="0"/>
          <w:i w:val="0"/>
          <w:color w:val="000000"/>
          <w:sz w:val="22"/>
        </w:rPr>
        <w:t>Grandmother. I shall gladly wear them as a loving gift from her.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Kamalnayan was here, but went away without seeing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seen me, and he would have been permitted to do so.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see me when he comes next. What progress has he made in his </w:t>
      </w:r>
      <w:r>
        <w:rPr>
          <w:rFonts w:ascii="Times" w:hAnsi="Times" w:eastAsia="Times"/>
          <w:b w:val="0"/>
          <w:i w:val="0"/>
          <w:color w:val="000000"/>
          <w:sz w:val="22"/>
        </w:rPr>
        <w:t>studies? Why does he not write to me now?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9118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G. V. GURJALE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long letter. I am afraid that I cannot guide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definitely. There is much to be said in favour of your method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 be said in favour of the method of living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Therefore you alone can be the final judge.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in the manner that appeals most to you, after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know you well and know the local circumstances.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V. G</w:t>
      </w:r>
      <w:r>
        <w:rPr>
          <w:rFonts w:ascii="Times" w:hAnsi="Times" w:eastAsia="Times"/>
          <w:b w:val="0"/>
          <w:i w:val="0"/>
          <w:color w:val="000000"/>
          <w:sz w:val="16"/>
        </w:rPr>
        <w:t>URJALE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RIPA ASRAM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IRUVENNAINALLUR </w:t>
      </w:r>
      <w:r>
        <w:rPr>
          <w:rFonts w:ascii="Times" w:hAnsi="Times" w:eastAsia="Times"/>
          <w:b w:val="0"/>
          <w:i w:val="0"/>
          <w:color w:val="000000"/>
          <w:sz w:val="20"/>
        </w:rPr>
        <w:t>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1398. Also S.N. 20092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HRIDAY NATH KUNZRU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19th instant with enclosures. I do </w:t>
      </w:r>
      <w:r>
        <w:rPr>
          <w:rFonts w:ascii="Times" w:hAnsi="Times" w:eastAsia="Times"/>
          <w:b w:val="0"/>
          <w:i w:val="0"/>
          <w:color w:val="000000"/>
          <w:sz w:val="22"/>
        </w:rPr>
        <w:t>hope that you will succeed in your effort at raising funds.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mentioned the fact of your having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assistance from the Government, I would like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apart from my views on non-co-operation, that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prevailed with you or with your Board, I would have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from seeking such assistance. I think in purely religious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aid should not be sought. Anti-untouchability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essentially for Hindus to do. It is a huge religious reform,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chary of seeking financial assistance even if we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national government, or if financial assistance is given, it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under a scheme of just distribution to all the different</w:t>
      </w:r>
    </w:p>
    <w:p>
      <w:pPr>
        <w:autoSpaceDN w:val="0"/>
        <w:autoSpaceDE w:val="0"/>
        <w:widowControl/>
        <w:spacing w:line="220" w:lineRule="exact" w:before="3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known as Bhikshu Nirmalanand, had been serving the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village Tiruvennainallur since 1929 and had asked Gandhiji whether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>go back to the city and serve the Harijans from there.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religious denominations.</w:t>
      </w:r>
    </w:p>
    <w:p>
      <w:pPr>
        <w:autoSpaceDN w:val="0"/>
        <w:autoSpaceDE w:val="0"/>
        <w:widowControl/>
        <w:spacing w:line="294" w:lineRule="exact" w:before="6" w:after="6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see my point, though you may not agree with it.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that Sarup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2428" w:space="0"/>
            <w:col w:w="4088" w:space="0"/>
          </w:cols>
          <w:docGrid w:linePitch="360"/>
        </w:sectPr>
      </w:pPr>
    </w:p>
    <w:p>
      <w:pPr>
        <w:autoSpaceDN w:val="0"/>
        <w:tabs>
          <w:tab w:pos="2842" w:val="left"/>
        </w:tabs>
        <w:autoSpaceDE w:val="0"/>
        <w:widowControl/>
        <w:spacing w:line="286" w:lineRule="exact" w:before="8" w:after="82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offered her services to you.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2428" w:space="0"/>
            <w:col w:w="40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GHANSHYAMDAS,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estimate for the proposed English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 see, it is a very moderate sum. There will still be </w:t>
      </w:r>
      <w:r>
        <w:rPr>
          <w:rFonts w:ascii="Times" w:hAnsi="Times" w:eastAsia="Times"/>
          <w:b w:val="0"/>
          <w:i w:val="0"/>
          <w:color w:val="000000"/>
          <w:sz w:val="22"/>
        </w:rPr>
        <w:t>some overhead charges on clerical assistance, and whatever remunerat-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 that might have to be paid to Shastri who has agreed to edit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bring out, to start with, 10,000 copies. Then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that demand, we might slow down. My policy, as you know,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not handle the paper except to make it self-supporting.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become self-supporting, I should conclude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inefficient management or editing, or that there is no public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 paper. In any one of these cases, if the defect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mended, the paper must be ended. I should give the paper a trial for </w:t>
      </w:r>
      <w:r>
        <w:rPr>
          <w:rFonts w:ascii="Times" w:hAnsi="Times" w:eastAsia="Times"/>
          <w:b w:val="0"/>
          <w:i w:val="0"/>
          <w:color w:val="000000"/>
          <w:sz w:val="22"/>
        </w:rPr>
        <w:t>three months, within which time it must become self-supporting.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therefore like you, after consultation with Thakkar Bapa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such others as you need to consult, to telegraph your sanction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expenditure, such as it may be, up to the final limit to be fixed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suggest an addition of Rs. 200 per month at the outside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as per estimate, excluding the postal and telegraphic charges.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give you more definite figures after I have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Shastri. If you can pass the budget, should I proceed with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have brought out the Hindi edition or not?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 likely to be any difficulty at this end about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out the paper.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from Gwalior about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the untouchability Bills. I hope you received my reply.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too, that you have read my very exhaustive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</w:t>
      </w:r>
    </w:p>
    <w:p>
      <w:pPr>
        <w:autoSpaceDN w:val="0"/>
        <w:autoSpaceDE w:val="0"/>
        <w:widowControl/>
        <w:spacing w:line="220" w:lineRule="exact" w:before="28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Vijayalakshmi Pandit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Viceroy’s Decision”, 24-1-1933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 do not need, therefore, to add anything to the Press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>for I have nothing more to add.</w:t>
      </w:r>
    </w:p>
    <w:p>
      <w:pPr>
        <w:autoSpaceDN w:val="0"/>
        <w:tabs>
          <w:tab w:pos="550" w:val="left"/>
          <w:tab w:pos="2410" w:val="left"/>
          <w:tab w:pos="3350" w:val="left"/>
          <w:tab w:pos="4390" w:val="left"/>
          <w:tab w:pos="4450" w:val="left"/>
          <w:tab w:pos="551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copy of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Hariji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receiving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Here again I do not need to add to it. It speaks for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better. I would like you to treat your health as much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business concern as any other, and thus not a thing to be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>or wasted.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20096. Also C.W. 7923.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VIRIYALA VENKATA RAO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Here are my answers: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opening of temples to Harijans is to be an act of penance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caste Hindus or rather an act of payment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due to them.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one act will elevate them. Throwingopen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temples to them is the foundation for their elevation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reward for good behaviour. They will only be liable to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as caste Hindus are as to daily bath, etc. But just as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every caste Hindu who enters a temple whether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conformed to the conditions or not, unless he bears the mark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non-performance on his own person at the time of entry, even so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cross-question a Harijan in appearance showing no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conditions whether he has fulfilled other conditions or not.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abstention from flesh and drink is not an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entry for caste Hindus in all sects of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would like such abstention to be a condition,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imposed upon Harijans, if it is not imposed upon all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three or four orthodox Brahmins cause obstruction, miscalled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by stretching themselves in front of the temple,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be easily dodged. Temple-entry is not complete until Harijans are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discussion,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with Duncan Greenless”, 25-1-1933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enter on the same terms and up to the same part as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allowed. There is no question of Harijans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sanctuary if caste Hindus do not enter the sanctuary and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perform the ceremonial are allowed to enter.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think this answers all your questions.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IRIYALA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ENKATA RAO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UNTOUCHABILITY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VAKAYIL ACHUTHAN NAIR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having taken such trouble to furnish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the papers in connection with the Guruvayur case.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looked up. I now return them to you by registered post.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now trouble to discover the missing papers. I see,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contained in the papers you were good enough to send </w:t>
      </w:r>
      <w:r>
        <w:rPr>
          <w:rFonts w:ascii="Times" w:hAnsi="Times" w:eastAsia="Times"/>
          <w:b w:val="0"/>
          <w:i w:val="0"/>
          <w:color w:val="000000"/>
          <w:sz w:val="22"/>
        </w:rPr>
        <w:t>me is all that I wanted to get.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AKAYIL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CHUTHAN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URUVAYUR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19005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SURENDRA MOHAN BHATTACHARYA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the sanatanists do not ill-treat—not hate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said—untouchables, then, why is it that they cannot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medical aid, decent accommodation, equal travelling facilities,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educational facilities for their children, equal use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>places?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Indians cannot be responsible for these causes;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 microscopic minority. Will you give me instances of educated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having ill-treated Harijans, as you say they have? I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please to furnish me with instances within your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having done anything to help these brethren of ours to </w:t>
      </w:r>
      <w:r>
        <w:rPr>
          <w:rFonts w:ascii="Times" w:hAnsi="Times" w:eastAsia="Times"/>
          <w:b w:val="0"/>
          <w:i w:val="0"/>
          <w:color w:val="000000"/>
          <w:sz w:val="22"/>
        </w:rPr>
        <w:t>lighten their burden.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HATTACHARYA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EDANTA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HASTRI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RAHMIN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RANCH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ILLAGE ALGI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>. O. M</w:t>
      </w:r>
      <w:r>
        <w:rPr>
          <w:rFonts w:ascii="Times" w:hAnsi="Times" w:eastAsia="Times"/>
          <w:b w:val="0"/>
          <w:i w:val="0"/>
          <w:color w:val="000000"/>
          <w:sz w:val="16"/>
        </w:rPr>
        <w:t>ADHABDI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>ACCA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N. H. PURANDARE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PURANDARE,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do not know how to console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deal with you. I am sorry I find it so difficult to please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must not betray the trust imposed upon me even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you. Therefore please regard what I have offered as final.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N. H. P</w:t>
      </w:r>
      <w:r>
        <w:rPr>
          <w:rFonts w:ascii="Times" w:hAnsi="Times" w:eastAsia="Times"/>
          <w:b w:val="0"/>
          <w:i w:val="0"/>
          <w:color w:val="000000"/>
          <w:sz w:val="16"/>
        </w:rPr>
        <w:t>URANDARE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604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K. KELAPPAN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KELAPPAN,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bitter complaint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Mathrubhumi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contains articles </w:t>
      </w:r>
      <w:r>
        <w:rPr>
          <w:rFonts w:ascii="Times" w:hAnsi="Times" w:eastAsia="Times"/>
          <w:b w:val="0"/>
          <w:i w:val="0"/>
          <w:color w:val="000000"/>
          <w:sz w:val="22"/>
        </w:rPr>
        <w:t>abusing Brahmins. If that is so, you will see that the abuse is stopped.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20099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N. H. Purandare”, 13-1-1933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Malayalam daily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T. KRISHNA MENON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would like you to give me translations of relevant parts of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Mathrubhumi.</w:t>
      </w:r>
    </w:p>
    <w:p>
      <w:pPr>
        <w:autoSpaceDN w:val="0"/>
        <w:autoSpaceDE w:val="0"/>
        <w:widowControl/>
        <w:spacing w:line="220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HAMPAKLAL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EVIDAS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DR. PARASHURAM SHARMA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PARASHURAM,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letter and the news that Mathuradas Jain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his fast on receipt of my telegram.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are all keeping quite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sincerely’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20101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AMRITLAL V. THAKKAR</w:t>
      </w:r>
    </w:p>
    <w:p>
      <w:pPr>
        <w:autoSpaceDN w:val="0"/>
        <w:autoSpaceDE w:val="0"/>
        <w:widowControl/>
        <w:spacing w:line="27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three letters, one only requires an answer. If.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decently done I would certainly like the name of the Society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more in keeping with the object we have in view.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 the risk of the ridicule of the unthinking if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 the Society agree that Rajaji’s suggestion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adopted and if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Mathuradas Jain”, 8-2-1933.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Untouchables Society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had suggested: “I do not quite like the change of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agreed to for the League. ‘Servants of Untouchables Society’ is good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itself, but it means a continued recognition of untouchables as such. . . . I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>liked ‘Untouchability Abolition League’ or Society.”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6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against the constitution to do so. But if the change is adopted, </w:t>
      </w:r>
      <w:r>
        <w:rPr>
          <w:rFonts w:ascii="Times" w:hAnsi="Times" w:eastAsia="Times"/>
          <w:b w:val="0"/>
          <w:i w:val="0"/>
          <w:color w:val="000000"/>
          <w:sz w:val="22"/>
        </w:rPr>
        <w:t>let it not be adopted in a hurry.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articles for the English weekly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a telegram from Shastri accepting the offer.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RATILAL SHETH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RATUBHAI,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too had a wire from Lilavati. I sent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not to commit me in advance. They should allow me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Padma. I would like to see the boy too. Jekibehn came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and she told me: ‘‘Padma is yet only 14 years old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is immoral.” What can I say if the parents are willing? But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approve of the match, they should not ask me to say I do.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 about this marriage? Even you should keep me out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interfere wherever you all wish me to. I cannot at all insist </w:t>
      </w:r>
      <w:r>
        <w:rPr>
          <w:rFonts w:ascii="Times" w:hAnsi="Times" w:eastAsia="Times"/>
          <w:b w:val="0"/>
          <w:i w:val="0"/>
          <w:color w:val="000000"/>
          <w:sz w:val="22"/>
        </w:rPr>
        <w:t>on anything.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write to Chhaganlal and Lilavati too about the firm.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them to come and see me. Come and see me when </w:t>
      </w:r>
      <w:r>
        <w:rPr>
          <w:rFonts w:ascii="Times" w:hAnsi="Times" w:eastAsia="Times"/>
          <w:b w:val="0"/>
          <w:i w:val="0"/>
          <w:color w:val="000000"/>
          <w:sz w:val="22"/>
        </w:rPr>
        <w:t>Maganlal arrives. Keep on writing to Chhaganlal and Lilavati.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Khimchand’s company is undesirable. I </w:t>
      </w:r>
      <w:r>
        <w:rPr>
          <w:rFonts w:ascii="Times" w:hAnsi="Times" w:eastAsia="Times"/>
          <w:b w:val="0"/>
          <w:i w:val="0"/>
          <w:color w:val="000000"/>
          <w:sz w:val="22"/>
        </w:rPr>
        <w:t>have written strongly to Khimchand also.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7172</w:t>
      </w:r>
    </w:p>
    <w:p>
      <w:pPr>
        <w:autoSpaceDN w:val="0"/>
        <w:autoSpaceDE w:val="0"/>
        <w:widowControl/>
        <w:spacing w:line="234" w:lineRule="exact" w:before="24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CHHOTALAL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CHHOTALAL,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a great difference between varna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There are innumerable castes, but only four varnas. Varna refers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person’s qualities of character and occupation. Caste is based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on convenience. Caste deserves to be abolished, whereas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reformed. There is a confusion of varnas at present,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and necessary to reform the system. There may perhaps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in serving one’s own community, but the best service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do to it is to cultivate relations with members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One should not be attached to one’s own caste and be </w:t>
      </w:r>
      <w:r>
        <w:rPr>
          <w:rFonts w:ascii="Times" w:hAnsi="Times" w:eastAsia="Times"/>
          <w:b w:val="0"/>
          <w:i w:val="0"/>
          <w:color w:val="000000"/>
          <w:sz w:val="22"/>
        </w:rPr>
        <w:t>proud of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interdining and intermarriage will be restricted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groups of similar temperament and occupation, that is,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of the same varna, this was not an essential feature of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>in former times.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regards from,</w:t>
      </w:r>
    </w:p>
    <w:p>
      <w:pPr>
        <w:autoSpaceDN w:val="0"/>
        <w:autoSpaceDE w:val="0"/>
        <w:widowControl/>
        <w:spacing w:line="266" w:lineRule="exact" w:before="4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8034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165.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your letters. If occasionally you cannot write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will know that that was the reason and also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>nothing urgent to write about.</w:t>
      </w:r>
    </w:p>
    <w:p>
      <w:pPr>
        <w:autoSpaceDN w:val="0"/>
        <w:tabs>
          <w:tab w:pos="550" w:val="left"/>
          <w:tab w:pos="1890" w:val="left"/>
          <w:tab w:pos="2530" w:val="left"/>
          <w:tab w:pos="3050" w:val="left"/>
          <w:tab w:pos="3570" w:val="left"/>
          <w:tab w:pos="4610" w:val="left"/>
          <w:tab w:pos="5310" w:val="left"/>
          <w:tab w:pos="5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note the weights of only the boys and girls.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we wish to know the effect of the new regimen,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if you note the weights of all the inmates. You may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fortnight. The weights should be recorded on fixed dates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record of weights sent to me the weekly increases?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case in which there is loss in weight, the reason, if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ascertained, should be noted. What effect did the change have on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incidence of constipation? Can we say by how much the consumption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rice has decreased? I should like a record maintained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each kind of grain consumed and the number of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whom consumed and the record sent to me. What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serve? Do you buy any from the market or what is produced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suffices? Does any fruit grow in sufficient quantity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to meet your requirements fully? I know that you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think about and plan all this. You may carry out only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suggestions which you can and leave the rest. If, however,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correct information on these matters, we can so plan things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considerably both in regard to health and expenditure. Our </w:t>
      </w:r>
      <w:r>
        <w:rPr>
          <w:rFonts w:ascii="Times" w:hAnsi="Times" w:eastAsia="Times"/>
          <w:b w:val="0"/>
          <w:i w:val="0"/>
          <w:color w:val="000000"/>
          <w:sz w:val="22"/>
        </w:rPr>
        <w:t>farm, orchard and kitchen should be run with this aim in view.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not, it ought not to be, beyond our capacity to banish illness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Ashram. All that is necessary is that somebody should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problem and maintain strict vigilance about it.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select someone from among the many workers at your disposal,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 him for the job. You can train even some of the boys or girls if </w:t>
      </w:r>
      <w:r>
        <w:rPr>
          <w:rFonts w:ascii="Times" w:hAnsi="Times" w:eastAsia="Times"/>
          <w:b w:val="0"/>
          <w:i w:val="0"/>
          <w:color w:val="000000"/>
          <w:sz w:val="22"/>
        </w:rPr>
        <w:t>you find them suitable.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by the certificate which you have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>Kanhaiyalal. What progress has his wife made?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him about the climate of Orissa. If their health is not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send them to Orissa just now. If, however, they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endure all hardships, they may leave even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learn that Manekbai has arrived there.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you knew her before. I hope Ba sees her frequently. </w:t>
      </w:r>
      <w:r>
        <w:rPr>
          <w:rFonts w:ascii="Times" w:hAnsi="Times" w:eastAsia="Times"/>
          <w:b w:val="0"/>
          <w:i w:val="0"/>
          <w:color w:val="000000"/>
          <w:sz w:val="22"/>
        </w:rPr>
        <w:t>Amtussalaam must have left for Delhi.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slivers sent with Prabhudas. There is no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my elbow. However, I have started spinning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As there has been no improvement though I had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I don’t think it right to continue the restriction.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the doctor, too. If the pain increases, I will stop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I am not being unnecessarily obstinate in this matter. I look at </w:t>
      </w:r>
      <w:r>
        <w:rPr>
          <w:rFonts w:ascii="Times" w:hAnsi="Times" w:eastAsia="Times"/>
          <w:b w:val="0"/>
          <w:i w:val="0"/>
          <w:color w:val="000000"/>
          <w:sz w:val="22"/>
        </w:rPr>
        <w:t>it entirely from the point of view of dharma.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very glad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bajri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itself. It would certainly be good if the hand-mill is </w:t>
      </w:r>
      <w:r>
        <w:rPr>
          <w:rFonts w:ascii="Times" w:hAnsi="Times" w:eastAsia="Times"/>
          <w:b w:val="0"/>
          <w:i w:val="0"/>
          <w:color w:val="000000"/>
          <w:sz w:val="22"/>
        </w:rPr>
        <w:t>revived even for our own needs only. But I am afraid that this</w:t>
      </w:r>
    </w:p>
    <w:p>
      <w:pPr>
        <w:autoSpaceDN w:val="0"/>
        <w:autoSpaceDE w:val="0"/>
        <w:widowControl/>
        <w:spacing w:line="218" w:lineRule="exact" w:before="39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Kinds of millet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is beyond our capacity. Of course the practice of getting small </w:t>
      </w:r>
      <w:r>
        <w:rPr>
          <w:rFonts w:ascii="Times" w:hAnsi="Times" w:eastAsia="Times"/>
          <w:b w:val="0"/>
          <w:i w:val="0"/>
          <w:color w:val="000000"/>
          <w:sz w:val="22"/>
        </w:rPr>
        <w:t>quantities ground occasionally in the Ashram will continue.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Doesn’t Bhau keep good health?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JAISUKHLAL K. MEHTA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Tambe’s hotel.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announce his intention nor let us do it, how are Harijans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about it? Such secret help does not serve our purpose; it fails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 the people or create public opinion. We workers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have no chance of seeing where we stand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vis-a-vis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initial proposition therefore should be to have an eating-house </w:t>
      </w:r>
      <w:r>
        <w:rPr>
          <w:rFonts w:ascii="Times" w:hAnsi="Times" w:eastAsia="Times"/>
          <w:b w:val="0"/>
          <w:i w:val="0"/>
          <w:color w:val="000000"/>
          <w:sz w:val="22"/>
        </w:rPr>
        <w:t>run to suit our own convenience.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88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A LETTER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. . .’s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weakness. In my view it is misplaced pity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 of pity and hence it is violence. I think I would not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pity. Therefore wherever I shall see the absence of truth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tell you about it. You are open-minded. And so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progress. Truth and non-violence both demand fearlessness.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that is lacking, there is often a chance of untruth creeping in.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an untruth has been committed, it is violence as well. Hence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laugh at you or call you a fool or bury you alive or starve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you—but we shall always observe truth. This cannot be done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fearlessness.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p. 88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proprietor Tambe was willing to admit Harijans but reluctant to make an </w:t>
      </w:r>
      <w:r>
        <w:rPr>
          <w:rFonts w:ascii="Times" w:hAnsi="Times" w:eastAsia="Times"/>
          <w:b w:val="0"/>
          <w:i w:val="0"/>
          <w:color w:val="000000"/>
          <w:sz w:val="18"/>
        </w:rPr>
        <w:t>announcement to that effect.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A LETTER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60" w:lineRule="exact" w:before="12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cause but the atmosphere for the slackness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sets in at a later stage.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 man who wishes to progress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fight against the discouraging circumstances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reason Tulsidas stresses the need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it is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everywhere. We should therefore look for the subtle form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to be found within our own self, i.e., in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 deeds. One who achieves this inner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against the unfavourable environment and succeed in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>out his resolves.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p. 88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VIDYA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ought to have written to me earlier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in the family way. There is nothing to be ashamed of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way of the world. Of course it is very good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but that is possible only for a few. Since the child’s brithday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coincides with Mahadev’s let us call him Mahadev. I am returning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photograph. Hope you are both well. Keep on writing to me. Send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to Anand.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Hindi. Courtesy: National Archives of India and Anand T.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referring to the pious resolutions and the initial enthusiasm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whenever they were imprisoned.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company of saints or good people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25,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his intention was to hold his fast in abeyance till the fate of Mr.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Ranga Iyer’s Bill was known, Mahatma Gandhi replied that it would depend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arising from day to day. If Mr. Ranga Iyer’s Bill hung up indefinitely,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of temple-entry could not await solution so long.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that Mr. Ranga Iyer’s Bill being of a negative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all Hindus will see that it does not interfere with religion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and if sanatanists admit that the Harijans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under no social disabilities they must make good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by welcoming the measure. They do not seem to seek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for enforcing religious observances. Religious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religious, the moment it becomes enforceable by law.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depend on mutual goodwill and on the readiness of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>general to perform religious observances.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numerous religious observances in the Hindu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in all other religions but they are not enforceable by law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Ranga Iyer’s Bill provides is that the religious prohibition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should not be forced at the point of the bayonet.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sanatanists not appreciate this obvious proposition of 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opposition to the Bill, it would become a question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what would be my duty. But I am hoping that there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unequivocal declaration by the vast mass of Hindus to favour the Bill </w:t>
      </w:r>
      <w:r>
        <w:rPr>
          <w:rFonts w:ascii="Times" w:hAnsi="Times" w:eastAsia="Times"/>
          <w:b w:val="0"/>
          <w:i w:val="0"/>
          <w:color w:val="000000"/>
          <w:sz w:val="22"/>
        </w:rPr>
        <w:t>so as to compel the acceleration of its passage through all its stages.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26-1-1933</w:t>
      </w:r>
    </w:p>
    <w:p>
      <w:pPr>
        <w:autoSpaceDN w:val="0"/>
        <w:autoSpaceDE w:val="0"/>
        <w:widowControl/>
        <w:spacing w:line="292" w:lineRule="exact" w:before="3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before prayer time Thursday. I get your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Wednesday noon and I write the reply Thursday morning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or sometimes before as now. So whenever you get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than usual or not at all? you will know that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on my part. But accidents will happen in the best of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worlds. There is no such thing as accident in God’s dictionary.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is a chapter of accidents. For accidents are events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control and often can’t find causes for even after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occurred.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see I have again taken to writing by the right hand.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much writing. Some Gujarati every day not more than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and the weekly English letter to you. That cannot injure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At least no one has suggested that as the cause. The wheel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blamed. But even that seems to be an exploded theory.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recommenced moderate spinning on Tuesday last. But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obstinate. I shall give it up, if the pain increases. The weight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2 lb. yesterday but the little fluctuation is a matter of no </w:t>
      </w:r>
      <w:r>
        <w:rPr>
          <w:rFonts w:ascii="Times" w:hAnsi="Times" w:eastAsia="Times"/>
          <w:b w:val="0"/>
          <w:i w:val="0"/>
          <w:color w:val="000000"/>
          <w:sz w:val="22"/>
        </w:rPr>
        <w:t>concern whatsoever.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yourself. Whatever the cause of that giddiness,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discuss with the doctor. If it is due to the stenches,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transferred to a better place. If you do not mind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write to the Government myself. You have a very sensitive nose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are more readily acted upon than others by foul smells.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 apply for transfer? Perhaps you will be allowed to answer this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apart from your usual weekly letter.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Morris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appreciate your letter. It will be an event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many days. This reminds me of Mrs. Aiman. Did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her? Andrews says we all did. Mahadev remembers her. I cannot.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do, you may know that she is no more. Aiman is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>112 Gower Street. Andrews made me write to Mr. Aiman.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expression “There is no prayer without fasting”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sound. Here fasting has to be of the widest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Fasting of the body has to be accompanied by fasting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senses.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alpahar,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meagre food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a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enjoins not temperance in food but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‘meagreness’. Meagreness is a perpetual fast. Meagreness means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sustain the body for the service for which it is made.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is again supplied by saying that food should be taken as required,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taste but for the welfare of the body. ‘Meagreness’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rendered by ‘measured quantities’. I cannot recall Arnold’s </w:t>
      </w:r>
      <w:r>
        <w:rPr>
          <w:rFonts w:ascii="Times" w:hAnsi="Times" w:eastAsia="Times"/>
          <w:b w:val="0"/>
          <w:i w:val="0"/>
          <w:color w:val="000000"/>
          <w:sz w:val="22"/>
        </w:rPr>
        <w:t>rendering. A ‘full’ meal is therefore a crime against God and man—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because the full-mealers deprive their neighbours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portion. God’s economy provides from day to day just enough food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John Morris”, 6-1-1933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in just medicinal doses. We are all of the tribe of full-mealers.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to know the medicinal dose required is a Herculean task.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by parental training we are gluttons. Then when it is almost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it dawns upon some of us that food is made not to enjoy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 the body as our slave. It becomes from that moment a grim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against inherited and acquired habit of eating for pleasure.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necessity for a complete fast at intervals and partial fasts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Partial fast is the meagre or measured food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>Thus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‘There is no prayer without fasting, is a scientific proposition 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verification by experiment and experience.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remember Manorama. Poor girl. If I know where she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go, I would gladly write to her. If she is there, here is a note for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will kindly hand it to her or to you for giving it to </w:t>
      </w:r>
      <w:r>
        <w:rPr>
          <w:rFonts w:ascii="Times" w:hAnsi="Times" w:eastAsia="Times"/>
          <w:b w:val="0"/>
          <w:i w:val="0"/>
          <w:color w:val="000000"/>
          <w:sz w:val="22"/>
        </w:rPr>
        <w:t>her or if she is transferred, send the letter to her.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6260. Courtesy: Mirabehn. Also G.N. 9726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SHAM LAL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SHAM LAL,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have fixed up everything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famine-stricken Harijans. It is just like you.</w:t>
      </w:r>
    </w:p>
    <w:p>
      <w:pPr>
        <w:autoSpaceDN w:val="0"/>
        <w:autoSpaceDE w:val="0"/>
        <w:widowControl/>
        <w:spacing w:line="270" w:lineRule="exact" w:before="28" w:after="29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HAM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DVOCATE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3316" w:space="0"/>
            <w:col w:w="31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3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3316" w:space="0"/>
            <w:col w:w="3194" w:space="0"/>
          </w:cols>
          <w:docGrid w:linePitch="360"/>
        </w:sectPr>
      </w:pPr>
    </w:p>
    <w:p>
      <w:pPr>
        <w:autoSpaceDN w:val="0"/>
        <w:autoSpaceDE w:val="0"/>
        <w:widowControl/>
        <w:spacing w:line="274" w:lineRule="exact" w:before="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1283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F. MARY BARR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letters, but not knowing whether any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could reach you at Tirupattur I have refrained from 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sending you this in the hope that you will receive 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address given by you. I am trying to reach you at the Poona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station also through Shastri, for if you want to stay in Bombay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days, you will stay where I stay in Bombay. The place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know: “Mani Bhuvan, Laburnum Road, Gamdevi”. You will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note to Manibhai or Dhirubhai, the two brothers.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good as a home. You will find there also the late Dr. Mehta’s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daughter, Jekibehn. Of course if you stay there one or two days,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meet as many members of the growing family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entered. You might have to pay heavily for the choice you have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know something of what it has cost Mira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She is generally the Cinderella not however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expectation of getting the golden slipper some day or other.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a card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telling you that I have received the book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Little Plays of St. Francis.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on to one of the plays marked by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suppose, and perhaps that is all the progress I shall have made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is a hopeless thing for me to try to read or do anything outside </w:t>
      </w:r>
      <w:r>
        <w:rPr>
          <w:rFonts w:ascii="Times" w:hAnsi="Times" w:eastAsia="Times"/>
          <w:b w:val="0"/>
          <w:i w:val="0"/>
          <w:color w:val="000000"/>
          <w:sz w:val="22"/>
        </w:rPr>
        <w:t>the work in front of me.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idol-worship I would like you not to worry. Let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simmer in the brain, and when you have leisure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leisure and we can meet, you will discuss it to your heart’s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content. But if there is a difficulty that gnaws you, you must have it </w:t>
      </w:r>
      <w:r>
        <w:rPr>
          <w:rFonts w:ascii="Times" w:hAnsi="Times" w:eastAsia="Times"/>
          <w:b w:val="0"/>
          <w:i w:val="0"/>
          <w:color w:val="000000"/>
          <w:sz w:val="22"/>
        </w:rPr>
        <w:t>out and I shall try patiently to solve it if I can.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 the Ashram you are going to be truly at home and ask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remarks in her book </w:t>
      </w:r>
      <w:r>
        <w:rPr>
          <w:rFonts w:ascii="Times" w:hAnsi="Times" w:eastAsia="Times"/>
          <w:b w:val="0"/>
          <w:i/>
          <w:color w:val="000000"/>
          <w:sz w:val="18"/>
        </w:rPr>
        <w:t>Bapu: Conversations and Correspondence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with Mahatma Gandhi: </w:t>
      </w:r>
      <w:r>
        <w:rPr>
          <w:rFonts w:ascii="Times" w:hAnsi="Times" w:eastAsia="Times"/>
          <w:b w:val="0"/>
          <w:i w:val="0"/>
          <w:color w:val="000000"/>
          <w:sz w:val="18"/>
        </w:rPr>
        <w:t>“In Bombay the posted copy of this long letter reached me,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enclosing the note of introduction to his friend. So he had sent four letters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sure that one unimportant person should be safe and comfortable in Bombay.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meticulous business man do more for his partner, or loving father for his </w:t>
      </w:r>
      <w:r>
        <w:rPr>
          <w:rFonts w:ascii="Times" w:hAnsi="Times" w:eastAsia="Times"/>
          <w:b w:val="0"/>
          <w:i w:val="0"/>
          <w:color w:val="000000"/>
          <w:sz w:val="18"/>
        </w:rPr>
        <w:t>daughter?”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“who”.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 Mary Barr”, 21-1-1933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you may need for physical comfort. I will not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you if you damage your health, because the foolish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could not anticipate your want and you foolishly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express it. I would call it ‘not playing the game’. I am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instinct of a mother. I do often succeed in anticipating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wants, but I admit that I have also failed miserably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anticipated wants that I should have. I have therefore exacted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even from guests that if they would make me feel at 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them, they would at once tell me what they need.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 could give you some ludicrous instances, all at my expense,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how, if the friends had not told me, they would have made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miserable and judged me uncharitably in the bargain. People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are a self-satisfied lot. They think that nobody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more than they do, wherein they are quite wrong. They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right if they were to say nobody should want more than they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they themselves take more than what they should want and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[what] millions of people get.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don’t think that the Ashram is an abode of angels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pilfering. As it so happens, we have just now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neighbours. Their occupation is stealing at night,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 daylight, and that without ally compunction. Quite selfishly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to do some work in their midst. I say selfishly,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that service we would like them to leave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untouched, but they don’t, and they say it quite frankly.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make their acquaintance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so minded. These are the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thieves, but there are unknown thieves also to warn you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entitled to possess anything beyond the poorest garment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 your person and the coarsest food with which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manage. But if you will have more than that, you expose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deprived of the superfluities by those who are in greater need.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vow of non-possession in the Ashram, but we do not follow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strictly. At the present moment it is only there as an ideal.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study the rules of the Ashram, if you have not done so already.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16" w:lineRule="exact" w:before="7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of introduction in the letter posted to Bombay.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go even without that letter for I have written directly to </w:t>
      </w:r>
      <w:r>
        <w:rPr>
          <w:rFonts w:ascii="Times" w:hAnsi="Times" w:eastAsia="Times"/>
          <w:b w:val="0"/>
          <w:i w:val="0"/>
          <w:color w:val="000000"/>
          <w:sz w:val="22"/>
        </w:rPr>
        <w:t>Dhirubhai.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5989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TEJ BAHADUR SAPRU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 have benefited by your English visit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strain this time was not anything like what it was in 1931.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however to seek your guidance about Ranga Iyer’s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untouchability. If you have not already read my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announcement sanctioning the introduction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All-India Bill and withholding it for the Madras Bill,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please now to read it, and then criticize it freely, and tell me </w:t>
      </w:r>
      <w:r>
        <w:rPr>
          <w:rFonts w:ascii="Times" w:hAnsi="Times" w:eastAsia="Times"/>
          <w:b w:val="0"/>
          <w:i w:val="0"/>
          <w:color w:val="000000"/>
          <w:sz w:val="22"/>
        </w:rPr>
        <w:t>how to go about it.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interested in the passage of Bills is an experience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had since the passing of the Champaran Ryots’ Relief Bill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1917. But then my task was easy, as both the Government of Bihar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India were interested in its passage, and it was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Here the circumstances are quite novel. I therefore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as to an expert, and if you think that you would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with me before you could guide me, I know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mind taking the trouble of running down to Yeravda.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son who had that nasty accident just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Yeravda Pact has no trace left of it.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Gandhi-Sapru Correspondence. Courtesy: National Library, Calcutta. Also </w:t>
      </w:r>
      <w:r>
        <w:rPr>
          <w:rFonts w:ascii="Times" w:hAnsi="Times" w:eastAsia="Times"/>
          <w:b w:val="0"/>
          <w:i w:val="0"/>
          <w:color w:val="000000"/>
          <w:sz w:val="18"/>
        </w:rPr>
        <w:t>G.N. 7589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26;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SATISBABOO,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every word of what you have said in your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21st and you are going to do as the spirit leads you. I must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aloud all the reactions that your letters produce upon me so that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they find an echo in your heart, you may re-adjust yourself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Viceroy’s Decision”, 24-1-1933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accordingly. But there is to be no re-adjustment if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echo in your heart because in reading letters, even yours, hurriedly,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miss a word here and a word there which may alter a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hurriedly come to. Thus, take this startling statement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yours—I mean startling for me—“As soon as I feel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set up some arrangement for serving the Harijans on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basis, I shall revert to my old field of activity.” This is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undoubtedly do as a chemist and mechanic, as you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successfully often. But service of Harijans is no such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be arranged, put on a basis, and then left to workers.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act, soul acting upon soul, and therefore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replacement as we have in purely temporal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do come replacements even in spiritual activities, but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replacements are of a different character. Even the Pratishthan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spiritual activity but can be arranged up to a point as a temporal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activity; not so the Harijan work. Your great organizing ability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 a hindrance than a help in doing Harijan work, for you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plough what may appear to be a lonely furrow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yielding any fruit which you can see with your physical eyes.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simply to believe that fruit is there whether you see it or not.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having once taken up Harijan work in the style that you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reversion to the “old field of activity”. Reversion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consistently with the unimpaired continuance of Harijan service.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I have made my meaning perfectly clear. Of course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personal service in the </w:t>
      </w:r>
      <w:r>
        <w:rPr>
          <w:rFonts w:ascii="Times" w:hAnsi="Times" w:eastAsia="Times"/>
          <w:b w:val="0"/>
          <w:i/>
          <w:color w:val="000000"/>
          <w:sz w:val="22"/>
        </w:rPr>
        <w:t>basti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be quite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mine. You are not to fit in mine with your own. You must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your own, unless mine appeals to you as the correct 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won’t run together. But all this is only by way of illustration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trying to drive at. Please also bear in mind that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feel like running down to Poona, you should do so. It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thrown away. Andrews has done it so often with me.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heeded my chiding, for, he would say, “What you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waste of money is for me a definite want which I must satisfy”,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from his own standpoint he has been right. He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 to pieces if he had not run to me. No writing of letters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satisfied him. Even as I am dictating this letter a cablegram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me from him. Just now he is sending a cablegram per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costly affair, but I cannot restrain him. I do not need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cablegrams, but he needs to send them for his peace.  Look at this </w:t>
      </w:r>
      <w:r>
        <w:rPr>
          <w:rFonts w:ascii="Times" w:hAnsi="Times" w:eastAsia="Times"/>
          <w:b w:val="0"/>
          <w:i w:val="0"/>
          <w:color w:val="000000"/>
          <w:sz w:val="22"/>
        </w:rPr>
        <w:t>latest samples: “Thank God—Charlie, Esther”. This cablegram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cannot even understand but it has a world of meaning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latest statement of mine has reached him and as he drafted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cable under Esther’s roof, he added her name, for Esther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to me. But the cablegram has no place in the plan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and considered in terms of money it deprives Harijans of so </w:t>
      </w:r>
      <w:r>
        <w:rPr>
          <w:rFonts w:ascii="Times" w:hAnsi="Times" w:eastAsia="Times"/>
          <w:b w:val="0"/>
          <w:i w:val="0"/>
          <w:color w:val="000000"/>
          <w:sz w:val="22"/>
        </w:rPr>
        <w:t>much money.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after your walk of 26 miles in one day, you had no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over-fatigue, you are certainly in a fit state, and if that is due to the </w:t>
      </w:r>
      <w:r>
        <w:rPr>
          <w:rFonts w:ascii="Times" w:hAnsi="Times" w:eastAsia="Times"/>
          <w:b w:val="0"/>
          <w:i w:val="0"/>
          <w:color w:val="000000"/>
          <w:sz w:val="22"/>
        </w:rPr>
        <w:t>pills you took, it is worth knowing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be just as free from anxiety about Hemprabha’s </w:t>
      </w:r>
      <w:r>
        <w:rPr>
          <w:rFonts w:ascii="Times" w:hAnsi="Times" w:eastAsia="Times"/>
          <w:b w:val="0"/>
          <w:i w:val="0"/>
          <w:color w:val="000000"/>
          <w:sz w:val="22"/>
        </w:rPr>
        <w:t>health as you are making me about yours.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DUNICHAND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 DUNICHAND,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giving me information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>Surajbhan. Do please ask him to write to 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your and Mrs. Dunichand’s concern for me. It touches </w:t>
      </w:r>
      <w:r>
        <w:rPr>
          <w:rFonts w:ascii="Times" w:hAnsi="Times" w:eastAsia="Times"/>
          <w:b w:val="0"/>
          <w:i w:val="0"/>
          <w:color w:val="000000"/>
          <w:sz w:val="22"/>
        </w:rPr>
        <w:t>my heart. Please be assured that I am safe in God’s hands.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5583.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LETTER TO S. SALIVATI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SALIVATI,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got from Madras a true copy of your message.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can see it, there is complete justification for my complaint.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afraid that your over-zeal has led you astray. Thinking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 copy yourself by now, I am not sending you the copy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of me, but you can have it if you want to see it. Before I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Rangaswami again, I would like to know what you have to say.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your telegram about the Bill and now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>Icould not possibly postpone my statement.</w:t>
      </w:r>
    </w:p>
    <w:p>
      <w:pPr>
        <w:autoSpaceDN w:val="0"/>
        <w:autoSpaceDE w:val="0"/>
        <w:widowControl/>
        <w:spacing w:line="270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20105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LETTER TO G. S. CHETTY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quite understand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driving at. Is it the handful of Congressmen who are serving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campaign who are misbehaving themselves, or,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large body of non-Congress reformers who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mischief-makers? Is your complaint against the Congressmen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reformers exploiting my fast which may never come?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proof in your possession that Harijans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I should like to have that proof, and supposing that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is true, is that any reason for caste Hindus not to discharge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that they owe to Harijans? Then, is it any argument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that they do not carry out the principle of equality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transactions? May not imperfect human beings take part to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of their ability in the progress of mankind?</w:t>
      </w:r>
    </w:p>
    <w:p>
      <w:pPr>
        <w:autoSpaceDN w:val="0"/>
        <w:autoSpaceDE w:val="0"/>
        <w:widowControl/>
        <w:spacing w:line="270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G. S. CHETTY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20113</w:t>
      </w:r>
    </w:p>
    <w:p>
      <w:pPr>
        <w:autoSpaceDN w:val="0"/>
        <w:autoSpaceDE w:val="0"/>
        <w:widowControl/>
        <w:spacing w:line="220" w:lineRule="exact" w:before="170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which the addressee had expressed doubts about the sincerity of the</w:t>
      </w:r>
      <w:r>
        <w:rPr>
          <w:rFonts w:ascii="Times" w:hAnsi="Times" w:eastAsia="Times"/>
          <w:b w:val="0"/>
          <w:i w:val="0"/>
          <w:color w:val="000000"/>
          <w:sz w:val="18"/>
        </w:rPr>
        <w:t>“so-called” reformers who, he thought, would create trouble and “disrupt the tranqui-</w:t>
      </w:r>
      <w:r>
        <w:rPr>
          <w:rFonts w:ascii="Times" w:hAnsi="Times" w:eastAsia="Times"/>
          <w:b w:val="0"/>
          <w:i w:val="0"/>
          <w:color w:val="000000"/>
          <w:sz w:val="18"/>
        </w:rPr>
        <w:t>llity of the peace-loving population”. He had asked Gandhiji “to educate public opin-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ion to elevate the social standards of untouchables” by teaching them clean living </w:t>
      </w:r>
      <w:r>
        <w:rPr>
          <w:rFonts w:ascii="Times" w:hAnsi="Times" w:eastAsia="Times"/>
          <w:b w:val="0"/>
          <w:i w:val="0"/>
          <w:color w:val="000000"/>
          <w:sz w:val="18"/>
        </w:rPr>
        <w:t>and good habits.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5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my letter to Kanhaiyalal.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very good if Amina could be sent to Sharda Mandir. </w:t>
      </w:r>
      <w:r>
        <w:rPr>
          <w:rFonts w:ascii="Times" w:hAnsi="Times" w:eastAsia="Times"/>
          <w:b w:val="0"/>
          <w:i w:val="0"/>
          <w:color w:val="000000"/>
          <w:sz w:val="22"/>
        </w:rPr>
        <w:t>Read my letter to Qureshi too.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help Bhau very much if he could go to Rajkot.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will like each other’s company. If for any reason Bhau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comfortable in Rajkot, send him here. I will arrange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stay at Lady Thackersey’s place and keep a watch on his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>will also give him some work to do. His constipation must be cured.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letters posted yesterday. Let me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you one discovery which I have made. If it is very cold at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 any other time, one can keep oneself warm by wrapping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oneself. If the cotton sheet used for covering the body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is further covered with paper, one will immediately feel warm.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cold here these days. But I sleep in the open. Even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blankets are not enough to keep off cold. I don’t have the courage,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want to use a fourth blanket. So once I put a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cotton sheet and the blanket, as also under the bed-sheet.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gave more than enough warmth. For a long time now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the legs, when they feel very cold, with a newspaper and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warm. If one puts paper on the plastered floor when sitting,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feel cold. These are a poor man’s ways of keeping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warm. That even these are not available to the village folk is a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problem.</w:t>
      </w:r>
    </w:p>
    <w:p>
      <w:pPr>
        <w:autoSpaceDN w:val="0"/>
        <w:autoSpaceDE w:val="0"/>
        <w:widowControl/>
        <w:spacing w:line="266" w:lineRule="exact" w:before="8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LETTER TO BHAU PANSE</w:t>
      </w:r>
    </w:p>
    <w:p>
      <w:pPr>
        <w:autoSpaceDN w:val="0"/>
        <w:autoSpaceDE w:val="0"/>
        <w:widowControl/>
        <w:spacing w:line="270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am very busy, you must write to me. You should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 full of faith. It will not matter if you do not improve.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fasting after you have tried Rajkot. Describe your other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at Vijapur.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4491. Courtesy: Bhau Panse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 LETTER TO GULAM RASUL QURESHI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26,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QURESHI,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boys must be given education in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their childhood. I will not hesitate to keep the children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Noor Banu for whatever reason. I regard her as one of the family.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that the children should get instruction in Islam and Amina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the training she needs at present. Don’t mind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separated from her in the process. If we keep insisting on this,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institution would impart instruction in Islam and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instruction in Hinduism. Such a day may be distant but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inconceivable. You may have read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Autobiography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do that in South Africa. I had Muslim, Christian and Prasi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with me. They got religious instruction to the extent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them such instruction. At the moment, however, this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dream. I have mentioned it only by the way. I should be very pleased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admit Amina to Sharda Mandir. She need not worry at all.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does not feel comfortable there, she can go back to the Ashram.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one feel ashamed of returning to one’s home? And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Amina will be joining Sharda Mandir for education. I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the benefits of education. If Amina studies well and then devotes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to service, Imam Saheb’s soul, wherever it may be, will be </w:t>
      </w:r>
      <w:r>
        <w:rPr>
          <w:rFonts w:ascii="Times" w:hAnsi="Times" w:eastAsia="Times"/>
          <w:b w:val="0"/>
          <w:i w:val="0"/>
          <w:color w:val="000000"/>
          <w:sz w:val="22"/>
        </w:rPr>
        <w:t>pleased. Let Amina join that particular school without second thought.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need not then go to Bhavnagar. I am willing to write to Pyare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wish. I hope you are now quite well. The children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recovered. I am not writing separately to Amina.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10818. Courtesy: Gulam Rasul Qureshi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M. G. BHANDARI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late Dr. Mehta’s estate I need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parties in addition to the thirteen for whom permission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been given: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Padmabehn, Dr. Mehta’s grand-daughter.</w:t>
      </w:r>
    </w:p>
    <w:p>
      <w:pPr>
        <w:autoSpaceDN w:val="0"/>
        <w:tabs>
          <w:tab w:pos="9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Sjt. Kantilal A. Doshi, the son of the well-known Morbi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shroff and engaged to be married to (1).</w:t>
      </w:r>
    </w:p>
    <w:p>
      <w:pPr>
        <w:autoSpaceDN w:val="0"/>
        <w:tabs>
          <w:tab w:pos="9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Shrimati Vrajkunwar Ratilal Sheth, wife of Sjt. Ratilal Sheth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 whom permission has already been granted.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early permission will be received as I have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marriage of (1) with (2), and it is proposed to be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>in February.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3877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BILL LASH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 LASH,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questions which are very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you will find my brief answers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find them to be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to be clear, you will not hesitate to tackle me further, and if it will </w:t>
      </w:r>
      <w:r>
        <w:rPr>
          <w:rFonts w:ascii="Times" w:hAnsi="Times" w:eastAsia="Times"/>
          <w:b w:val="0"/>
          <w:i w:val="0"/>
          <w:color w:val="000000"/>
          <w:sz w:val="22"/>
        </w:rPr>
        <w:t>serve the purpose better by coming, please do not hesitate to come.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ointment has cured you of the poisonous sting. </w:t>
      </w:r>
      <w:r>
        <w:rPr>
          <w:rFonts w:ascii="Times" w:hAnsi="Times" w:eastAsia="Times"/>
          <w:b w:val="0"/>
          <w:i w:val="0"/>
          <w:color w:val="000000"/>
          <w:sz w:val="22"/>
        </w:rPr>
        <w:t>You should now give me a receipt for that ointment.</w:t>
      </w:r>
    </w:p>
    <w:p>
      <w:pPr>
        <w:autoSpaceDN w:val="0"/>
        <w:autoSpaceDE w:val="0"/>
        <w:widowControl/>
        <w:spacing w:line="240" w:lineRule="exact" w:before="48" w:after="3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ILL LASH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autoSpaceDE w:val="0"/>
        <w:widowControl/>
        <w:spacing w:line="26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 and plenty of cablegrams.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and the anxiety complex underlying them.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of India should have given their assent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both the Bills. But the sanatanist agitation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them. I do not mind however the refusal to give the assent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Dr. Subbaroyan’s Bill. No doubt it protracts the agony,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helped. After all, it is the Hindu mass mind that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awakened. If the touchable Hindus are not ready for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 do not want even the all-India Bill, though,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see, from my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Bill, it is perfectly harmless.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refuses to give the sanction of secular law to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leaving free scope to the reformers and the objectors to carry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of the masses. It is strictly a Bill of non-interference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way. Nevertheless, I shall be prepared to reconcile myself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being blocked by the Government, if it is conclusively proved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will not have it. My difficulty is to prove the readiness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vast mass of caste men for the change, unless the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accept the ordinary methods of proof. Just at present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vicious agitation that, so far as I am aware, has no authority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at large is being conducted in the name of sanatana dharma.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to show to outsiders that it has no genuine public support. </w:t>
      </w:r>
      <w:r>
        <w:rPr>
          <w:rFonts w:ascii="Times" w:hAnsi="Times" w:eastAsia="Times"/>
          <w:b w:val="0"/>
          <w:i w:val="0"/>
          <w:color w:val="000000"/>
          <w:sz w:val="22"/>
        </w:rPr>
        <w:t>If this agitation is taken to be the genuine expression of the Hindu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 in his letter dated January 13 that it would be better </w:t>
      </w:r>
      <w:r>
        <w:rPr>
          <w:rFonts w:ascii="Times" w:hAnsi="Times" w:eastAsia="Times"/>
          <w:b w:val="0"/>
          <w:i w:val="0"/>
          <w:color w:val="000000"/>
          <w:sz w:val="18"/>
        </w:rPr>
        <w:t>if the proposed legislation regarding untouchability was made “an all-India question”</w:t>
      </w:r>
      <w:r>
        <w:rPr>
          <w:rFonts w:ascii="Times" w:hAnsi="Times" w:eastAsia="Times"/>
          <w:b w:val="0"/>
          <w:i w:val="0"/>
          <w:color w:val="000000"/>
          <w:sz w:val="18"/>
        </w:rPr>
        <w:t>and dealt with by the Central Legislature rather than by the Madras Council.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Viceroy’s Decision”, 24-1-1933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mind, a very difficult and critical situation will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I am however moving heaven and earth to ensure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that all will be well in the end. Meanwhile, the fast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postponed. I have absolutely no will of my own in the matter.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continually praying for light, and if the fast comes, you will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source, and therefore not get at all anxious.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what you say about Kunwar Maharaj Singh’s boys,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glad that your effort was successful. It was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>temple-entry, as you have put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are getting all my statements. Nevertheless,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herewith my statement on the all-India Bill.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study it carefully and appreciate, if you can,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 have drawn between the temple-entry and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>and educational programme.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ailing mother is better and more amenable. to </w:t>
      </w:r>
      <w:r>
        <w:rPr>
          <w:rFonts w:ascii="Times" w:hAnsi="Times" w:eastAsia="Times"/>
          <w:b w:val="0"/>
          <w:i w:val="0"/>
          <w:color w:val="000000"/>
          <w:sz w:val="22"/>
        </w:rPr>
        <w:t>control.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C. F. ANDREWS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19004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S. D. NADKARNI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NADKARNI,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pleasure to hear from you. My faith has not weakened;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anything, it has become stronger. Civic rights will certainly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by law if they are to be worth anything.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Harijans existing on the sufferance of anybody. But law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thing, cultivation of public opinion wholly another. Society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on the strength not of law but of mutual goodwill, and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caste Hindus are converted, there is not much 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protecting rights which the majority is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recognize. The whole of the present campaign is directed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cultivating and ascertaining the opinion of caste Hindus. The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guarantees and all that they mean are bound to be there,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an expression of the will of the majority and not a superimposition.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D. N</w:t>
      </w:r>
      <w:r>
        <w:rPr>
          <w:rFonts w:ascii="Times" w:hAnsi="Times" w:eastAsia="Times"/>
          <w:b w:val="0"/>
          <w:i w:val="0"/>
          <w:color w:val="000000"/>
          <w:sz w:val="16"/>
        </w:rPr>
        <w:t>ADKARNI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V. M. NAWLE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cannot say that I do not give you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you plenty of time the other day, and I am giving you time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answering your letters promptly, and I would have, given you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by inviting you if I had found your proposal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sound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workable. Let me tell you that it is not in any sense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suggestion. It was put before me when I returned from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1915 and I rejected it. It is a bad training for the Harijans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also for caste Hindus. What however you and I want is that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should do penance and make reparation to those whom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ignorantly or may be even insolently regarded as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therefore wanted in terms of religion is not a fraud,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pardonable, but a conscious act on the part of caste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welcoming Harijans with open arms. That Hinduism has absorbed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were once under boycott but who had stolen 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other names is only too true. But it is not in my opinion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to be copied. I wish I could convince you that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purely a religious problem which does not admit of </w:t>
      </w:r>
      <w:r>
        <w:rPr>
          <w:rFonts w:ascii="Times" w:hAnsi="Times" w:eastAsia="Times"/>
          <w:b w:val="0"/>
          <w:i w:val="0"/>
          <w:color w:val="000000"/>
          <w:sz w:val="22"/>
        </w:rPr>
        <w:t>questionable methods or tricks. Do you not now agree with me?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20117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S. KRISHNA AIYAR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 evidently contemplate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seeking the assistance of law whether in British India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States want to force people to do anything against their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in matters of religion. What is wanted is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 State recognition of untouchability. At the present moment there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untouchables should give up caste names like Mahar, Mang, Chambhar, </w:t>
      </w:r>
      <w:r>
        <w:rPr>
          <w:rFonts w:ascii="Times" w:hAnsi="Times" w:eastAsia="Times"/>
          <w:b w:val="0"/>
          <w:i w:val="0"/>
          <w:color w:val="000000"/>
          <w:sz w:val="18"/>
        </w:rPr>
        <w:t>Dhor, etc.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The. source has “this method of untouchability”.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anomaly that the State not only recognizes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helps believers in it to enforce their views against others,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what they believe to be a religious precept a matter of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obligation. Seeking assistance of law therefore becomes obligatory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in order to have the anomaly removed,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anomaly is removed there will be no question of forcing the entry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into temples but it would be possible for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under the present usage entitled to enter temples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them open to Harijans. In that event there can be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temples by the majority. There may be a minority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cease to take advantage of the temples. It would be their loss,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in my compromise proposal made allowances even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or prejudices as I would call them. Therefore those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who believe that untouchability should be removed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name of Hinduism will work might and main on the one hand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by gentle means and purity of conduct orthodox objectors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view and on the other work among the Harijans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 them to shed those habits or customs which are repugnant to </w:t>
      </w:r>
      <w:r>
        <w:rPr>
          <w:rFonts w:ascii="Times" w:hAnsi="Times" w:eastAsia="Times"/>
          <w:b w:val="0"/>
          <w:i w:val="0"/>
          <w:color w:val="000000"/>
          <w:sz w:val="22"/>
        </w:rPr>
        <w:t>the moral sense.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AKIL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20119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LETTER TO V. S. BARVE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letter, but I am very much afraid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capacity for giving you satisfaction. I have not arrived at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to be truth in the analytical way and therefore it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understand some of your questions. It is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say how I have arrived at my present outlook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as a whole. A multitude of contacts with books, men and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together responsible for what I am today, as they must be for </w:t>
      </w:r>
      <w:r>
        <w:rPr>
          <w:rFonts w:ascii="Times" w:hAnsi="Times" w:eastAsia="Times"/>
          <w:b w:val="0"/>
          <w:i w:val="0"/>
          <w:color w:val="000000"/>
          <w:sz w:val="22"/>
        </w:rPr>
        <w:t>everyone. Some may have the ability for locating the cause or causes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everything they think, say or do. I confess that I am very stupid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often cannot account for things I do and beliefs I hold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 fancy that God is speaking or acting through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 conscious of the fact that such belief may be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figment of my imagination, but while it lasts, believe me, it is as true to </w:t>
      </w:r>
      <w:r>
        <w:rPr>
          <w:rFonts w:ascii="Times" w:hAnsi="Times" w:eastAsia="Times"/>
          <w:b w:val="0"/>
          <w:i w:val="0"/>
          <w:color w:val="000000"/>
          <w:sz w:val="22"/>
        </w:rPr>
        <w:t>me as it is that I am dictating this letter to you.</w:t>
      </w:r>
    </w:p>
    <w:p>
      <w:pPr>
        <w:autoSpaceDN w:val="0"/>
        <w:autoSpaceDE w:val="0"/>
        <w:widowControl/>
        <w:spacing w:line="270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S. B</w:t>
      </w:r>
      <w:r>
        <w:rPr>
          <w:rFonts w:ascii="Times" w:hAnsi="Times" w:eastAsia="Times"/>
          <w:b w:val="0"/>
          <w:i w:val="0"/>
          <w:color w:val="000000"/>
          <w:sz w:val="16"/>
        </w:rPr>
        <w:t>ARVE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ONTRACTOR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917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ADASHIV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20123</w:t>
      </w:r>
    </w:p>
    <w:p>
      <w:pPr>
        <w:autoSpaceDN w:val="0"/>
        <w:autoSpaceDE w:val="0"/>
        <w:widowControl/>
        <w:spacing w:line="280" w:lineRule="exact" w:before="394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189. LETTER TO STUDENTS’ HARIJAN </w:t>
      </w:r>
      <w:r>
        <w:rPr>
          <w:rFonts w:ascii="Times" w:hAnsi="Times" w:eastAsia="Times"/>
          <w:b w:val="0"/>
          <w:i/>
          <w:color w:val="000000"/>
          <w:sz w:val="24"/>
        </w:rPr>
        <w:t>SERVICE LEAGUE</w:t>
      </w:r>
    </w:p>
    <w:p>
      <w:pPr>
        <w:autoSpaceDN w:val="0"/>
        <w:autoSpaceDE w:val="0"/>
        <w:widowControl/>
        <w:spacing w:line="27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that you have formed the League.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I do not think that I can add anything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suggestions you have already made. There need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overlapping if your League will work in conjunction with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under instructions from the Servants of Untouchables Society.</w:t>
      </w:r>
    </w:p>
    <w:p>
      <w:pPr>
        <w:autoSpaceDN w:val="0"/>
        <w:autoSpaceDE w:val="0"/>
        <w:widowControl/>
        <w:spacing w:line="240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ERVICE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EAGUE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ARAK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20124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P. GOMATHINAYAGOM PILLAI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three copies of your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untouchability. I am wholly unable to judge whether Tamil and </w:t>
      </w:r>
      <w:r>
        <w:rPr>
          <w:rFonts w:ascii="Times" w:hAnsi="Times" w:eastAsia="Times"/>
          <w:b w:val="0"/>
          <w:i w:val="0"/>
          <w:color w:val="000000"/>
          <w:sz w:val="22"/>
        </w:rPr>
        <w:t>Malayalam translations are necessary. That is a matter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branch of the Servants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Untouchables Society to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 and I would like you to consult them in the matter.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OMATHINAYAGOM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ILLAI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LANJI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ENKASI</w:t>
      </w:r>
      <w:r>
        <w:rPr>
          <w:rFonts w:ascii="Times" w:hAnsi="Times" w:eastAsia="Times"/>
          <w:b w:val="0"/>
          <w:i w:val="0"/>
          <w:color w:val="000000"/>
          <w:sz w:val="20"/>
        </w:rPr>
        <w:t>, (S. 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V. JAGATHRAKSHAKAN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we have made a fetish of preservation of the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stock through unnatural restrictions. The ancients never knew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restrictions. This does not mean that I am an advocate of promiscuous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unions. I think that it is a wise rule to have marriage among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common thought and common habits of life, but it is a vicious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when it becomes so rigid as to make a departure from it a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act, especially in these days when the varnas have lost their purity,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their original significance altogether. The division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and inferior people that you seem to believe in is, in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opinion, a monstrous perversion of truth.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J</w:t>
      </w:r>
      <w:r>
        <w:rPr>
          <w:rFonts w:ascii="Times" w:hAnsi="Times" w:eastAsia="Times"/>
          <w:b w:val="0"/>
          <w:i w:val="0"/>
          <w:color w:val="000000"/>
          <w:sz w:val="16"/>
        </w:rPr>
        <w:t>AGATHRAKSHAKAN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G. V. MAVALANKAR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MAVALANKAR,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Blessings from us all to both the new entrants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ranks of the twice-born. May they live long and do honour to </w:t>
      </w:r>
      <w:r>
        <w:rPr>
          <w:rFonts w:ascii="Times" w:hAnsi="Times" w:eastAsia="Times"/>
          <w:b w:val="0"/>
          <w:i w:val="0"/>
          <w:color w:val="000000"/>
          <w:sz w:val="22"/>
        </w:rPr>
        <w:t>the sacred thread.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weakness will decrease day by day.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1236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has “Service”.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PARIKSHITLAL L. MAZMUDAR.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PARIKSHITBHAI,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Read the proposed Bills. Is not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scholarships to the children a form of bribe or a reward for attending </w:t>
      </w:r>
      <w:r>
        <w:rPr>
          <w:rFonts w:ascii="Times" w:hAnsi="Times" w:eastAsia="Times"/>
          <w:b w:val="0"/>
          <w:i w:val="0"/>
          <w:color w:val="000000"/>
          <w:sz w:val="22"/>
        </w:rPr>
        <w:t>school? If it is, do you think this practice should be encouraged?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94" w:lineRule="exact" w:before="3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INDU N. PAREKH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27, 1933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INDU,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did you become ill?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about eating. You may use a bicycle, but you should also walk </w:t>
      </w:r>
      <w:r>
        <w:rPr>
          <w:rFonts w:ascii="Times" w:hAnsi="Times" w:eastAsia="Times"/>
          <w:b w:val="0"/>
          <w:i w:val="0"/>
          <w:color w:val="000000"/>
          <w:sz w:val="22"/>
        </w:rPr>
        <w:t>daily. Send me your time-table for the day’s work.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10" w:val="left"/>
        </w:tabs>
        <w:autoSpaceDE w:val="0"/>
        <w:widowControl/>
        <w:spacing w:line="294" w:lineRule="exact" w:before="34" w:after="0"/>
        <w:ind w:left="55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January 27, 1933</w:t>
      </w:r>
    </w:p>
    <w:p>
      <w:pPr>
        <w:autoSpaceDN w:val="0"/>
        <w:autoSpaceDE w:val="0"/>
        <w:widowControl/>
        <w:spacing w:line="28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said that he was surprised and pained to find that Mr. Iyengar,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ex-judge, had spoken “so irresponsibly” as he had 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If he had taken the trouble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studying the movement, he would at once have seen that, with Mr. Gandhi,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removal of untouchability was an article of faith before he knew anything of politics.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(Mr. Gandhi) had been guided by political, instead of religious instinct,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excluded temple-entry from the programme and confined his attention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>economic and educational uplift. But he had staked his popularity, such as it was,</w:t>
      </w:r>
    </w:p>
    <w:p>
      <w:pPr>
        <w:autoSpaceDN w:val="0"/>
        <w:autoSpaceDE w:val="0"/>
        <w:widowControl/>
        <w:spacing w:line="220" w:lineRule="exact" w:before="2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Srinivasa Iyengar was reported to have said at a sanatanist meeting in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present temple-entry movement was but a political stunt of Gandhiji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followers to placate the Harijans and win them over to the Congress so as to present a </w:t>
      </w:r>
      <w:r>
        <w:rPr>
          <w:rFonts w:ascii="Times" w:hAnsi="Times" w:eastAsia="Times"/>
          <w:b w:val="0"/>
          <w:i w:val="0"/>
          <w:color w:val="000000"/>
          <w:sz w:val="18"/>
        </w:rPr>
        <w:t>united front.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he believed that without temple-entry untouchability could not be said 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abolished from Hinduism. Mr. Gandhi added: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an offer to Mr. Iyengar and other sanatanists who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wish to ill-treat Harijans, and would like to promote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economic and other temporal welfare. Let them join the Servants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Untouchables Society and finance and work its programme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temporal uplift and leave temple-entry to me and those who think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Mr. Iyengar should know that the Society contains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Congressmen. The organization contains many prominent Liberals.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sanatanists can, if they mean what they say, by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workers to the Society, take charge of it and shape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If this does not suit them, let them run a rival organization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its branches all over the country, and win the hearts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of Harijans. I would take my chance of gaining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by prosecuting the temple entry movement and showing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at a stroke, uplift the Harijans and caste Hindus, and purify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automatically promote the temporal welfare of the former.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Iyengar should realize that, in a matter concerning the masses,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stunt can be of much use. They are open to be appealed to by </w:t>
      </w:r>
      <w:r>
        <w:rPr>
          <w:rFonts w:ascii="Times" w:hAnsi="Times" w:eastAsia="Times"/>
          <w:b w:val="0"/>
          <w:i w:val="0"/>
          <w:color w:val="000000"/>
          <w:sz w:val="22"/>
        </w:rPr>
        <w:t>everybody, and only honesty and hard work can win in the 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for the charge of religious interference, Gandhiji said: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dealt with the question in my previous statements.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reiterate my view that I myself will be the first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religious interference by the State even when real power passes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people. But sanatanists cannot have it both ways.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want, as they have done before, the aid of law to sustain what,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me, appears to be prejudice or worse; and when I seek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interference, the cry of interference is at once raised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upholders of prejudice in the name of religion. Indeed,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even prejudice, for I realize what may appear to me prejudice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enlightenment to others. But these are matters where the 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cannot be sought. The law can only take a temporal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that come before it. It cannot recognize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Agamas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upholding thieving. I have, at the Ashram, neighbours who honestly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thieving is an occupation enjoined by God to them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caste. I respect their prejudice, but the law does not. I am here not </w:t>
      </w:r>
      <w:r>
        <w:rPr>
          <w:rFonts w:ascii="Times" w:hAnsi="Times" w:eastAsia="Times"/>
          <w:b w:val="0"/>
          <w:i w:val="0"/>
          <w:color w:val="000000"/>
          <w:sz w:val="22"/>
        </w:rPr>
        <w:t>giving a hypothetical case. I am quoting from actual experience.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Scriptures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Iyengar says that I do not believe in the Shastras.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 to produce a single statement of mine to support his accusation. </w:t>
      </w:r>
      <w:r>
        <w:rPr>
          <w:rFonts w:ascii="Times" w:hAnsi="Times" w:eastAsia="Times"/>
          <w:b w:val="0"/>
          <w:i w:val="0"/>
          <w:color w:val="000000"/>
          <w:sz w:val="22"/>
        </w:rPr>
        <w:t>Surely, he is too good a lawyer to claim infallibility for his interpre-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of the Shastras or his judgment of their authenticity.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 and those who are flinging all sorts of charges against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distorting my writings in order to prove them, whether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uphold sanatana dharma by such methods. Let them believe 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that I am quite capable of saying so if I had the slightest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 found a new religion or a new sect.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other wish in this world, but to find light, joy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through Hinduism. It is for that reason that I want to see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purified. It satisfies me because, as I have understood and lived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enabled me to treat other religions on a footing of absolute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and their followers even as my blood brothers and sisters.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my conception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Vedas,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me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one, and that in the eye of God there is no superior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inferior. I am sick of controversy. But I am more sick of untruth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impurity. I invite sanatanists to join hands with me in fighting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28-1-1933,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28-1-1933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TO V. M. NAWLE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The proposed newspaper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under my editorship. It will be an English weekly issued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aegis of the Servants of Untouchables Society. I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continue your own paper without any outside interference, </w:t>
      </w:r>
      <w:r>
        <w:rPr>
          <w:rFonts w:ascii="Times" w:hAnsi="Times" w:eastAsia="Times"/>
          <w:b w:val="0"/>
          <w:i w:val="0"/>
          <w:color w:val="000000"/>
          <w:sz w:val="22"/>
        </w:rPr>
        <w:t>giving such help as you can to the movement.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other letter, I have already sent you an </w:t>
      </w:r>
      <w:r>
        <w:rPr>
          <w:rFonts w:ascii="Times" w:hAnsi="Times" w:eastAsia="Times"/>
          <w:b w:val="0"/>
          <w:i w:val="0"/>
          <w:color w:val="000000"/>
          <w:sz w:val="22"/>
        </w:rPr>
        <w:t>answer yesterday.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20128</w:t>
      </w:r>
    </w:p>
    <w:p>
      <w:pPr>
        <w:autoSpaceDN w:val="0"/>
        <w:autoSpaceDE w:val="0"/>
        <w:widowControl/>
        <w:spacing w:line="234" w:lineRule="exact" w:before="9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K. KELAPPAN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KELAPPAN,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seen my statement.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explains my position. I think we have to concentrate on Ranga Iyer’s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Bill. I know that it has many difficulties to face,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The legal obstruction must be removed. We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the public on the necessity of the removal of the legal bar,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meanwhile, where there is no obstruction from trustees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desire it, temples should be thrown open. Our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practically remains as it was, the all-India Bill replacing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Bill. Rajaji is coming here on Monday and I shall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programme with him.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elbow need not cause you any worry. I am on the alert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find that it requires immediate treatment from outside, I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apply for it. Without permission however no outside help </w:t>
      </w:r>
      <w:r>
        <w:rPr>
          <w:rFonts w:ascii="Times" w:hAnsi="Times" w:eastAsia="Times"/>
          <w:b w:val="0"/>
          <w:i w:val="0"/>
          <w:color w:val="000000"/>
          <w:sz w:val="22"/>
        </w:rPr>
        <w:t>can be received.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K. RAMACHANDRA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very difficult for me to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further advice.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quite convinced, however,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on the part of non-Hindus cannot be tolerated in a matter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a purely religious issue and which is one essentially for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discussions with C. Rajagopalachari, G. D. Birla and others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“Discussion with aaC. Rajagopalchari and Others”, 30-1-1933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January 23, 1933 (S. N. 20078). Referring to Gandhiji’s statement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interview to the Associated Press of India,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the Associated Press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India”, 2-1-1933, the addressee had stated that in spite of his warning non-Hindus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determined to champion the cause of temple-entry as their own, to collect funds </w:t>
      </w:r>
      <w:r>
        <w:rPr>
          <w:rFonts w:ascii="Times" w:hAnsi="Times" w:eastAsia="Times"/>
          <w:b w:val="0"/>
          <w:i w:val="0"/>
          <w:color w:val="000000"/>
          <w:sz w:val="18"/>
        </w:rPr>
        <w:t>in its name and to start direct action.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previous letter to the addressee,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Ramchandra”, 31-12-1932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to settle among themselves. I am surprised that non-Hindus </w:t>
      </w:r>
      <w:r>
        <w:rPr>
          <w:rFonts w:ascii="Times" w:hAnsi="Times" w:eastAsia="Times"/>
          <w:b w:val="0"/>
          <w:i w:val="0"/>
          <w:color w:val="000000"/>
          <w:sz w:val="22"/>
        </w:rPr>
        <w:t>should persist in their interference.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</w:t>
      </w:r>
      <w:r>
        <w:rPr>
          <w:rFonts w:ascii="Times" w:hAnsi="Times" w:eastAsia="Times"/>
          <w:b w:val="0"/>
          <w:i w:val="0"/>
          <w:color w:val="000000"/>
          <w:sz w:val="16"/>
        </w:rPr>
        <w:t>AMACHANDRA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ICKRAMA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ELLAWATTE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R.. KAIMAL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only vaguely gather what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driving at. I wish you will adopt a simple style to express simple ideas </w:t>
      </w:r>
      <w:r>
        <w:rPr>
          <w:rFonts w:ascii="Times" w:hAnsi="Times" w:eastAsia="Times"/>
          <w:b w:val="0"/>
          <w:i w:val="0"/>
          <w:color w:val="000000"/>
          <w:sz w:val="22"/>
        </w:rPr>
        <w:t>and give up all metaphor and ornamentation.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the following: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No cause that is backed by truth is ever lost.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Legislation is required now and will always be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legal obstruction.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Both hotels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vilasams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are bad; both pander to the palate.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One can be a glutton on vegetarian food and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temperate on flesh food which he does not consider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>food.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Virtue lies in abstaining from visiting public eating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altogether, and even in one’s home, partaking of food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medicine, just enough to sustain the body, and never to please </w:t>
      </w:r>
      <w:r>
        <w:rPr>
          <w:rFonts w:ascii="Times" w:hAnsi="Times" w:eastAsia="Times"/>
          <w:b w:val="0"/>
          <w:i w:val="0"/>
          <w:color w:val="000000"/>
          <w:sz w:val="22"/>
        </w:rPr>
        <w:t>the palate.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Don’t mix up the loose life of modern times with a very big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for religious reform.</w:t>
      </w:r>
    </w:p>
    <w:p>
      <w:pPr>
        <w:autoSpaceDN w:val="0"/>
        <w:autoSpaceDE w:val="0"/>
        <w:widowControl/>
        <w:spacing w:line="240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20132</w:t>
      </w:r>
    </w:p>
    <w:p>
      <w:pPr>
        <w:autoSpaceDN w:val="0"/>
        <w:autoSpaceDE w:val="0"/>
        <w:widowControl/>
        <w:spacing w:line="240" w:lineRule="exact" w:before="1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Eating-houses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LETTER TO N. H. PURANDARE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PURANDARE,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to you before receiving your postcard of the 25th.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nothing more to add to what I have said. If you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over the book, I shall gladly go through the estimates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and you will pay no more than the market rate.</w:t>
      </w:r>
    </w:p>
    <w:p>
      <w:pPr>
        <w:autoSpaceDN w:val="0"/>
        <w:autoSpaceDE w:val="0"/>
        <w:widowControl/>
        <w:spacing w:line="240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20134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201. LETTER TO KOKKIRAKULAM BRETHREN’S </w:t>
      </w:r>
      <w:r>
        <w:rPr>
          <w:rFonts w:ascii="Times" w:hAnsi="Times" w:eastAsia="Times"/>
          <w:b w:val="0"/>
          <w:i/>
          <w:color w:val="000000"/>
          <w:sz w:val="24"/>
        </w:rPr>
        <w:t>UNION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my compromise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accepted by the sanatanist Hindus, you will find that,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not wound the self-respect of Harijans, but it actually enhances </w:t>
      </w:r>
      <w:r>
        <w:rPr>
          <w:rFonts w:ascii="Times" w:hAnsi="Times" w:eastAsia="Times"/>
          <w:b w:val="0"/>
          <w:i w:val="0"/>
          <w:color w:val="000000"/>
          <w:sz w:val="22"/>
        </w:rPr>
        <w:t>it; but the matter is just now irrelevant.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KOKKIRAKULAM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RETHREN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ELVAVINAYAGAR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., K</w:t>
      </w:r>
      <w:r>
        <w:rPr>
          <w:rFonts w:ascii="Times" w:hAnsi="Times" w:eastAsia="Times"/>
          <w:b w:val="0"/>
          <w:i w:val="0"/>
          <w:color w:val="000000"/>
          <w:sz w:val="16"/>
        </w:rPr>
        <w:t>OKKIRAKULAM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INNEVELLY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20136</w:t>
      </w:r>
    </w:p>
    <w:p>
      <w:pPr>
        <w:autoSpaceDN w:val="0"/>
        <w:autoSpaceDE w:val="0"/>
        <w:widowControl/>
        <w:spacing w:line="220" w:lineRule="exact" w:before="19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Which, among other things, stated that “the suggestion of allotting separate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 of worship in Hindu temples by Harijans made in Mahatma Gandhi’s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formula is not only detrimental to the unity of Hindu society . . . but also </w:t>
      </w:r>
      <w:r>
        <w:rPr>
          <w:rFonts w:ascii="Times" w:hAnsi="Times" w:eastAsia="Times"/>
          <w:b w:val="0"/>
          <w:i w:val="0"/>
          <w:color w:val="000000"/>
          <w:sz w:val="18"/>
        </w:rPr>
        <w:t>wounding to the self-respect of the so-called Depressed Classes.”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LETTER TO SAROJ MOHAN SEN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imagine Sjt. Sasmal being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thing as you attribute to him. But if he or anybody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action such as you describe you should institute proceedings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them. I am sending your letter to Sjt. Sasmal asking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enquire into the matter.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AVIRAJ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AIDYASASTRI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ONTAI</w:t>
      </w:r>
      <w:r>
        <w:rPr>
          <w:rFonts w:ascii="Times" w:hAnsi="Times" w:eastAsia="Times"/>
          <w:b w:val="0"/>
          <w:i w:val="0"/>
          <w:color w:val="000000"/>
          <w:sz w:val="20"/>
        </w:rPr>
        <w:t>, P. O. M</w:t>
      </w:r>
      <w:r>
        <w:rPr>
          <w:rFonts w:ascii="Times" w:hAnsi="Times" w:eastAsia="Times"/>
          <w:b w:val="0"/>
          <w:i w:val="0"/>
          <w:color w:val="000000"/>
          <w:sz w:val="16"/>
        </w:rPr>
        <w:t>IDNAPORE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LETTER TO B. N.. SASMAL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SASMAL,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postcard for you to digest. Please enquire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truth, if any, there is in the charge made by the Kaviraj.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him saying that you are incapable of inciting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>shoot others.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1: p. c.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N. S</w:t>
      </w:r>
      <w:r>
        <w:rPr>
          <w:rFonts w:ascii="Times" w:hAnsi="Times" w:eastAsia="Times"/>
          <w:b w:val="0"/>
          <w:i w:val="0"/>
          <w:color w:val="000000"/>
          <w:sz w:val="16"/>
        </w:rPr>
        <w:t>ASMAL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IDNAPORE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20135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G. V. KETKAR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tabs>
          <w:tab w:pos="550" w:val="left"/>
          <w:tab w:pos="555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card. I have no objection to my opinion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being published, only it must be as addressed to you, for,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prisoner, I have no right to address letters to editors apart from matters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article on temple-entry, I did go through it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it, and I have a recollection that it seemed to me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reasonable, but I am just now working under a very severe strain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 through the literature that I get to an extent just enough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My opinion therefore has no value when I do not express it </w:t>
      </w:r>
      <w:r>
        <w:rPr>
          <w:rFonts w:ascii="Times" w:hAnsi="Times" w:eastAsia="Times"/>
          <w:b w:val="0"/>
          <w:i w:val="0"/>
          <w:color w:val="000000"/>
          <w:sz w:val="22"/>
        </w:rPr>
        <w:t>as a result of deliberate study.</w:t>
      </w:r>
    </w:p>
    <w:p>
      <w:pPr>
        <w:autoSpaceDN w:val="0"/>
        <w:autoSpaceDE w:val="0"/>
        <w:widowControl/>
        <w:spacing w:line="22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NARANDAS GANDHI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mail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not received slivers from Chhakkaddas.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Maganlal and asked if he can send any.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slivers from there without any difficulty, please do so. Parachure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and Dastane also are supplied slivers from here, and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Chhaganlal give all their time [to spinning]. Hence making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meet the requirements of five spinners is likely to take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time. If, however, Chhakkaddas from there cannot supply any,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trouble him. If Keshu can offer any without inconvenience to </w:t>
      </w:r>
      <w:r>
        <w:rPr>
          <w:rFonts w:ascii="Times" w:hAnsi="Times" w:eastAsia="Times"/>
          <w:b w:val="0"/>
          <w:i w:val="0"/>
          <w:color w:val="000000"/>
          <w:sz w:val="22"/>
        </w:rPr>
        <w:t>himself, you may send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get any letters from Tulsi Maher? He doesn’t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making much progress about spinning. If you know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 or have information, let me know.</w:t>
      </w:r>
    </w:p>
    <w:p>
      <w:pPr>
        <w:autoSpaceDN w:val="0"/>
        <w:autoSpaceDE w:val="0"/>
        <w:widowControl/>
        <w:spacing w:line="240" w:lineRule="exact" w:before="2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G. V. Ketkar”, 11-1-1933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 the source this was posted on January 26.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Barring two days, I have written to you daily for the past few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Patro-9: Shri Narandas Gandhine</w:t>
      </w:r>
      <w:r>
        <w:rPr>
          <w:rFonts w:ascii="Times" w:hAnsi="Times" w:eastAsia="Times"/>
          <w:b w:val="0"/>
          <w:i w:val="0"/>
          <w:color w:val="000000"/>
          <w:sz w:val="22"/>
        </w:rPr>
        <w:t>, Pt. II, p. 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RADHAKRISHNA BAJAJ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RADHAKISAN,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one letter to you about the Mahilashram. I hope you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frequently see Jamnalal. He keeps good health. I heard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number of visitors to the Lakshminarayan temple had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down. Is this true? Is any record maintained of the number of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visitors? Find out also the position regarding the other temples which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thrown open to Harijans.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G.N. 3038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As I told you in a previous letter you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>to have got into the condition in which you find yourself.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understood what you said about the offering of food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deity. All the same, the issue is not worth raising now. If and when </w:t>
      </w:r>
      <w:r>
        <w:rPr>
          <w:rFonts w:ascii="Times" w:hAnsi="Times" w:eastAsia="Times"/>
          <w:b w:val="0"/>
          <w:i w:val="0"/>
          <w:color w:val="000000"/>
          <w:sz w:val="22"/>
        </w:rPr>
        <w:t>it is raised, we shall see.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Rohit is in King Edward Hospital. He is under the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>Dr. Deshmukh.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not be wiser to cling to your decision not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 till the treatment of your teeth was completed, unIess you </w:t>
      </w:r>
      <w:r>
        <w:rPr>
          <w:rFonts w:ascii="Times" w:hAnsi="Times" w:eastAsia="Times"/>
          <w:b w:val="0"/>
          <w:i w:val="0"/>
          <w:color w:val="000000"/>
          <w:sz w:val="22"/>
        </w:rPr>
        <w:t>had a valid reason for doing otherwise?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do what you think proper regarding Chandrashankar. </w:t>
      </w:r>
      <w:r>
        <w:rPr>
          <w:rFonts w:ascii="Times" w:hAnsi="Times" w:eastAsia="Times"/>
          <w:b w:val="0"/>
          <w:i w:val="0"/>
          <w:color w:val="000000"/>
          <w:sz w:val="22"/>
        </w:rPr>
        <w:t>Do not neglect your health.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include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chiku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bananas among the fruits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>may eat. For the teeth, citrus fruits alone are useful. Only fruits like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pomegranate, pineapple and fruits of the citrus group (orange,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mosambi, papanas,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grapes, etc.) from which juice can be extracted </w:t>
      </w:r>
      <w:r>
        <w:rPr>
          <w:rFonts w:ascii="Times" w:hAnsi="Times" w:eastAsia="Times"/>
          <w:b w:val="0"/>
          <w:i w:val="0"/>
          <w:color w:val="000000"/>
          <w:sz w:val="22"/>
        </w:rPr>
        <w:t>will be useful. I think apple also is included in this class.</w:t>
      </w:r>
    </w:p>
    <w:p>
      <w:pPr>
        <w:autoSpaceDN w:val="0"/>
        <w:autoSpaceDE w:val="0"/>
        <w:widowControl/>
        <w:spacing w:line="220" w:lineRule="exact" w:before="6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matter with Haribhau? I suppose Parel means </w:t>
      </w:r>
      <w:r>
        <w:rPr>
          <w:rFonts w:ascii="Times" w:hAnsi="Times" w:eastAsia="Times"/>
          <w:b w:val="0"/>
          <w:i w:val="0"/>
          <w:color w:val="000000"/>
          <w:sz w:val="22"/>
        </w:rPr>
        <w:t>K. E. M. Hospital. Isn’t that so?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9492. Courtesy: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HRISHIKESH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HRISHIKESHJI,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opened your temple to Harijans; </w:t>
      </w:r>
      <w:r>
        <w:rPr>
          <w:rFonts w:ascii="Times" w:hAnsi="Times" w:eastAsia="Times"/>
          <w:b w:val="0"/>
          <w:i w:val="0"/>
          <w:color w:val="000000"/>
          <w:sz w:val="22"/>
        </w:rPr>
        <w:t>this will do immense good. Please accept my congratulations.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6278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TULSI MAHER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It cannot be said that your work is at all progressing.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self-delusion. If it is impossible to popularize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in Nepal it must be given up. There are many other branches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service. But I would say nothing if you have confidence in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6544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in Gandhiji’s hand has “Mehta”, evidently a slip.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the letter which I wrote yesterday.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Amina to be admitted in Sharda Mandir,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 have already written to you regarding the boys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If the parents approve of the arrangement suggested, make it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Tilakam’s things have been stolen, I suppose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replaced such of the articles as are indispensable to him.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Mary Barr must have arrived there. I would advise you to assign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some teaching work and some work connected with the uplift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If she intends to live there for a short time only, let her,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likes, learn ginning, carding and spinning thoroughly.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accustomed to eating fruits. If so, supply her what she needs.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you must have provided her with a commode. If she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>join in cleaning lavatories, let her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my letters to Liladhar, Ramji, etc.</w:t>
      </w:r>
    </w:p>
    <w:p>
      <w:pPr>
        <w:autoSpaceDN w:val="0"/>
        <w:autoSpaceDE w:val="0"/>
        <w:widowControl/>
        <w:spacing w:line="260" w:lineRule="exact" w:before="40" w:after="14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my weight was less by two pounds. That is, it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from 104 to 102. But my health is quite good otherwise.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read in the papers about my getting headaches.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soon cured by mud-packs and it is an old story now.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at all for worry. We have in the Ashram a book by Kellogg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Dietetics.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with somebody who may be coming to this </w:t>
      </w:r>
      <w:r>
        <w:rPr>
          <w:rFonts w:ascii="Times" w:hAnsi="Times" w:eastAsia="Times"/>
          <w:b w:val="0"/>
          <w:i w:val="0"/>
          <w:color w:val="000000"/>
          <w:sz w:val="22"/>
        </w:rPr>
        <w:t>side.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8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 are 37 letters in all.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AMRITLAL V. THAKKAR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Bengal agitation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Pact. Whilst we should know for our purposes accurately who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are, personally, the more people are included in the list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better it is in view of the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despair of the Ahmedabad Vaishnav friends,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done. I wrote to both Chamanlal Sheth and Sheth </w:t>
      </w:r>
      <w:r>
        <w:rPr>
          <w:rFonts w:ascii="Times" w:hAnsi="Times" w:eastAsia="Times"/>
          <w:b w:val="0"/>
          <w:i w:val="0"/>
          <w:color w:val="000000"/>
          <w:sz w:val="22"/>
        </w:rPr>
        <w:t>Sakarlal. The latter has sent an amiable reply. I shall still try.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Shastri’s suggestion, I shall write to you after he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and after I have discussed the whole thing with him. Of this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sure, that we shall not want two men of the same level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weekly. You may tell me what work you were taking or you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had </w:t>
      </w:r>
      <w:r>
        <w:rPr>
          <w:rFonts w:ascii="Times" w:hAnsi="Times" w:eastAsia="Times"/>
          <w:b w:val="0"/>
          <w:i w:val="0"/>
          <w:color w:val="000000"/>
          <w:sz w:val="22"/>
        </w:rPr>
        <w:t>intended to take from Shastri.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Mahadev to send you about 25 copies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translation of the opinion on untouchability of the learned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destroyed the copies. He has only one or two copies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file. You will therefore have to multiply the copies you have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I wonder if you have carried out all the corrections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copy. If you are still going to have the opinion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vernaculars in one cover, I expect you to ensure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translation and to see to it that the pamphlet is free from any </w:t>
      </w:r>
      <w:r>
        <w:rPr>
          <w:rFonts w:ascii="Times" w:hAnsi="Times" w:eastAsia="Times"/>
          <w:b w:val="0"/>
          <w:i w:val="0"/>
          <w:color w:val="000000"/>
          <w:sz w:val="22"/>
        </w:rPr>
        <w:t>errors.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JANARDHAN SHARMA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JANARDHAN,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pleased to receive your letter. God will forgive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thought low of Harijans, if you will abide by your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treat them as if they were blood brothers and sisters.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ANARDHAN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HARMA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B. P</w:t>
      </w:r>
      <w:r>
        <w:rPr>
          <w:rFonts w:ascii="Times" w:hAnsi="Times" w:eastAsia="Times"/>
          <w:b w:val="0"/>
          <w:i w:val="0"/>
          <w:color w:val="000000"/>
          <w:sz w:val="16"/>
        </w:rPr>
        <w:t>ANNALALJI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LERK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HANDNI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HOWK POST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P. N. RAJBHOJ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RAJBHOJ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the constitution of the proposed hostel.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discuss together your scheme if you will kindly come on </w:t>
      </w:r>
      <w:r>
        <w:rPr>
          <w:rFonts w:ascii="Times" w:hAnsi="Times" w:eastAsia="Times"/>
          <w:b w:val="0"/>
          <w:i w:val="0"/>
          <w:color w:val="000000"/>
          <w:sz w:val="22"/>
        </w:rPr>
        <w:t>the 4th February at 2 p.m.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A. RANGASWAMI IYENGAR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RANGASWAMI,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visit from Salivati yesterday. Poor man, he is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dejected. He has really no defence. The sub-editor at your end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mistakes at all in carrying out his message. But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over-zeal for the cause, Salivati drew upon his imagination. He admits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things he attributed to me I never said, but he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inferred from a word here and a word there that had dropped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lips that I had meant what he said. That of course was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dangerous, but he thought that he would serve the cause by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imagination full play. He admits also that I had warned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make any use whatsoever of the conversation, but again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there was no harm, since the cause was good. There was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mala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his action. I think and hope that this mistake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him for the rest of his life. Therefore, beyond warning him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act purely as a reporter and not at all as a protagonist of a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further need be done. When one sees so much of indifferent,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incompetent and even unscrupulous reporting it would be a pity to </w:t>
      </w:r>
      <w:r>
        <w:rPr>
          <w:rFonts w:ascii="Times" w:hAnsi="Times" w:eastAsia="Times"/>
          <w:b w:val="0"/>
          <w:i w:val="0"/>
          <w:color w:val="000000"/>
          <w:sz w:val="22"/>
        </w:rPr>
        <w:t>punish a mistake, though serious, quite unintentional.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Honorary Organizer and General Secretary of a society for the service of </w:t>
      </w:r>
      <w:r>
        <w:rPr>
          <w:rFonts w:ascii="Times" w:hAnsi="Times" w:eastAsia="Times"/>
          <w:b w:val="0"/>
          <w:i w:val="0"/>
          <w:color w:val="000000"/>
          <w:sz w:val="18"/>
        </w:rPr>
        <w:t>depressed classes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dictating this letter I got from Salivati a carbon copy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you. I think it fairly represents what he conveyed to me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19264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S. SALIVATI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SALIVATI,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for which many thanks. Your letter fairly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what you said to me yesterday. I do hope that no harm will </w:t>
      </w:r>
      <w:r>
        <w:rPr>
          <w:rFonts w:ascii="Times" w:hAnsi="Times" w:eastAsia="Times"/>
          <w:b w:val="0"/>
          <w:i w:val="0"/>
          <w:color w:val="000000"/>
          <w:sz w:val="22"/>
        </w:rPr>
        <w:t>befall you.</w:t>
      </w:r>
    </w:p>
    <w:p>
      <w:pPr>
        <w:autoSpaceDN w:val="0"/>
        <w:autoSpaceDE w:val="0"/>
        <w:widowControl/>
        <w:spacing w:line="27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19261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BHAGWANDAS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BABOO BHAGWANDAS,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received my previous letter with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essays from </w:t>
      </w:r>
      <w:r>
        <w:rPr>
          <w:rFonts w:ascii="Times" w:hAnsi="Times" w:eastAsia="Times"/>
          <w:b w:val="0"/>
          <w:i/>
          <w:color w:val="000000"/>
          <w:sz w:val="22"/>
        </w:rPr>
        <w:t>Shastris.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today another and that is from Raghunath 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Kokaje. His essay is not convincing. The argument is somewhat loose,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does not examine the position of the opposite school. The </w:t>
      </w:r>
      <w:r>
        <w:rPr>
          <w:rFonts w:ascii="Times" w:hAnsi="Times" w:eastAsia="Times"/>
          <w:b w:val="0"/>
          <w:i w:val="0"/>
          <w:color w:val="000000"/>
          <w:sz w:val="22"/>
        </w:rPr>
        <w:t>Hindi admits of much correcting, which I hope you will see to.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having regularly cuttings from newspapers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for which many thanks, and which give me useful </w:t>
      </w:r>
      <w:r>
        <w:rPr>
          <w:rFonts w:ascii="Times" w:hAnsi="Times" w:eastAsia="Times"/>
          <w:b w:val="0"/>
          <w:i w:val="0"/>
          <w:color w:val="000000"/>
          <w:sz w:val="22"/>
        </w:rPr>
        <w:t>indication of what is going on in the Hindi Press.</w:t>
      </w:r>
    </w:p>
    <w:p>
      <w:pPr>
        <w:autoSpaceDN w:val="0"/>
        <w:autoSpaceDE w:val="0"/>
        <w:widowControl/>
        <w:spacing w:line="27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2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19262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M. M. ANANTA RAU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last letter which is undated but which was received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part of that letter is a complaint against unseemly </w:t>
      </w:r>
      <w:r>
        <w:rPr>
          <w:rFonts w:ascii="Times" w:hAnsi="Times" w:eastAsia="Times"/>
          <w:b w:val="0"/>
          <w:i w:val="0"/>
          <w:color w:val="000000"/>
          <w:sz w:val="22"/>
        </w:rPr>
        <w:t>behaviour of certain people at the meeting organized by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“followers of sanatana dharma”. I was grieved to hear of the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by you. I shall discuss it with Shri Rajagopalachariar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expected here tomorrow. It hurts me whenever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rowdyism or untruthfulness on either side. Honest differences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there will always be. The cause of Truth cannot be served by </w:t>
      </w:r>
      <w:r>
        <w:rPr>
          <w:rFonts w:ascii="Times" w:hAnsi="Times" w:eastAsia="Times"/>
          <w:b w:val="0"/>
          <w:i w:val="0"/>
          <w:color w:val="000000"/>
          <w:sz w:val="22"/>
        </w:rPr>
        <w:t>hard swearing, stone-throwing or untruthfulness.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part of your letter relieved the pain caused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part owing to the manner in which you approached my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untouchability. As it so happened, I read your letter aloud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us, four prisoners, and I must confess to you that,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proceeded, I could not help bursting into laughter, in which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heartily joined. But behind the laughter was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sadness that you, an agent of sanatana dharma, could not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could not be treated in terms of algebra. You have,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straight to the core of my argument, launched out into an </w:t>
      </w:r>
      <w:r>
        <w:rPr>
          <w:rFonts w:ascii="Times" w:hAnsi="Times" w:eastAsia="Times"/>
          <w:b w:val="0"/>
          <w:i w:val="0"/>
          <w:color w:val="000000"/>
          <w:sz w:val="22"/>
        </w:rPr>
        <w:t>irrelevant discourse, ending in a ludicrous algebraical formula.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pardon me for writing straight from the heart.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letters that I have been receiving only yours and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that I can mention have been courteous and have attempted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argue cogently. I should only return your courtesy and your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 to convince me by giving you an honest reply. Let me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all the letters and literature that have come to me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confirmed me in the opinion that untouchability, as we are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is a big blot upon Hinduism and an atrocious error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still persisting, simply because of our laziness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up to the very fundamentals of Hinduism. This inglorious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persistence in error cuts me to the quick, but I am an optimist. 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faith in the ultimate victory of Truth. I know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will go and Hinduism will live a purified religion.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M.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NANTA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19263. Also C.W. 9573. Courtesy: Government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C. P. SRINIVASA IYER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cannot recall a single occasion when I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heap of rubbish. I have not had many occasions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or write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I did write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 compared it to a diamond mine, whereas I compared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diamond chest. Perhaps, the Shankaracharya had that simile in mind,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at the present moment, for sanatanists, whether they are big men </w:t>
      </w:r>
      <w:r>
        <w:rPr>
          <w:rFonts w:ascii="Times" w:hAnsi="Times" w:eastAsia="Times"/>
          <w:b w:val="0"/>
          <w:i w:val="0"/>
          <w:color w:val="000000"/>
          <w:sz w:val="22"/>
        </w:rPr>
        <w:t>or small men, any stone is good enough to fling at me.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P.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RINIVASA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YER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ILLAGE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HITTUR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K. P. RAMAN PILLAI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letter giving me the information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Koteshwaram Mahadev temple near Kuzithurai in South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opened to the Harijans. I hope to see that other temples follow </w:t>
      </w:r>
      <w:r>
        <w:rPr>
          <w:rFonts w:ascii="Times" w:hAnsi="Times" w:eastAsia="Times"/>
          <w:b w:val="0"/>
          <w:i w:val="0"/>
          <w:color w:val="000000"/>
          <w:sz w:val="22"/>
        </w:rPr>
        <w:t>suit.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P.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ILLAI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LACODE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OLACHEL</w:t>
      </w:r>
      <w:r>
        <w:rPr>
          <w:rFonts w:ascii="Times" w:hAnsi="Times" w:eastAsia="Times"/>
          <w:b w:val="0"/>
          <w:i w:val="0"/>
          <w:color w:val="000000"/>
          <w:sz w:val="20"/>
        </w:rPr>
        <w:t>, P.O.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T</w:t>
      </w:r>
      <w:r>
        <w:rPr>
          <w:rFonts w:ascii="Times" w:hAnsi="Times" w:eastAsia="Times"/>
          <w:b w:val="0"/>
          <w:i w:val="0"/>
          <w:color w:val="000000"/>
          <w:sz w:val="16"/>
        </w:rPr>
        <w:t>RAVANCORE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20142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LETTER TO DHIRENDRANATH MUKHERJI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So much untruth, almost bordering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libellous, is being broadcast at the present moment about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warn you not to believe anything against me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verified by me or you yourself have verified it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authentic writings. Thus, I have never declared to the world that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hereditary caste system of the Hindu society is an artificial creation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designing men”. By hereditary system I suppose you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varnashramadharma. If so what I have said and written is that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hereditary varnashramadharma which is one of the gifts that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has made to the world.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what I have resisted and what I would resist with my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untouchability as it is being practised today. But I have never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such thing as untouchability. On the contrary,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untouchability of a kind is common to all mankind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and that it is a necessary institution, and in that real sense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become untouchable while they are performing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of nature. This is only one instance of natural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untouchability, but that carries no sin with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interdining, intermarriage and the like are no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of the campaign against untouchability as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today. I have written in favour of interdining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 under certain circumstances, but that is wholly irrelevant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present discussion. You can, if you desire to know my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not pertaining to untouchability, do so by studying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this fully answers your letter.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HIRENDRANATH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UKHERJI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ENHATI </w:t>
      </w:r>
      <w:r>
        <w:rPr>
          <w:rFonts w:ascii="Times" w:hAnsi="Times" w:eastAsia="Times"/>
          <w:b w:val="0"/>
          <w:i w:val="0"/>
          <w:color w:val="000000"/>
          <w:sz w:val="20"/>
        </w:rPr>
        <w:t>P.O.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HULNA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20143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BHUJANGILAL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BHUJANGILAL,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I had not understood your point of view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 would not have written to you. All the same, I do wish to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very much like your resolution to apply yourself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studies and please your parents. I believe that you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please them with your gentleness and your self-control.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occasionally.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handwriting. You will be able to do so if you </w:t>
      </w:r>
      <w:r>
        <w:rPr>
          <w:rFonts w:ascii="Times" w:hAnsi="Times" w:eastAsia="Times"/>
          <w:b w:val="0"/>
          <w:i w:val="0"/>
          <w:color w:val="000000"/>
          <w:sz w:val="22"/>
        </w:rPr>
        <w:t>write slowly and with care.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KESHAV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KESHU (JUNIOR),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God does not let things happen as we wish.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 working and rest satisfied with that. The result is in </w:t>
      </w:r>
      <w:r>
        <w:rPr>
          <w:rFonts w:ascii="Times" w:hAnsi="Times" w:eastAsia="Times"/>
          <w:b w:val="0"/>
          <w:i w:val="0"/>
          <w:color w:val="000000"/>
          <w:sz w:val="22"/>
        </w:rPr>
        <w:t>God’s hand.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3287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RUKMINIDEVI BAJAJ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Having regard to your difficulty,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 you from writing to me. I know very well what the burden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can mean. You need not, therefore, write whenever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 on hand. I don’t want you to put yourself to trouble for writing </w:t>
      </w:r>
      <w:r>
        <w:rPr>
          <w:rFonts w:ascii="Times" w:hAnsi="Times" w:eastAsia="Times"/>
          <w:b w:val="0"/>
          <w:i w:val="0"/>
          <w:color w:val="000000"/>
          <w:sz w:val="22"/>
        </w:rPr>
        <w:t>to me. When I don’t hear from you for some time, I will conclude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very busy and have not been able to write.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very glad that your weight has gone up.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PREMABEHN KANTAK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29, 1933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have your letters, no matter how foolish they are. So </w:t>
      </w:r>
      <w:r>
        <w:rPr>
          <w:rFonts w:ascii="Times" w:hAnsi="Times" w:eastAsia="Times"/>
          <w:b w:val="0"/>
          <w:i w:val="0"/>
          <w:color w:val="000000"/>
          <w:sz w:val="22"/>
        </w:rPr>
        <w:t>don’t keep me without one any week. How are you now?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BABALBHAI MEHTA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BABALBHAI,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is no point in writing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Nanasaheb now. Nothing further can be done in the matter.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go on doing what other service you can.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SHIVABHAI G. PATEL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29, 1933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SHIVABHAI,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very well in writing to me. You are faced with a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moral dilemma. All that I can say in this matter is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consult your own conscience and fearlessly follow its bidding.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risk of your committing an error in taking that course,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risk is worth taking. In such matters, the advice of others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helps. If, in consequence, you feel that you ought to leave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hesitate to do so. Nobody can force himself to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If one cannot observe it, one should admit one’s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and follow the common way. It is possible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self-control even in conjugal life. You may do as much as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from time to time. Do not hesitate to write to me out </w:t>
      </w:r>
      <w:r>
        <w:rPr>
          <w:rFonts w:ascii="Times" w:hAnsi="Times" w:eastAsia="Times"/>
          <w:b w:val="0"/>
          <w:i w:val="0"/>
          <w:color w:val="000000"/>
          <w:sz w:val="22"/>
        </w:rPr>
        <w:t>of fear of adding to my burden.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ANNAPURNA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ANNAPURNA,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quite good, but you should make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>larger. I know Chunilal’s address. Does he write to you?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9422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NARAYAN M.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you write to me about the Chharas, the more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the Hindus are responsible for their evils. We do not recognize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dharma. If we do, then we have not observed it. Now do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can. If we try we can definitely reform them.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244.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RAMACHANDRA N.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RAMACHANDRA,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fine. It is very good indeed that your weight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increased by 20 lb. Continue putting on more weight.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in body, improve in mind also. Keep on writing to me. Since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a little Urdu, brush it up.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303. Courtesy: Lakshmibehn N. Khare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Purushottam. Bombay will probably suit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try it, and then come and see me whether it suits him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How happy I would be if both of you completely recover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871.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PURUSHOTTAM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would be a very good thing if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us all at rest in regard to your health. And you can do so.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do anything in which you have no faith. It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that you intend to seek the advice and help of Dhurandear.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what exactly is. Madan also runs a ‘Health Home’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thing. Get acquainted with it with the help of Bhai Khambhatta.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address is 275 Hornby Road. We have close relations with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very good man. I want you to come and see me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spent some time there or if you find that the place does not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 W. 907.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 (JOSHI),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describe your letter, received after a long interval,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favour? Chhaganlal takes down the letters which I dictate, looks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files and puts every letter in its proper file, prepares dates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eat, etc., etc. He is learning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by heart and trying to improve 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handwriting. He is also trying to put on weight. I have already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that he has succeeded somewhat in this. All four of us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every morning and evening. You need not, therefore, worry </w:t>
      </w:r>
      <w:r>
        <w:rPr>
          <w:rFonts w:ascii="Times" w:hAnsi="Times" w:eastAsia="Times"/>
          <w:b w:val="0"/>
          <w:i w:val="0"/>
          <w:color w:val="000000"/>
          <w:sz w:val="22"/>
        </w:rPr>
        <w:t>about Chhaganlal at all.</w:t>
      </w:r>
    </w:p>
    <w:p>
      <w:pPr>
        <w:autoSpaceDN w:val="0"/>
        <w:autoSpaceDE w:val="0"/>
        <w:widowControl/>
        <w:spacing w:line="260" w:lineRule="exact" w:before="40" w:after="14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this to Vimu also. If even then she continues to worry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 father, tell her that I would then not call her a sensible girl.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her to say: “If father’s body and mind improve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stronger, let him remain in jail. I will endure separation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him.”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46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66" w:after="0"/>
              <w:ind w:left="29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[From Gujarati]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Bapuna Patro-7: Shri Chhaganlal Joshine,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p. 288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ANANDSHANKAR B. DHRUVA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needed you; and do that more so now,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and Malaviyaji the rank of my guru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Therefore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act your role.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III, p. 100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can be said to be beautiful. I cannot send you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one. All of you should try and increase your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farming. The more you know of farming, the more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it. Take it from me it is a good training.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you going out to serve the Harijans I regard it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still. If you work conscientiously and do not tire of it,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able to win them over and wean them from their bad habits.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is jestingly alluding to the Bombay asnatanists’ charge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>come to look upon them as his gurus.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You did very well in going to Dr. Sharma. Write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 every week; if you write oftener, all the better. I will certainly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write. Leave Delhi only when you have recovered fully.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275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MOOLCHAND AGRAWAL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(i)   The varna system proper is no longer in practice and there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no varnas like the Bhangi or the Chamars. If we have to make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proper division we have to take into consideration the qualities of each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individual.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(ii)   It is a matter of one’s inclination.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(iii)  Inter-dining should be left entirely to individual choice.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(iv) Who bothers about anyone’s wearing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yajnopavit </w:t>
      </w:r>
      <w:r>
        <w:rPr>
          <w:rFonts w:ascii="Times" w:hAnsi="Times" w:eastAsia="Times"/>
          <w:b w:val="0"/>
          <w:i w:val="0"/>
          <w:color w:val="000000"/>
          <w:sz w:val="22"/>
        </w:rPr>
        <w:t>these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days? Having no preference in this matter I have no opinion to offer.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769</w:t>
      </w:r>
    </w:p>
    <w:p>
      <w:pPr>
        <w:autoSpaceDN w:val="0"/>
        <w:autoSpaceDE w:val="0"/>
        <w:widowControl/>
        <w:spacing w:line="240" w:lineRule="exact" w:before="1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the following questions: (i) Under the varna system,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which varna do Bhangis and Chamars belong? (ii) Should there be intermarriage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between people of different occupations? (iii) As removal of untouchability is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goal, should not people interdine with the Harijans? (iv) You are indifferent 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yajnopavit </w:t>
      </w:r>
      <w:r>
        <w:rPr>
          <w:rFonts w:ascii="Times" w:hAnsi="Times" w:eastAsia="Times"/>
          <w:b w:val="0"/>
          <w:i w:val="0"/>
          <w:color w:val="000000"/>
          <w:sz w:val="18"/>
        </w:rPr>
        <w:t>[sacred</w:t>
      </w:r>
      <w:r>
        <w:rPr>
          <w:rFonts w:ascii="Times" w:hAnsi="Times" w:eastAsia="Times"/>
          <w:b w:val="0"/>
          <w:i w:val="0"/>
          <w:color w:val="000000"/>
          <w:sz w:val="18"/>
        </w:rPr>
        <w:t>thread]. Nevertheless, if Brahmis, Vaishyas and others</w:t>
      </w:r>
    </w:p>
    <w:p>
      <w:pPr>
        <w:autoSpaceDN w:val="0"/>
        <w:tabs>
          <w:tab w:pos="530" w:val="left"/>
          <w:tab w:pos="1150" w:val="left"/>
          <w:tab w:pos="2190" w:val="left"/>
          <w:tab w:pos="2730" w:val="left"/>
          <w:tab w:pos="3650" w:val="left"/>
          <w:tab w:pos="4190" w:val="left"/>
          <w:tab w:pos="5130" w:val="left"/>
          <w:tab w:pos="5670" w:val="left"/>
          <w:tab w:pos="629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yajopavit,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Bhangis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Chamars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it?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“Three problems”, 7-4-1933.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GUJARAT CASTE HINDUS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30,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settled amongst you since 1915. I have often spoken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on untouchability. You have often condemned it and promised to </w:t>
      </w:r>
      <w:r>
        <w:rPr>
          <w:rFonts w:ascii="Times" w:hAnsi="Times" w:eastAsia="Times"/>
          <w:b w:val="0"/>
          <w:i w:val="0"/>
          <w:color w:val="000000"/>
          <w:sz w:val="22"/>
        </w:rPr>
        <w:t>give it up. Fulfil this promise or . . . you can fill up the sentence.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used the word ‘so-called’ purposely.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or low. Religion teaches that he who believes himself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commits a sin. God creates various classes, but does not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class high or low.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Bulletins are being issued against me. I have been subjected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abuse. My writings are being torn from their context and used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Don’t feel angry at that. Those who serve have been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like that. If they tolerate it, they profit thereby.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long used to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31-1-1933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HARIJANS OF GUJARAT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30,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or later, the temples are bound to be open for you.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you will be admitted to public temples on the same conditions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Hindus, but devotees of God should be as clean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internally and externally. Do not say other Hindus are also unclean. </w:t>
      </w:r>
      <w:r>
        <w:rPr>
          <w:rFonts w:ascii="Times" w:hAnsi="Times" w:eastAsia="Times"/>
          <w:b w:val="0"/>
          <w:i w:val="0"/>
          <w:color w:val="000000"/>
          <w:sz w:val="22"/>
        </w:rPr>
        <w:t>Do not take the example of those who err.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31-1-1933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the source, Gandhiji wrote this to the “so-called highcaste </w:t>
      </w:r>
      <w:r>
        <w:rPr>
          <w:rFonts w:ascii="Times" w:hAnsi="Times" w:eastAsia="Times"/>
          <w:b w:val="0"/>
          <w:i w:val="0"/>
          <w:color w:val="000000"/>
          <w:sz w:val="18"/>
        </w:rPr>
        <w:t>brothers and sisters of Gujarat”.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dated January 30, 1933.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dated January 30, 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either from you or from Sushila.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sooner you leave the shores of India, my complaints start. Sita’s boils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disappeared as soon as the ship had left the shore.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work has become smoother.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you have finally made. If you wish to live happily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your reputation, pay off the debt soon and never borrow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again. One should not incur a debt even for the sake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One may give one’s life for him, but not forsake one’s </w:t>
      </w:r>
      <w:r>
        <w:rPr>
          <w:rFonts w:ascii="Times" w:hAnsi="Times" w:eastAsia="Times"/>
          <w:b w:val="0"/>
          <w:i w:val="0"/>
          <w:color w:val="000000"/>
          <w:sz w:val="22"/>
        </w:rPr>
        <w:t>dharma, and incurring a debt is as good as forsaking dharma.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all right. I do not know whether or when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fast, but I am sure of this, that I will fast only if, and when,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prompts me. If you believe me when I say this, you will not be upset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be anxious to come running here. You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when you feel beyond doubt that it is your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Till then, your duty is to remain there and do what service you </w:t>
      </w:r>
      <w:r>
        <w:rPr>
          <w:rFonts w:ascii="Times" w:hAnsi="Times" w:eastAsia="Times"/>
          <w:b w:val="0"/>
          <w:i w:val="0"/>
          <w:color w:val="000000"/>
          <w:sz w:val="22"/>
        </w:rPr>
        <w:t>can.  You should live as if at present your country was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preserve the utmost simplicity in your life except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things which may be necessary for conforming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of life there. Do not discontinue the daily recitation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XII is in fact your spiritual food in the journey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should you be able to recite the verses from memory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have also sunk into your heart. If they have,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contain the essence of all Shastras.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write to you that Chhaganlal Joshi was with me? We are all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also is well. Devdas is touring with Rajaji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temple-entry movement. Most probably they will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Ba has gone to Kaira district. She writes to me. Radha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keep indifferent health. The former is likely to go and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Deolali. Dahyabhai is completely all right how and is now in Poona </w:t>
      </w:r>
      <w:r>
        <w:rPr>
          <w:rFonts w:ascii="Times" w:hAnsi="Times" w:eastAsia="Times"/>
          <w:b w:val="0"/>
          <w:i w:val="0"/>
          <w:color w:val="000000"/>
          <w:sz w:val="22"/>
        </w:rPr>
        <w:t>for change of climate.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three speeches. Two of them do not help one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you but I did get something from the third. I liked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speeches would have told me more about you if the dates of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had been given. I will now try to glance through some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which have been received here and, if I feel like it, will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them. You have aroused my interest. I do want to get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service from you, and your books will help me to know you </w:t>
      </w:r>
      <w:r>
        <w:rPr>
          <w:rFonts w:ascii="Times" w:hAnsi="Times" w:eastAsia="Times"/>
          <w:b w:val="0"/>
          <w:i w:val="0"/>
          <w:color w:val="000000"/>
          <w:sz w:val="22"/>
        </w:rPr>
        <w:t>well.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another matter. You are one of the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Kabibai’s will. I saw your scheme for the high school.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shown to me by Bhai Multi. You must be aware that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Court’s order includes primary education. Despite that, why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start only a high school? And even in the high school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given place only to pupils drawn from a higher social </w:t>
      </w:r>
      <w:r>
        <w:rPr>
          <w:rFonts w:ascii="Times" w:hAnsi="Times" w:eastAsia="Times"/>
          <w:b w:val="0"/>
          <w:i w:val="0"/>
          <w:color w:val="000000"/>
          <w:sz w:val="22"/>
        </w:rPr>
        <w:t>level. Think over the following points and let me have your views: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What is meant by “high class Hindus”?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Does not the clause of the will under which you have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framed your scheme also include primary education?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If it does, why have you excluded primary education?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Don’t you think that you have made the hostel of the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high school very expensive?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What place have you given to the mother tongue in 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scheme?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Does the phrase “for high class Hindus”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communities cannot take advantage of the high school?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heard of a case in which it was ruled that, if an institution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for a particular class, there was no bar to the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classes if they could be admitted without injury to the interests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former and if that class did not raise any objection to these </w:t>
      </w:r>
      <w:r>
        <w:rPr>
          <w:rFonts w:ascii="Times" w:hAnsi="Times" w:eastAsia="Times"/>
          <w:b w:val="0"/>
          <w:i w:val="0"/>
          <w:color w:val="000000"/>
          <w:sz w:val="22"/>
        </w:rPr>
        <w:t>others being admitted.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all right. If you cannot write with 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hands, you need not write yourself. You may take the help of one </w:t>
      </w:r>
      <w:r>
        <w:rPr>
          <w:rFonts w:ascii="Times" w:hAnsi="Times" w:eastAsia="Times"/>
          <w:b w:val="0"/>
          <w:i w:val="0"/>
          <w:color w:val="000000"/>
          <w:sz w:val="22"/>
        </w:rPr>
        <w:t>of your companions.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has not yet come and seen me. We are all well. Regards </w:t>
      </w:r>
      <w:r>
        <w:rPr>
          <w:rFonts w:ascii="Times" w:hAnsi="Times" w:eastAsia="Times"/>
          <w:b w:val="0"/>
          <w:i w:val="0"/>
          <w:color w:val="000000"/>
          <w:sz w:val="22"/>
        </w:rPr>
        <w:t>from us all to you and your companions.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20144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30,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the big packet of letters sent by you.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regarding the Giri family seems all right.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carried out now. Be firm and carry it out. If we do not act thus,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cannot go on. Its good requires that the decision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firm in talking with Ramji also. Discuss his problem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others, and call him when you do so. We should act towards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way as you would towards me or I towards you in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The path of ahimsa is like a razor’s edge.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 should realize that the institution does not exist for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her, but that it exists in order to train all the inmates for service,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to offer themselves as sacrifice in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self-purification. There can be no room in it for selfish objectives.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didn’t Santok go with Radhika? Who will look after her?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the cost of the quantity of grains consumed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supplied the figures.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better not to trouble Chhakkaddas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slivers. It is not quite impossible to make them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immediate measures for Prema’s throat.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six letters: for Prema, Amina, Mathuradas, Bhau, </w:t>
      </w:r>
      <w:r>
        <w:rPr>
          <w:rFonts w:ascii="Times" w:hAnsi="Times" w:eastAsia="Times"/>
          <w:b w:val="0"/>
          <w:i w:val="0"/>
          <w:color w:val="000000"/>
          <w:sz w:val="22"/>
        </w:rPr>
        <w:t>Mahavir and Narayan.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40" w:lineRule="exact" w:before="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supplied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S. D. SATAVLEKAR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for your perusal a book by the late Rajendralal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Mitra. Return it to me after reading. I shall then read it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comments. One thing needs consideration. There could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 doubt that the meanings he has inferred are the same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meanings inferred by Hindus who studied Vedas and performed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cow-sacrifices on their authority. If this is a fact, is there a historical or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reason for it?</w:t>
      </w:r>
    </w:p>
    <w:p>
      <w:pPr>
        <w:autoSpaceDN w:val="0"/>
        <w:autoSpaceDE w:val="0"/>
        <w:widowControl/>
        <w:spacing w:line="220" w:lineRule="exact" w:before="66" w:after="322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ATAVLEKAR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VADHYAYA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ATARA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54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777" w:space="0"/>
            <w:col w:w="273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4770. Courtesy: S. D. Satavlekar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USHAKANTA MUKHERJI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1933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5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21st instant. I do not recollect </w:t>
      </w:r>
      <w:r>
        <w:rPr>
          <w:rFonts w:ascii="Times" w:hAnsi="Times" w:eastAsia="Times"/>
          <w:b w:val="0"/>
          <w:i w:val="0"/>
          <w:color w:val="000000"/>
          <w:sz w:val="22"/>
        </w:rPr>
        <w:t>having received yours of the 16th November last.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your elaborate argument I can only commend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the various statements that I have been issuing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The more I study the question and the literature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send me, the more deeply I become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absolutely no warrant in the Shastras for untouchability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it today. He who runs may read the signs of the times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crumbling to pieces even as it is. Is it not better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destroy it and purify Hinduism? Its destruction merely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its own weakness will leave Hinduism weaker. The whole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in my opinion betrays want of perception of the realities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situation.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SHAKANTA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UKHERJI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UKHERJI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ALIGHAT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MANMATHNATH SANYAL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24th instant for which I thank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 from my article of 1920 seems to be quite correct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means of verifying it. But I should repeat the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contained in that extract even today word for word, and I repeated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 to Sjt. R. Patwari. I do not know what is now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but you can proclaim it from the house-top that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interdining and intermarriage form no part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for removal of untouchability.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ANMATHNATH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ANYAL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K</w:t>
      </w:r>
      <w:r>
        <w:rPr>
          <w:rFonts w:ascii="Times" w:hAnsi="Times" w:eastAsia="Times"/>
          <w:b w:val="0"/>
          <w:i w:val="0"/>
          <w:color w:val="000000"/>
          <w:sz w:val="16"/>
        </w:rPr>
        <w:t>ANTALIA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YMENSINGH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KALI MOHAN GHOSH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KALI BABOO,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matter of great joy to me to receive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describing the activities of Santiniketan and Sriniketan in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Harijans. My heart-felt congratulations to you for the solid </w:t>
      </w:r>
      <w:r>
        <w:rPr>
          <w:rFonts w:ascii="Times" w:hAnsi="Times" w:eastAsia="Times"/>
          <w:b w:val="0"/>
          <w:i w:val="0"/>
          <w:color w:val="000000"/>
          <w:sz w:val="22"/>
        </w:rPr>
        <w:t>work you are doing.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you are presently holding a district conference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Harijans of Birbhum. I hope that that would result in a great wave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3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both amongst the Harijans and the caste Hindus followed </w:t>
      </w:r>
      <w:r>
        <w:rPr>
          <w:rFonts w:ascii="Times" w:hAnsi="Times" w:eastAsia="Times"/>
          <w:b w:val="0"/>
          <w:i w:val="0"/>
          <w:color w:val="000000"/>
          <w:sz w:val="22"/>
        </w:rPr>
        <w:t>by really solid work.</w:t>
      </w:r>
    </w:p>
    <w:p>
      <w:pPr>
        <w:autoSpaceDN w:val="0"/>
        <w:autoSpaceDE w:val="0"/>
        <w:widowControl/>
        <w:spacing w:line="270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IRBHUM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19274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BABOOJI,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shorter form is more affectionate than the longer. Any. way </w:t>
      </w:r>
      <w:r>
        <w:rPr>
          <w:rFonts w:ascii="Times" w:hAnsi="Times" w:eastAsia="Times"/>
          <w:b w:val="0"/>
          <w:i w:val="0"/>
          <w:color w:val="000000"/>
          <w:sz w:val="22"/>
        </w:rPr>
        <w:t>I use it as such.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induce you to follow my rule—not to publish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unless it becomes self-supporting. If the public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newspaper, they should pay for it, and when it does not pay for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that it is not wanted. For such a paper naturally there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advertisements. There is no padding. It contains only that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cannot help giving and the staff of such newspapers will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for its spirit of self-sacrifice. You at least may not be party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that exists on charity. Of course you will throw these ideas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waste-paper-basket of your mind if you have any rigid notions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conduct of newspapers and if these ideas find no echo in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as editor of the supplement you have every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 your own comments to any of the opinions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>publishing in the supplement.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now torturing my brain and heart to yield to me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of dealing with the situation that has arisen from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My statement is but the prelude to the action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>developing.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you make does not appear to me to be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sense that the people require prolonged training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adoption. The vast mass of those who are today in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temples fervently believe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its spiritual benefit.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not deny to themselves a spiritual benefit for the sake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might be deprived of it and from their own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right. If they could be persuaded to believe that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spiritual benefit to be derived from a temple whose trustees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perpetuate injustice, it would be a different thing. That is the lesson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trying to drive home, but we have not yet succeeded to the extent </w:t>
      </w:r>
      <w:r>
        <w:rPr>
          <w:rFonts w:ascii="Times" w:hAnsi="Times" w:eastAsia="Times"/>
          <w:b w:val="0"/>
          <w:i w:val="0"/>
          <w:color w:val="000000"/>
          <w:sz w:val="22"/>
        </w:rPr>
        <w:t>we would like to.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knew that Sri Prakasa was a stickler for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spelling of his name in the Roman character.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name in Devanagari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spelt in one way. Rendered in a character with defective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phonetics, it cannot be a matter of much consequence how it is spelt. </w:t>
      </w:r>
      <w:r>
        <w:rPr>
          <w:rFonts w:ascii="Times" w:hAnsi="Times" w:eastAsia="Times"/>
          <w:b w:val="0"/>
          <w:i w:val="0"/>
          <w:color w:val="000000"/>
          <w:sz w:val="22"/>
        </w:rPr>
        <w:t>However I shall respect his weakness.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some time ago from Shivaprasad which led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he was making steady headway. But your letter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the other way. I would therefore like you to give me an accurate </w:t>
      </w:r>
      <w:r>
        <w:rPr>
          <w:rFonts w:ascii="Times" w:hAnsi="Times" w:eastAsia="Times"/>
          <w:b w:val="0"/>
          <w:i w:val="0"/>
          <w:color w:val="000000"/>
          <w:sz w:val="22"/>
        </w:rPr>
        <w:t>account about him when Sri Prakasa returns.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if you can get the permission for the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of your book, if I succeed in sending one,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objection whatsoever. Of course my private letters do find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the Press. That’s no concern of mine. What I have to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is sending of opinions on books for publication or messages </w:t>
      </w:r>
      <w:r>
        <w:rPr>
          <w:rFonts w:ascii="Times" w:hAnsi="Times" w:eastAsia="Times"/>
          <w:b w:val="0"/>
          <w:i w:val="0"/>
          <w:color w:val="000000"/>
          <w:sz w:val="22"/>
        </w:rPr>
        <w:t>to newspapers for publication apart from untouchability.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247. LETTER TO HRIDAY NATH KUNZRU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1933</w:t>
      </w:r>
    </w:p>
    <w:p>
      <w:pPr>
        <w:autoSpaceDN w:val="0"/>
        <w:tabs>
          <w:tab w:pos="550" w:val="left"/>
          <w:tab w:pos="3070" w:val="left"/>
        </w:tabs>
        <w:autoSpaceDE w:val="0"/>
        <w:widowControl/>
        <w:spacing w:line="26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HARIJI,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26th instant. If you will look up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about Lakshmanshastri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will find that it was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You got the telegram at 10.45 p.m. The next day began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midnight. Therefore Lakshmanshastri was reaching there, as he did,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 a.m. following 10.45 p.m. I would not however have bothered you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this, as it was quite a small matter, if I did not want to write to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Earlier Gandhiji used to spell his name as “Shri Prakasha”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Lakshmanshastri Joshi; Gandhiji had asked the addressee to receive him at </w:t>
      </w:r>
      <w:r>
        <w:rPr>
          <w:rFonts w:ascii="Times" w:hAnsi="Times" w:eastAsia="Times"/>
          <w:b w:val="0"/>
          <w:i w:val="0"/>
          <w:color w:val="000000"/>
          <w:sz w:val="18"/>
        </w:rPr>
        <w:t>the station.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about the defeat of the Harijan candidates.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defeat makes me sad. I would not trouble you to enquire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into the matter. But I cannot help owning to you my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stupidity. I had fondly believed, I suppose quite without any warrant,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Harijan candidates will have a walk-over at elections, especially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stages. I see, however, that without reservation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a poor chance of being elected unless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a high sense of honour or unless Harijans are overwhelmingly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on the voters, list, but where there is neither honour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representation on the voters’ list, reservation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their only safety. This Cawnpore election opens my eyes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 before did, and I can now appreciate the force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rejection by Dr. Ambedkar of any convention.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statutory reservation would satisfy him, and it may be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have statutory reservation everywhere as fit punishment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selfishness. In order to avert a calamity of such a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descending upon us, if I had my way, I would right this evil by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vacating their seats and allowing three Harijans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elected. It would be a striking demonstration of our ability to repair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 if the defeat of Harijan candidates was a striking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of our selfishness.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make whatever use you like of this letter.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RIDAY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UNZRU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248. LETTER TO MADHAVDAS AND KRISHNA KAPADIA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MADHAVDAS,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May God protect you. I shall tell Devdas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 to Medh. He is here. But if Medh sends something, isn’t that </w:t>
      </w:r>
      <w:r>
        <w:rPr>
          <w:rFonts w:ascii="Times" w:hAnsi="Times" w:eastAsia="Times"/>
          <w:b w:val="0"/>
          <w:i w:val="0"/>
          <w:color w:val="000000"/>
          <w:sz w:val="22"/>
        </w:rPr>
        <w:t>enough hope?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KRISHNA,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Municipal elections at Kanpur, all Harijan candidates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defeated.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keep on writing to me. There is no need to worry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about my elbow.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OKALDAS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ANORDAS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KASHI GANDHI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KASHI,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not at all worry about Prabhudas.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Prabhu’s das.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look after him better than we can. We </w:t>
      </w:r>
      <w:r>
        <w:rPr>
          <w:rFonts w:ascii="Times" w:hAnsi="Times" w:eastAsia="Times"/>
          <w:b w:val="0"/>
          <w:i w:val="0"/>
          <w:color w:val="000000"/>
          <w:sz w:val="22"/>
        </w:rPr>
        <w:t>may do the best that we can.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now go to Almora as early as possible.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he should again settle down there and be free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worries. On the plains, the days will get hotter by and by. All of us will </w:t>
      </w:r>
      <w:r>
        <w:rPr>
          <w:rFonts w:ascii="Times" w:hAnsi="Times" w:eastAsia="Times"/>
          <w:b w:val="0"/>
          <w:i w:val="0"/>
          <w:color w:val="000000"/>
          <w:sz w:val="22"/>
        </w:rPr>
        <w:t>look for a suitable girl for him.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33071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DR. RAGHUVIR SINGH AGRAWAL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RAGHUVIRJI,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not permitted to send for doctors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outside. They can come only with the special permission granted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So it cannot he helped. I have gone through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and shall carry out the experiment prescribed therein when I </w:t>
      </w:r>
      <w:r>
        <w:rPr>
          <w:rFonts w:ascii="Times" w:hAnsi="Times" w:eastAsia="Times"/>
          <w:b w:val="0"/>
          <w:i w:val="0"/>
          <w:color w:val="000000"/>
          <w:sz w:val="22"/>
        </w:rPr>
        <w:t>have some leisure.</w:t>
      </w:r>
    </w:p>
    <w:p>
      <w:pPr>
        <w:autoSpaceDN w:val="0"/>
        <w:autoSpaceDE w:val="0"/>
        <w:widowControl/>
        <w:spacing w:line="220" w:lineRule="exact" w:before="26" w:after="10"/>
        <w:ind w:left="0" w:right="1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352"/>
        </w:trPr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52" w:lineRule="exact" w:before="286" w:after="0"/>
              <w:ind w:left="1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R. S.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GRAWAL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HARITABLE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OSPITAL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ULANDSHAHR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Hindi: C.W. 9665. Courtesy: M. S. Agrawal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Servant of God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I have understood your position. God will help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faith will save you from all disasters. Stay on at Sodepur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can from there. Your health is closely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mental state. It will improve as your worries diminish.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you feel like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Encourage Arun to write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keep writing to me.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PRIVATE SECRETARY TO VICEROY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30th December I sent you a telegram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submission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Excellency on the question of what is known as Dr. Subbaroyan’s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regarding temple-entry. I have had no acknowledgement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or otherwise. Nevertheless I deem it my duty to make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 to His Excellency on the decision just announced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Sjt. Ranga Iyer’s Bills.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feel that it would have served the cause of 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better, in point of time, if Dr. Subbaroyan’s Bill had been allowed,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thankful that sanction has been granted for the introduction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Ranga Iyer’s Bills, one of which is drawn after Dr. Subbaroyan’s </w:t>
      </w:r>
      <w:r>
        <w:rPr>
          <w:rFonts w:ascii="Times" w:hAnsi="Times" w:eastAsia="Times"/>
          <w:b w:val="0"/>
          <w:i w:val="0"/>
          <w:color w:val="000000"/>
          <w:sz w:val="22"/>
        </w:rPr>
        <w:t>disallowed Bill.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in addressing this submission is to invite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Excellency’s attention to some considerations that warrant helpful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Private Secretary to Viceroy”, 3-12-1932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by the Government of India regarding the 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by the Assembly at as early a date as is 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importance of the object of the Bills.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knowing the procedure of the Assembly, I sought Sjt. M.R.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Jayakar’s assistance and guidance which he very kindly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He told me that the Government, if they wished,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possible to pass one at least of the Bills during the ensuing </w:t>
      </w:r>
      <w:r>
        <w:rPr>
          <w:rFonts w:ascii="Times" w:hAnsi="Times" w:eastAsia="Times"/>
          <w:b w:val="0"/>
          <w:i w:val="0"/>
          <w:color w:val="000000"/>
          <w:sz w:val="22"/>
        </w:rPr>
        <w:t>session of the Assembly.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is the case, I would urge that the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bound to give such assistance as may be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speedy consideration of the measures. By the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Pact relating to the representation of the ‘depressed classes’,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commonly described as ‘Harijans’, in the legislatures,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themselves morally to facilitate as far as it lay in their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observance by caste Hindus of all the other conditions of the Pact,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reference to social and religious matters. Inasmuch 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Majesty’s Government endorsed the legislative part of the Pact,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representative character of the Conference that passed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resolutions. One of them is as follows: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due fulfilment of the pledge thus given to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Bills have been brought. They are necessary inasmuch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Law of Trusts bars the progress of reform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temples to the Harijans. I am advised that the decisions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Courts hold it a breach of trust by a trustee who would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contrary to the usage prevailing at the time of his entering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his trust. Therefore it is not open either to the trustees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congregations of the numerous Hindu temples even if they so wished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Harijans if usage shows, as it would show, that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Hindu temples are not open to them on the same terms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Hindus. But for decisions based on the English Law of Trusts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possible for Hindu pandits and the laity to vary the custom </w:t>
      </w:r>
      <w:r>
        <w:rPr>
          <w:rFonts w:ascii="Times" w:hAnsi="Times" w:eastAsia="Times"/>
          <w:b w:val="0"/>
          <w:i w:val="0"/>
          <w:color w:val="000000"/>
          <w:sz w:val="22"/>
        </w:rPr>
        <w:t>and introduce reforms.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are designed to remove this obstacle to progress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the condition that existed prior to the decisions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His Excellency may not know that cases have already occurred </w:t>
      </w:r>
      <w:r>
        <w:rPr>
          <w:rFonts w:ascii="Times" w:hAnsi="Times" w:eastAsia="Times"/>
          <w:b w:val="0"/>
          <w:i w:val="0"/>
          <w:color w:val="000000"/>
          <w:sz w:val="22"/>
        </w:rPr>
        <w:t>in which Harijans have been fined for entering temples in good faith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not reproduced here. For the text of the Resolution,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Viceraoy’s Decision”, 24-1-933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sole object of offering worship. Hindu religious usage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warrants no such punishment. It enjoins purification of the idol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and prescribes purification of caste Hindus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>a bath, but no punishment of the offending worshipper.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therefore the Bills are passed or an equivalent is found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the vital part of the Hindu pledge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performed. For me, personally, holding my life as hostage for the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timely fulfilment of the pledge, an indefinite prolongation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impediment is an intolerable agony. And as a prisoner I have, I feel, a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seek Government’s active assistance.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for no State interference in religious matters.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opposed to it. In the present case what is sought is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the existing State interference.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hesitate to point out how the Government can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and consideration of the Bills. It would be presumption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to make any such attempt. I hope however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sufficiently clearly that this is a case for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facilitate the progress and passage of the Bills in every way </w:t>
      </w:r>
      <w:r>
        <w:rPr>
          <w:rFonts w:ascii="Times" w:hAnsi="Times" w:eastAsia="Times"/>
          <w:b w:val="0"/>
          <w:i w:val="0"/>
          <w:color w:val="000000"/>
          <w:sz w:val="22"/>
        </w:rPr>
        <w:t>legitimately open to them.</w:t>
      </w:r>
    </w:p>
    <w:p>
      <w:pPr>
        <w:autoSpaceDN w:val="0"/>
        <w:tabs>
          <w:tab w:pos="550" w:val="left"/>
          <w:tab w:pos="8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shown this to some friends, I am not sending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7925.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copy of my letter to the Viceroy on the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introduction he has just sanctioned. I take it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seen my statement on the first Bill. I have not issued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statement on the sanction for introducing a Bill which is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Dr. Subbaroyan’s Bill, except that it is meant now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instead of the Madras Council. It is feared that the Bills,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formal sanction for their introduction has been given,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shelved unless the Government are helpful and even anxious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Bills should be considered by the Assembly during the session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Government of India’s 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Government of India”,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on the 3rd instant. You will see my argument in my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Viceroy. So far as I can judge, it is a conclusive argument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 moral obligation on the part of the Government to facilitate the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consideration of the Bills.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telegram referred to in my letter to the Viceroy was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urging that sanction should be given for introduction of Dr. </w:t>
      </w:r>
      <w:r>
        <w:rPr>
          <w:rFonts w:ascii="Times" w:hAnsi="Times" w:eastAsia="Times"/>
          <w:b w:val="0"/>
          <w:i w:val="0"/>
          <w:color w:val="000000"/>
          <w:sz w:val="22"/>
        </w:rPr>
        <w:t>Subbaroyan’s Bill as early as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50/II/33, p. 7.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India. Also S.N. 19284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LETTER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copy of my letter to the Private Secretary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I hope I have correctly set forth your advice.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>directly write to the Viceroy, I would ask you please to do so.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50/II/33, p. 6.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India. Also S.N. 19279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LETTER TO DR. MOHAMMAD ALAM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1933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ALAM,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Id Mubarak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us all. It is very naughty of Begum Alam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sick. I hope however that it was no more than a superficial fever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 was nothing wrong about the appendix. You must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rigorously all the medical instructions and become proof against </w:t>
      </w:r>
      <w:r>
        <w:rPr>
          <w:rFonts w:ascii="Times" w:hAnsi="Times" w:eastAsia="Times"/>
          <w:b w:val="0"/>
          <w:i w:val="0"/>
          <w:color w:val="000000"/>
          <w:sz w:val="22"/>
        </w:rPr>
        <w:t>disease before you take up any active work.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HAIKH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OHAMMAD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33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EROZEPUR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ALOO E. LALKAKA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ALOO,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been able to gain admission for two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is the use of your having got the necessary funds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Nargisbehn? You should have collected the small. amount needed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itself. Next time you must develop faith in yourself.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girls have my blessings, and tell them when they grow up I expect </w:t>
      </w:r>
      <w:r>
        <w:rPr>
          <w:rFonts w:ascii="Times" w:hAnsi="Times" w:eastAsia="Times"/>
          <w:b w:val="0"/>
          <w:i w:val="0"/>
          <w:color w:val="000000"/>
          <w:sz w:val="22"/>
        </w:rPr>
        <w:t>them to become fine servants of the Harijan cause.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know, I don’t know who told me, that Sister Mary was </w:t>
      </w:r>
      <w:r>
        <w:rPr>
          <w:rFonts w:ascii="Times" w:hAnsi="Times" w:eastAsia="Times"/>
          <w:b w:val="0"/>
          <w:i w:val="0"/>
          <w:color w:val="000000"/>
          <w:sz w:val="22"/>
        </w:rPr>
        <w:t>joining Verrier.</w:t>
      </w:r>
    </w:p>
    <w:p>
      <w:pPr>
        <w:autoSpaceDN w:val="0"/>
        <w:autoSpaceDE w:val="0"/>
        <w:widowControl/>
        <w:spacing w:line="240" w:lineRule="exact" w:before="8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12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DUNCAN GREENLEES</w:t>
      </w:r>
    </w:p>
    <w:p>
      <w:pPr>
        <w:autoSpaceDN w:val="0"/>
        <w:autoSpaceDE w:val="0"/>
        <w:widowControl/>
        <w:spacing w:line="27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GREENLEES,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in accordance to my promise. I am taking you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word.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make use of your services for untouchability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you have offered yourself, body, soul, and mind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after consultation with Sjt. Ghanshyamdas I have decided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you to the Ashram and have a little bit of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we adopt in service and then to put you wherever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most wanted. Experience at the Ashram would enable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touch with the variety of workers and the manner in which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being organized. I mention nothing as to your remuneration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if I understand you rightly, you want nothing more than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needed for the sustenance of the body. That may be fixed up </w:t>
      </w:r>
      <w:r>
        <w:rPr>
          <w:rFonts w:ascii="Times" w:hAnsi="Times" w:eastAsia="Times"/>
          <w:b w:val="0"/>
          <w:i w:val="0"/>
          <w:color w:val="000000"/>
          <w:sz w:val="22"/>
        </w:rPr>
        <w:t>after you have had your time at the Ashram. If, therefore, you retain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asked for Gandhiji’s message and blessings for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girls who were to be admitted to Karve’s institute at Hingne, Poona.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wanted to consult Gandhiji about his “possible future work for </w:t>
      </w:r>
      <w:r>
        <w:rPr>
          <w:rFonts w:ascii="Times" w:hAnsi="Times" w:eastAsia="Times"/>
          <w:b w:val="0"/>
          <w:i w:val="0"/>
          <w:color w:val="000000"/>
          <w:sz w:val="18"/>
        </w:rPr>
        <w:t>Harijans”.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opinion you expressed to me here, please come to Poona as early</w:t>
      </w:r>
    </w:p>
    <w:p>
      <w:pPr>
        <w:autoSpaceDN w:val="0"/>
        <w:tabs>
          <w:tab w:pos="5250" w:val="left"/>
        </w:tabs>
        <w:autoSpaceDE w:val="0"/>
        <w:widowControl/>
        <w:spacing w:line="21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can. Everything else can then be fixed up.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REENLEES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ANAGER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LLAHABAD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TD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DR. B. C. ROY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Ghanshyamdas is here and he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something about what happened in Bombay, for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composition of the Conference. I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myself with the Pact purely from the Harijan point of view,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assumed as an axiom that whatever was good for Harijans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good for caste Hindus and that too much good can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to Harijans. So far as the question of separate electorate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for my purpose the scheme of the Pact bears no analogy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separate electorate provided for in the Government scheme.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caste Hindus have no voice in the selection of candidates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matter for complaint. The election of one out of four candidates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by Harijans leaves a wide range of choice for caste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cum Harijan voters. However, you will please let me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of events there.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Kamala will be fully restored to health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her to do active work. Thank you also for Abdul Alim’s case.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the young man has already been admitted to the Refuge.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36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ELLINGTON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19280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said that the caste Hindus of Bengal wanted to alter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Poona Pact “either by taking away the reservation of seats for the depressed classes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altogether or by giving them a lesser number of seats by mutual arrangement”,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they apprehended that “at the second election after the new constitution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established, the number of so-called caste Hindus in the local legislature will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reduced to less than forty . . .” (S.N. 19247).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LETTER TO BHAU PANSE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did you get fever? I hope you are all right now.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does not improve in Rajkot, you will come here. We shall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a fast. In Rajkot you may eat the food which you get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normal course, that is,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wheat flour, ghee,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green vegetables and fruits. Jamnadas knows something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Follow his advice. There is also a good vaid there.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you may consult him. Instead of my advising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I think it will be better if you let Jamnadas guide you there. </w:t>
      </w:r>
      <w:r>
        <w:rPr>
          <w:rFonts w:ascii="Times" w:hAnsi="Times" w:eastAsia="Times"/>
          <w:b w:val="0"/>
          <w:i w:val="0"/>
          <w:color w:val="000000"/>
          <w:sz w:val="22"/>
        </w:rPr>
        <w:t>Show this letter to him. Write to me regularly.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6794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PREMABEHN KANTAK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February 1, 1933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be careful about your throat. I had cautioned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advised you not to exert it soon after the operation.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please show it to Dr. Haribhai and follow his advice and improve </w:t>
      </w:r>
      <w:r>
        <w:rPr>
          <w:rFonts w:ascii="Times" w:hAnsi="Times" w:eastAsia="Times"/>
          <w:b w:val="0"/>
          <w:i w:val="0"/>
          <w:color w:val="000000"/>
          <w:sz w:val="22"/>
        </w:rPr>
        <w:t>it. Don’t neglect it and invite trouble. You cannot afford to be obsti-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 in this matter. Your duty is: obey my order. The frequent colds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disappear. You are not the only one whose tonsils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removed. Thousands of people have got their tonsils removed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benefited from the operation. If the operation turns out to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harm, that will be your misfortune. But before you are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done you harm, you should give a trial to the doctor’s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At any rate you must stop speaking loudly. Complete silence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of course be the best. But go and see the doctor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he advises.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G.N. 10325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Chapati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    DRAFT CABLE TO C. F. ANDREWS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7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9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REUTER’S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SUMMARY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FAIR.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HUMANLY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SPEAKING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THAT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LOGICAL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OUTCOME VICEREGAL DECISION. WHAT GOD WILL DIRECT GOD ALONE KNOWS.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52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CONCENTRATING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</w:p>
        </w:tc>
        <w:tc>
          <w:tcPr>
            <w:tcW w:type="dxa" w:w="1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SECURING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CONSI-</w:t>
            </w:r>
          </w:p>
        </w:tc>
      </w:tr>
      <w:tr>
        <w:trPr>
          <w:trHeight w:hRule="exact" w:val="26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DERATION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BILLS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SESSION. </w:t>
            </w:r>
          </w:p>
        </w:tc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9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WILLING </w:t>
            </w:r>
          </w:p>
        </w:tc>
        <w:tc>
          <w:tcPr>
            <w:tcW w:type="dxa" w:w="4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HELP        HERE.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19288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262.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After morning prayer, Thursday, February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 received your weekly letter as usual, I must </w:t>
      </w:r>
      <w:r>
        <w:rPr>
          <w:rFonts w:ascii="Times" w:hAnsi="Times" w:eastAsia="Times"/>
          <w:b w:val="0"/>
          <w:i w:val="0"/>
          <w:color w:val="000000"/>
          <w:sz w:val="22"/>
        </w:rPr>
        <w:t>commune with you as I do every Thursday morning.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pound increase in weight to report this week.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saltless continues. The articles have become stereotype: papaw,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dates, four oranges, two sour limes, four dessert-spoonfuls honey,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lb. goat’s milk, one dessert-spoonful almond paste. Honey I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with hot water and ten grains of soda bicarb each time and limes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with cold water and soda bicarb. Milk in the morning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 paste evening. There is a variation between the paste and _ lb.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This gives you an accurate idea of my food. I began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unboiled fresh milk. They say that unboiled milk if fresh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is any day preferable to and more digestible than boiled milk.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watch the effect of the experiment.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Raja, Birla, Devdas and Mathuradas have been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visitors. They will all have left this morning for Bombay and thence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Delhi. Raja tells me that Devdas has discovered himself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polished and effective speaker. He has just finished his tour in the </w:t>
      </w:r>
      <w:r>
        <w:rPr>
          <w:rFonts w:ascii="Times" w:hAnsi="Times" w:eastAsia="Times"/>
          <w:b w:val="0"/>
          <w:i w:val="0"/>
          <w:color w:val="000000"/>
          <w:sz w:val="22"/>
        </w:rPr>
        <w:t>South for untouchability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Radha is bad and has gone to Deolali. Kusum has slightly</w:t>
      </w:r>
    </w:p>
    <w:p>
      <w:pPr>
        <w:autoSpaceDN w:val="0"/>
        <w:autoSpaceDE w:val="0"/>
        <w:widowControl/>
        <w:spacing w:line="220" w:lineRule="exact" w:before="2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addressee’s cable which read: “Reuter quotes you follows: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 declare fast at present. Threat fast not extended embarrass Government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waken reformers. Fast now will virtually apply whole India not Garuvayur only. Is </w:t>
      </w:r>
      <w:r>
        <w:rPr>
          <w:rFonts w:ascii="Times" w:hAnsi="Times" w:eastAsia="Times"/>
          <w:b w:val="0"/>
          <w:i w:val="0"/>
          <w:color w:val="000000"/>
          <w:sz w:val="18"/>
        </w:rPr>
        <w:t>this fairly accurate satisfactory?”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improved. Mary Barr must have reached the Ashram by now, Prabhu-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das is now in search of a wife.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tabs>
          <w:tab w:pos="6050" w:val="left"/>
        </w:tabs>
        <w:autoSpaceDE w:val="0"/>
        <w:widowControl/>
        <w:spacing w:line="246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Devdas’s speech in Hindi and its translation. It is an </w:t>
      </w:r>
      <w:r>
        <w:rPr>
          <w:rFonts w:ascii="Times" w:hAnsi="Times" w:eastAsia="Times"/>
          <w:b w:val="0"/>
          <w:i w:val="0"/>
          <w:color w:val="000000"/>
          <w:sz w:val="22"/>
        </w:rPr>
        <w:t>extraordinary performance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I have your weekly letter but not the intermediate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I have not the time to say more today. I would send you another </w:t>
      </w:r>
      <w:r>
        <w:rPr>
          <w:rFonts w:ascii="Times" w:hAnsi="Times" w:eastAsia="Times"/>
          <w:b w:val="0"/>
          <w:i w:val="0"/>
          <w:color w:val="000000"/>
          <w:sz w:val="22"/>
        </w:rPr>
        <w:t>note in continuation of this. Perhaps it will be allowed as part of this.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826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God keep you.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6261. Courtesy: Mirabehn. Also G.N. 9727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GAURISHANKAR BHARGAVA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GAURISHANKAR,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presume from your letter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free from the attack that you had of facial paralysis of which I </w:t>
      </w:r>
      <w:r>
        <w:rPr>
          <w:rFonts w:ascii="Times" w:hAnsi="Times" w:eastAsia="Times"/>
          <w:b w:val="0"/>
          <w:i w:val="0"/>
          <w:color w:val="000000"/>
          <w:sz w:val="22"/>
        </w:rPr>
        <w:t>was sorry to learn.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mean that the Harijan employees in the B.B.&amp; C.I.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Workshops are admitted to temples, the temple authorities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 worshippers well knowing that they are Harijans,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imply that they being well-dressed pass unnoticed?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taken everywhere to introduce clean ways of living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I am glad therefore that you are having a Conference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sake of bringing this home to Harijans. I wish your Confer-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every success. If Dr. Ambedkar comes to see me I shall talk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about it. I take it that you have already written to him and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Rajagopalachari. He will be leaving Bombay for Delhi tonight.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therefore write to him directly.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AURISHANKAR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HARGAVA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IWAS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INES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19287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Rajputana Provincial Conference of the Harijans which was to be held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Ajmer on February 25 and 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264. LETTER TO U. GOPALA MENON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GOPALA MENON,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Satyagraha regarding Guruvayur in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is not to be thought of just now. We must for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upon the passing of legislation and educating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favour of complete removal of untouchability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those temples opened which are private properties or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both the trustees and the public are agreed. Therefore our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should be threefold: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Firstly, meetings all over the country urging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provide all facilities in their power for the introduction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the two Bills and appealing to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generally not to obstruct the passage of the Bills,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>them as measures demanded by the dictates of humanity and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with anybody’s private faith, and appealing to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to vote solidly for the measures so as to leave Hindu </w:t>
      </w:r>
      <w:r>
        <w:rPr>
          <w:rFonts w:ascii="Times" w:hAnsi="Times" w:eastAsia="Times"/>
          <w:b w:val="0"/>
          <w:i w:val="0"/>
          <w:color w:val="000000"/>
          <w:sz w:val="22"/>
        </w:rPr>
        <w:t>conscience complete freedom of action regarding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you have to carry on house-to-house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caste Hindus and induce them to show in a concrete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ceased to believe in untouchability as it is practised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Thirdly, propaganda should be carried on amongst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observance of the laws of cleanliness and </w:t>
      </w:r>
      <w:r>
        <w:rPr>
          <w:rFonts w:ascii="Times" w:hAnsi="Times" w:eastAsia="Times"/>
          <w:b w:val="0"/>
          <w:i w:val="0"/>
          <w:color w:val="000000"/>
          <w:sz w:val="22"/>
        </w:rPr>
        <w:t>abstention from food and drink forbidden by Hinduism.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this work should be carried on by men of character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a living faith in Hinduism.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19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19289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DEVDAS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speeches in Hindi and English. You have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well in both languages. Every speech is short and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and most of the suggestions are useful. It is difficult to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degree the reform of Hindi is possible. Many languages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irregular genders for inanimate objects and this cannot be changed.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have been some rule originally behind this phenomenon.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is felt only by those to whom the language is not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tongue, and should be accepted as unavoidable.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you involves a change in the basic structure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and seems impossible, at present at any rate. There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instance of a language which was simplified by a deliberate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manner. A common script for all the languages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save some effort in learning them. But this is a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concerns the science of the study of languages.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>refer only to the beauty of expression in your speeches.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you studied Tamil and acquired any proficiency in it?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talk much and you did not come again. But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You have congenial company at present and so I do not worry </w:t>
      </w:r>
      <w:r>
        <w:rPr>
          <w:rFonts w:ascii="Times" w:hAnsi="Times" w:eastAsia="Times"/>
          <w:b w:val="0"/>
          <w:i w:val="0"/>
          <w:color w:val="000000"/>
          <w:sz w:val="22"/>
        </w:rPr>
        <w:t>on your account.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you are in Delhi, send me the Urdu books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send and one small dictionary in which I can find the spellings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words without difficulty. It should preferably be a combined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Urdu-English and English-Urdu dictionary. One book on grammar. </w:t>
      </w:r>
      <w:r>
        <w:rPr>
          <w:rFonts w:ascii="Times" w:hAnsi="Times" w:eastAsia="Times"/>
          <w:b w:val="0"/>
          <w:i w:val="0"/>
          <w:color w:val="000000"/>
          <w:sz w:val="22"/>
        </w:rPr>
        <w:t>And any other books which you may like. Write to me often.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1997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2, 1933</w:t>
      </w:r>
    </w:p>
    <w:p>
      <w:pPr>
        <w:autoSpaceDN w:val="0"/>
        <w:autoSpaceDE w:val="0"/>
        <w:widowControl/>
        <w:spacing w:line="240" w:lineRule="exact" w:before="1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the Associated Press, Mahatma Gandhi expressed pleasure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Ranga Iyer’s second Bill, which is virtually a copy of Dr. Subbaroyan’s Bill, has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the Viceregal sanction. He continued:</w:t>
      </w:r>
    </w:p>
    <w:p>
      <w:pPr>
        <w:autoSpaceDN w:val="0"/>
        <w:autoSpaceDE w:val="0"/>
        <w:widowControl/>
        <w:spacing w:line="280" w:lineRule="exact" w:before="3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can only hope that every facility will be offered for the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 consideration of these measures by the Assembly.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private Bills, they are measures of all-India importance and,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humanitarian standpoint, of world importance. I hope that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Assembly have no difficulty in recognizing that the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no interference with anybody’s religion, whatever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said to the contrary in utter disregard of the facts.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are necessary, if the State is to observe the strictest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neutrality. Both the Bills are simply designed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impediments in the path of progress and do not coerce anybody or </w:t>
      </w:r>
      <w:r>
        <w:rPr>
          <w:rFonts w:ascii="Times" w:hAnsi="Times" w:eastAsia="Times"/>
          <w:b w:val="0"/>
          <w:i w:val="0"/>
          <w:color w:val="000000"/>
          <w:sz w:val="22"/>
        </w:rPr>
        <w:t>alter any religious custom or usage.</w:t>
      </w:r>
    </w:p>
    <w:p>
      <w:pPr>
        <w:autoSpaceDN w:val="0"/>
        <w:autoSpaceDE w:val="0"/>
        <w:widowControl/>
        <w:spacing w:line="240" w:lineRule="exact" w:before="4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another question regarding the chances of the introduction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Bills in the Assembly this session itself on which Mahatma Gandhi had been seeking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information from prominent persons, he stated that he could say on authority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had been members of the Assembly, it was perfectly possible not only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Bills to be introduced, but if members desired it, the Bills would become law.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quite possible for the Government and members at least to afford reasonable </w:t>
      </w:r>
      <w:r>
        <w:rPr>
          <w:rFonts w:ascii="Times" w:hAnsi="Times" w:eastAsia="Times"/>
          <w:b w:val="0"/>
          <w:i w:val="0"/>
          <w:color w:val="000000"/>
          <w:sz w:val="18"/>
        </w:rPr>
        <w:t>facilities for the introduction of the Bills this session.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his views on the suggestion that the Bills should be circulated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eliciting public opinion,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only hope that no such procedure will be adopted,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underlying the measure is in no sense new and the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no complicated sections which may be difficult to understand.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different individuals and groups of parties is also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Therefore, circulation of the Bills means, to me, a mere </w:t>
      </w:r>
      <w:r>
        <w:rPr>
          <w:rFonts w:ascii="Times" w:hAnsi="Times" w:eastAsia="Times"/>
          <w:b w:val="0"/>
          <w:i w:val="0"/>
          <w:color w:val="000000"/>
          <w:sz w:val="22"/>
        </w:rPr>
        <w:t>dilatory procedure.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any definite programme has been chalked out as a result of his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conversation with Messrs Birla, Rajagopalachariar and others, Gandhiji said that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had compared notes and tried to understand the implications in the Viceregal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sanction for the introduction of the Bills as all-India measures. They had debated 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method to be adopted for consolidating public opinion and for demonstrating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sincerity of the sanatanists. There was no essential difference between them and </w:t>
      </w:r>
      <w:r>
        <w:rPr>
          <w:rFonts w:ascii="Times" w:hAnsi="Times" w:eastAsia="Times"/>
          <w:b w:val="0"/>
          <w:i w:val="0"/>
          <w:color w:val="000000"/>
          <w:sz w:val="18"/>
        </w:rPr>
        <w:t>reformers, and the latter did not revolutionize religious customs or flout Shastras.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felt that the sanatanist agitation was largley due to the refusal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 to appreciate the reformer’s point of view, and the suspicion that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lay at the bottom of the movement for the removal of untouchability than was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programme. It was, therefore, recognized that propaganda for enlightening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public should be continued and workers should be advised not to engage in vain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debating but confine themselves to placing the issues in the clearest possible </w:t>
      </w:r>
      <w:r>
        <w:rPr>
          <w:rFonts w:ascii="Times" w:hAnsi="Times" w:eastAsia="Times"/>
          <w:b w:val="0"/>
          <w:i w:val="0"/>
          <w:color w:val="000000"/>
          <w:sz w:val="18"/>
        </w:rPr>
        <w:t>manner.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PREMNATH BHARGAVA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your questions. I return </w:t>
      </w:r>
      <w:r>
        <w:rPr>
          <w:rFonts w:ascii="Times" w:hAnsi="Times" w:eastAsia="Times"/>
          <w:b w:val="0"/>
          <w:i w:val="0"/>
          <w:color w:val="000000"/>
          <w:sz w:val="22"/>
        </w:rPr>
        <w:t>the questions with answers given against them.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526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REMNATH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HARGAVA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AMSAHAI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KI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GRA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UESTIONS 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NSWERS</w:t>
      </w:r>
    </w:p>
    <w:p>
      <w:pPr>
        <w:autoSpaceDN w:val="0"/>
        <w:autoSpaceDE w:val="0"/>
        <w:widowControl/>
        <w:spacing w:line="264" w:lineRule="exact" w:before="9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report of the Hide Cess Committee,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copy enclosed, states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 and the peasantry would derive much benefit from the development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tanning industry and incidentally refers to the existing appalling waste.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statement be accepted entirely in respect of unslaughtered cattle hides? If it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be, how should the development be brought about so as to yield maximum benefit to </w:t>
      </w:r>
      <w:r>
        <w:rPr>
          <w:rFonts w:ascii="Times" w:hAnsi="Times" w:eastAsia="Times"/>
          <w:b w:val="0"/>
          <w:i w:val="0"/>
          <w:color w:val="000000"/>
          <w:sz w:val="18"/>
        </w:rPr>
        <w:t>the depressed classes and to the peasantry?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can. The development can be brought about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the classes concerned simple but scientific methods fitted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and villages of lifting carcasses at the places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die and of treating every part in an economic manner excluding </w:t>
      </w:r>
      <w:r>
        <w:rPr>
          <w:rFonts w:ascii="Times" w:hAnsi="Times" w:eastAsia="Times"/>
          <w:b w:val="0"/>
          <w:i w:val="0"/>
          <w:color w:val="000000"/>
          <w:sz w:val="22"/>
        </w:rPr>
        <w:t>the use of meat for food.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Should tanning of unslaughtered hides be taken up in India to the exclusion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slaughtered hides or only as an industry mixed up with that of slaughtered hides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present stage? Is it in any way derogatory for caste Hindus to take up this </w:t>
      </w:r>
      <w:r>
        <w:rPr>
          <w:rFonts w:ascii="Times" w:hAnsi="Times" w:eastAsia="Times"/>
          <w:b w:val="0"/>
          <w:i w:val="0"/>
          <w:color w:val="000000"/>
          <w:sz w:val="18"/>
        </w:rPr>
        <w:t>industry as</w:t>
      </w:r>
      <w:r>
        <w:rPr>
          <w:rFonts w:ascii="Times" w:hAnsi="Times" w:eastAsia="Times"/>
          <w:b w:val="0"/>
          <w:i w:val="0"/>
          <w:color w:val="000000"/>
          <w:sz w:val="18"/>
        </w:rPr>
        <w:t>a profession?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love to have tanning of the unslaughtered hides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industry distinct from that of slaughtered hides.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is not derogatory or irreligious for caste Hindus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industry. It is essential for the purpose of cow-protection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be developed as an aid to cow-protection and therefore on </w:t>
      </w:r>
      <w:r>
        <w:rPr>
          <w:rFonts w:ascii="Times" w:hAnsi="Times" w:eastAsia="Times"/>
          <w:b w:val="0"/>
          <w:i w:val="0"/>
          <w:color w:val="000000"/>
          <w:sz w:val="22"/>
        </w:rPr>
        <w:t>philanthropic lines.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  Would not the tanning of unslaughtered cattle hides on a large scale by </w:t>
      </w:r>
      <w:r>
        <w:rPr>
          <w:rFonts w:ascii="Times" w:hAnsi="Times" w:eastAsia="Times"/>
          <w:b w:val="0"/>
          <w:i w:val="0"/>
          <w:color w:val="000000"/>
          <w:sz w:val="18"/>
        </w:rPr>
        <w:t>modern scientific methods be helpful to the following?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  Economic uplift of Harijan brethren and an immediate item of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>of work for the Servants of Untouchables Society.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(b)   Improvement of the living wealth of the country.</w:t>
      </w:r>
    </w:p>
    <w:p>
      <w:pPr>
        <w:autoSpaceDN w:val="0"/>
        <w:autoSpaceDE w:val="0"/>
        <w:widowControl/>
        <w:spacing w:line="260" w:lineRule="exact" w:before="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  The creation of a new field of activity for the educated unemployed. </w:t>
      </w:r>
      <w:r>
        <w:rPr>
          <w:rFonts w:ascii="Times" w:hAnsi="Times" w:eastAsia="Times"/>
          <w:b w:val="0"/>
          <w:i w:val="0"/>
          <w:color w:val="000000"/>
          <w:sz w:val="18"/>
        </w:rPr>
        <w:t>(d)   Protection of cows.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>. I have my doubts. Home or village tanning is necessary.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unslaughtered cattle hides can be tanned to near perfection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slaughtered ones. Is your information to the contrary?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believe that this is only partly true, if the carcass is taken up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immediately after death and removed so as not to damage the hide.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the manufacture of leather goods, particularly shoes, difficulty is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experienced in providing lining which is to be thin and delicate. Such a leather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available from the skins of live sheep and goat. Since Hindu India in a fair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is a flesh eater would it go against the principles of the industry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unslaughtered hides to utilize the skins for lining and other purposes of such sheep </w:t>
      </w:r>
      <w:r>
        <w:rPr>
          <w:rFonts w:ascii="Times" w:hAnsi="Times" w:eastAsia="Times"/>
          <w:b w:val="0"/>
          <w:i w:val="0"/>
          <w:color w:val="000000"/>
          <w:sz w:val="18"/>
        </w:rPr>
        <w:t>and goats as are unavoidably killed for food?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Much as I should like to answer otherwise, I believe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of Hindus the use of the skins of goats and sheep </w:t>
      </w:r>
      <w:r>
        <w:rPr>
          <w:rFonts w:ascii="Times" w:hAnsi="Times" w:eastAsia="Times"/>
          <w:b w:val="0"/>
          <w:i w:val="0"/>
          <w:color w:val="000000"/>
          <w:sz w:val="22"/>
        </w:rPr>
        <w:t>slaughtered for food will not offend their religious sense.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the event of the Agra Tannery at Agra restricting its activities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tanning of unslaughtered hides exclusively, may the Tannery expect your blessings </w:t>
      </w:r>
      <w:r>
        <w:rPr>
          <w:rFonts w:ascii="Times" w:hAnsi="Times" w:eastAsia="Times"/>
          <w:b w:val="0"/>
          <w:i w:val="0"/>
          <w:color w:val="000000"/>
          <w:sz w:val="18"/>
        </w:rPr>
        <w:t>and distinguished patronage?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 tannery restricting its activities as suggested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receive my blessings if it is run on the lines suggested by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whoever does so should realize that in the initial stages he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to lose. I can say nothing of distinguished patronage.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19291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ELIZABETH F. HOWARD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send me the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memoriam </w:t>
      </w:r>
      <w:r>
        <w:rPr>
          <w:rFonts w:ascii="Times" w:hAnsi="Times" w:eastAsia="Times"/>
          <w:b w:val="0"/>
          <w:i w:val="0"/>
          <w:color w:val="000000"/>
          <w:sz w:val="22"/>
        </w:rPr>
        <w:t>card announ-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cing the death of your great and good mother, of the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have pleasant memories. Please accept from both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our sympathies in your bereavement, though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faith in God have the conviction that death is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and a forgetting. Do not harbour grief over the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>this earth of loved ones.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865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M. S. SESHACHARI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every case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resistance offered by prostration, whether in front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or elsewhere, I have condemned it as being contrary to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satyagraha. For, satyagraha requires suffering in one’s own person, </w:t>
      </w:r>
      <w:r>
        <w:rPr>
          <w:rFonts w:ascii="Times" w:hAnsi="Times" w:eastAsia="Times"/>
          <w:b w:val="0"/>
          <w:i w:val="0"/>
          <w:color w:val="000000"/>
          <w:sz w:val="22"/>
        </w:rPr>
        <w:t>not offering physical resistance to another which prostration undoubt-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edly does. Being the author of satyagraha I have endeavoured to lay </w:t>
      </w:r>
      <w:r>
        <w:rPr>
          <w:rFonts w:ascii="Times" w:hAnsi="Times" w:eastAsia="Times"/>
          <w:b w:val="0"/>
          <w:i w:val="0"/>
          <w:color w:val="000000"/>
          <w:sz w:val="22"/>
        </w:rPr>
        <w:t>down certain rules for the guidance of those who recognize my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rity, but as I claim no monopoly of the knowledge of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it is open to anyone to give what meaning he likes to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 and lay down rules also according to his liking.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the President of the League in Ellore has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application. The word ‘dodge’ is to be taken in its dictionary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I never knew it to bear the meaning of tramping over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Once Pandit Malaviyaji ‘dodged’ to the amusement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and to the discomfiture of the so-called satyagrahi students</w:t>
      </w:r>
    </w:p>
    <w:p>
      <w:pPr>
        <w:autoSpaceDN w:val="0"/>
        <w:autoSpaceDE w:val="0"/>
        <w:widowControl/>
        <w:spacing w:line="220" w:lineRule="exact" w:before="28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asked why it could not be called a satyagraha and could be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“dodged” if four or five orthodox Brahmins prostrated themselves in front of a temple </w:t>
      </w:r>
      <w:r>
        <w:rPr>
          <w:rFonts w:ascii="Times" w:hAnsi="Times" w:eastAsia="Times"/>
          <w:b w:val="0"/>
          <w:i w:val="0"/>
          <w:color w:val="000000"/>
          <w:sz w:val="18"/>
        </w:rPr>
        <w:t>and peacefully resisted any attempt to allow untouchables in the temple.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prostrating in front of his college by erecting a bridge over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safe passage for the fellow-students who wanted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attending the college. Not one of the prostrating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brotherhood was in any shape or form injured or molested, and,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recollection serves me right, the prostrating ones admired Malaviyaji’s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resourcefulness. But that was only one way of dodging.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dictionary says you can make a dodge behind, around, under,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or into what will hide one. But you will recognize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dodgings exclude violence.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S. S</w:t>
      </w:r>
      <w:r>
        <w:rPr>
          <w:rFonts w:ascii="Times" w:hAnsi="Times" w:eastAsia="Times"/>
          <w:b w:val="0"/>
          <w:i w:val="0"/>
          <w:color w:val="000000"/>
          <w:sz w:val="16"/>
        </w:rPr>
        <w:t>ESHACHARI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704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DAYAVALANJAN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RIRANGAM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270.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must have got my letter regarding Mahavir and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>must have left now. If they have not left, you may use the accompan-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ying letter. It is best now that the chapter should be closed as 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After it is closed, I will write in greater detail about the duties </w:t>
      </w:r>
      <w:r>
        <w:rPr>
          <w:rFonts w:ascii="Times" w:hAnsi="Times" w:eastAsia="Times"/>
          <w:b w:val="0"/>
          <w:i w:val="0"/>
          <w:color w:val="000000"/>
          <w:sz w:val="22"/>
        </w:rPr>
        <w:t>of people who live in the Ashram.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Titus’s overstaying his leave seems improper. We would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position to judge if we know the reason for his doing so.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stated as a general rule that nobody should overstay his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for reasons absolutely beyond his control. However,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enforcing this rule with Titus. Know the reason from him after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returned and write to me. But we can lay down the following rule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future: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who violates a vow or pledge taken by him should,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outside the Ashram at the time of doing so, keep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and, if he is in the Ashram, leave it. In an ashram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to truth, this rule should be observed without any exception.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supplied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Bapuna Patro-9: Shri 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not apply in a case in which the reason for violating the vow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is beyond the control of the person doing so.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goes on leave also promises to return before a certain date.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is observed even in ordinary institutions. An institution in which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observed will not run for long or will lose its reputation.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other senior inmates there should discuss this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yourselves and, if all of you agree, read it out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inmates. If all the people accept it, enforce it rigorously thereafter.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enforcement of such rules is essential for the work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has to do. I feel that it will soon be necessary for us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our lives for banishing untouchability. But only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pure in their lives are fit to make such a sacrifice. If we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strictly observe the necessary rules in looking after all the girls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we would be lost. We should not mind if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breaks up, but should not tolerate the violation of rules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for ourselves. We are judged by the manner in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formal rules in their true spirit. Only God can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observe a rule in its spirit, but everybody can know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formally observed. However, the Ashram does not belong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alone; it belongs to you all. I have only stated my views. It is for you </w:t>
      </w:r>
      <w:r>
        <w:rPr>
          <w:rFonts w:ascii="Times" w:hAnsi="Times" w:eastAsia="Times"/>
          <w:b w:val="0"/>
          <w:i w:val="0"/>
          <w:color w:val="000000"/>
          <w:sz w:val="22"/>
        </w:rPr>
        <w:t>all to consider whether you should act upon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had got Vasram’s letter to him. I have referred to this </w:t>
      </w:r>
      <w:r>
        <w:rPr>
          <w:rFonts w:ascii="Times" w:hAnsi="Times" w:eastAsia="Times"/>
          <w:b w:val="0"/>
          <w:i w:val="0"/>
          <w:color w:val="000000"/>
          <w:sz w:val="22"/>
        </w:rPr>
        <w:t>in my letter to him. I hope he got that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write about Chhotubhai is correct.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headaches did not last long. They were cured by mudpacks. </w:t>
      </w:r>
      <w:r>
        <w:rPr>
          <w:rFonts w:ascii="Times" w:hAnsi="Times" w:eastAsia="Times"/>
          <w:b w:val="0"/>
          <w:i w:val="0"/>
          <w:color w:val="000000"/>
          <w:sz w:val="22"/>
        </w:rPr>
        <w:t>I have continued the packs as a preventive measure.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80" w:lineRule="exact" w:before="1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accompanying letters after reading them. Letters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Durga, Krishnamaiyadevi, Nimu, Liladhar, Bhagwanji, Ba and Mary </w:t>
      </w:r>
      <w:r>
        <w:rPr>
          <w:rFonts w:ascii="Times" w:hAnsi="Times" w:eastAsia="Times"/>
          <w:b w:val="0"/>
          <w:i w:val="0"/>
          <w:color w:val="000000"/>
          <w:sz w:val="22"/>
        </w:rPr>
        <w:t>Barr.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BHAGWANJI P. PANDYA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a letter from you after many days. Do we tolerate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what the Harijans do, i.e., refuse to work and yet ask for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money? What error do you see in what Narandas says? Shouldn’t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them to give eight hours’ work? Misplaced pity is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no distinction between them and other people, or only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tolerate faults in them which we would not in other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this also with Totaramji, Panditji and Chimanlal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point. I hope you will see the error in your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>or show me mine.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351. Courtesy: Bhagwanji P. Pandya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CHIMANLAL N. SHAH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need not write anything about the Giri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I have seen instances of asthma being cured by giving up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such other experiments. It is because of that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recommen-ded giving up salt in the book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health. In India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had the miraculous experiences I had in South Africa, and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busy with other affairs I have not been able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experiments. However, there will be no harm at all if you 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You will also have to take the Kuhne-bath in sunshine.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must be covered with a mud-pack or a wet towel to protect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heat. The bath should be taken before eating anything. The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consist only of fruit and milk. As for fruits, the papaw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suffice. Such a diet requires no salt. One should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stools; if there is any difficulty, one should take enema.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daily practise slow breathing, retaining the air in the lungs </w:t>
      </w:r>
      <w:r>
        <w:rPr>
          <w:rFonts w:ascii="Times" w:hAnsi="Times" w:eastAsia="Times"/>
          <w:b w:val="0"/>
          <w:i w:val="0"/>
          <w:color w:val="000000"/>
          <w:sz w:val="22"/>
        </w:rPr>
        <w:t>for some time. All this may help you. If you do not know how to do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Guide to Health, </w:t>
      </w:r>
      <w:r>
        <w:rPr>
          <w:rFonts w:ascii="Times" w:hAnsi="Times" w:eastAsia="Times"/>
          <w:b w:val="0"/>
          <w:i w:val="0"/>
          <w:color w:val="000000"/>
          <w:sz w:val="18"/>
        </w:rPr>
        <w:t>first published as a series entitled “General Knowledge about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properly, you may learn it from somebody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 who knows it. It helps very much.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24375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HARIBHAU UPADHYAYA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HARIBHAU,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stop dates,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munakka,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dried grapes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bananas for the present. Take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juice or juice of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 in the morning. I hope you can get good milk. Drink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you can easily digest. You can take moderately fermented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curds. Take honey together with milk. Take it with lemon juice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or take ten grains of soda bicarb with it. You can take the juice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pomegranates and apples. This should be all your diet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 has completely healed up. You may also drink the juice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ripe tomatoes without making it into soup. Just a little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suffice for the present. Meet Gaurishankar who is in Santacruz. </w:t>
      </w:r>
      <w:r>
        <w:rPr>
          <w:rFonts w:ascii="Times" w:hAnsi="Times" w:eastAsia="Times"/>
          <w:b w:val="0"/>
          <w:i w:val="0"/>
          <w:color w:val="000000"/>
          <w:sz w:val="22"/>
        </w:rPr>
        <w:t>Purushottam is under his treatment. You may also inquire in Kaivalya-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dhama. Gomatibehn knows Gaurishankar. I will read [what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written] about ahimsa. Look after Rohit. Give him my blessings.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6075. Courtesy: Haribhau Upadhyaya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MOHANLAL M. BHATT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</w:p>
    <w:p>
      <w:pPr>
        <w:autoSpaceDN w:val="0"/>
        <w:autoSpaceDE w:val="0"/>
        <w:widowControl/>
        <w:spacing w:line="28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not a carefully drawn geometrical figure but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work of art painted by the brush of a mysterious artist,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significance is known only to the artist and will ever remain unknown </w:t>
      </w:r>
      <w:r>
        <w:rPr>
          <w:rFonts w:ascii="Times" w:hAnsi="Times" w:eastAsia="Times"/>
          <w:b w:val="0"/>
          <w:i w:val="0"/>
          <w:color w:val="000000"/>
          <w:sz w:val="22"/>
        </w:rPr>
        <w:t>to us. That leaves only desireless effort to us.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26" w:after="0"/>
        <w:ind w:left="48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Mahadevbhaini Diary, Vol</w:t>
      </w:r>
      <w:r>
        <w:rPr>
          <w:rFonts w:ascii="Times" w:hAnsi="Times" w:eastAsia="Times"/>
          <w:b w:val="0"/>
          <w:i w:val="0"/>
          <w:color w:val="000000"/>
          <w:sz w:val="22"/>
        </w:rPr>
        <w:t>. III, p. 113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MAGANBHAI P.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try to cultivate in ourselves the strength of our elders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follow the example of their weakness. We should see love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eyes red with anger and save ourselves from their indulgence.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ignorant compassion for us, they may permit us to do or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do many things, but we should steel our hearts and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ourselves of their indulgence. I may ask people never to tell a lie,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a difficult situation may be tempted to connive at a lie.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show your love for me by forcibly opening my eyes, but will act </w:t>
      </w:r>
      <w:r>
        <w:rPr>
          <w:rFonts w:ascii="Times" w:hAnsi="Times" w:eastAsia="Times"/>
          <w:b w:val="0"/>
          <w:i w:val="0"/>
          <w:color w:val="000000"/>
          <w:sz w:val="22"/>
        </w:rPr>
        <w:t>as my enemy if you condone my weakness.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III, pp. 113-4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S. D. SATAVLEKAR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The Harijan Sevak Sangh is to bring out a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from Delhi. Will it be necessary to publish something over and </w:t>
      </w:r>
      <w:r>
        <w:rPr>
          <w:rFonts w:ascii="Times" w:hAnsi="Times" w:eastAsia="Times"/>
          <w:b w:val="0"/>
          <w:i w:val="0"/>
          <w:color w:val="000000"/>
          <w:sz w:val="22"/>
        </w:rPr>
        <w:t>above that? If so, why? or, are you by any chance suggesting some-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Marathi? I shall discuss it with Lakshmanshastri when I see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20" w:lineRule="exact" w:before="66" w:after="322"/>
        <w:ind w:left="0" w:right="2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ATAVLEKARJI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WADHYAYA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ATARA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71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214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717" w:space="0"/>
            <w:col w:w="27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Hindi:. C.W. 4771. Courtesy: S. D. Satavlekar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Y. M.,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better that you write regularly once a year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write at all? Observing rules, however light, helps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What would happen if the seasons did not follow a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cycle and the sun did not rise regularly? That is why I have taught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lesson of observing rules, by suggesting that you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once a year. Learn the lesson if you can.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to go to Lakhtar in order to wean Kanu is correct. </w:t>
      </w:r>
      <w:r>
        <w:rPr>
          <w:rFonts w:ascii="Times" w:hAnsi="Times" w:eastAsia="Times"/>
          <w:b w:val="0"/>
          <w:i w:val="0"/>
          <w:color w:val="000000"/>
          <w:sz w:val="22"/>
        </w:rPr>
        <w:t>It is also good that you will stay there for some time.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Nirmala Gandhi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PALLATH RAMAN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6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 doubt that when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classes or castes have forgotten the distinctions between high </w:t>
      </w:r>
      <w:r>
        <w:rPr>
          <w:rFonts w:ascii="Times" w:hAnsi="Times" w:eastAsia="Times"/>
          <w:b w:val="0"/>
          <w:i w:val="0"/>
          <w:color w:val="000000"/>
          <w:sz w:val="22"/>
        </w:rPr>
        <w:t>and low and given up untouchability, Harijans will give up untoucha-</w:t>
      </w:r>
      <w:r>
        <w:rPr>
          <w:rFonts w:ascii="Times" w:hAnsi="Times" w:eastAsia="Times"/>
          <w:b w:val="0"/>
          <w:i w:val="0"/>
          <w:color w:val="000000"/>
          <w:sz w:val="22"/>
        </w:rPr>
        <w:t>bility as among themselves.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 that you give of Nayadis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instructive if it is historically true.</w:t>
      </w:r>
    </w:p>
    <w:p>
      <w:pPr>
        <w:autoSpaceDN w:val="0"/>
        <w:autoSpaceDE w:val="0"/>
        <w:widowControl/>
        <w:spacing w:line="300" w:lineRule="exact" w:before="274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AMAN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AHITHU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ADANA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ALGHAT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19294</w:t>
      </w:r>
    </w:p>
    <w:p>
      <w:pPr>
        <w:autoSpaceDN w:val="0"/>
        <w:autoSpaceDE w:val="0"/>
        <w:widowControl/>
        <w:spacing w:line="240" w:lineRule="exact" w:before="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 untouchable community of Kerala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 w:num="2" w:equalWidth="0">
            <w:col w:w="4100" w:space="0"/>
            <w:col w:w="2422" w:space="0"/>
          </w:cols>
          <w:docGrid w:linePitch="360"/>
        </w:sectPr>
      </w:pPr>
    </w:p>
    <w:p>
      <w:pPr>
        <w:autoSpaceDN w:val="0"/>
        <w:autoSpaceDE w:val="0"/>
        <w:widowControl/>
        <w:spacing w:line="426" w:lineRule="exact" w:before="0" w:after="2628"/>
        <w:ind w:left="1150" w:right="0" w:hanging="114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very interesting and </w:t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sectPr>
          <w:type w:val="nextColumn"/>
          <w:pgSz w:w="9360" w:h="12960"/>
          <w:pgMar w:top="726" w:right="1398" w:bottom="468" w:left="1440" w:header="720" w:footer="720" w:gutter="0"/>
          <w:cols w:num="2" w:equalWidth="0">
            <w:col w:w="4100" w:space="0"/>
            <w:col w:w="2422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BABOO BHAGWANDAS,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15 copies of the Supplements. I talked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Ghanshyamdas about the cost and he told me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send you a contribution and write to you also. If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done so already, will you please remind him quoting this letter?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what you say about caste. By caste I have not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varna. I draw a broad distinction between varna and caste. Caste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modern growth. It had some material use and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have it now, but I feel that it has outlived its use, and in any 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and is a social institution, having no spiritual basis, which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has. But of this I would love to write when the occasion comes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permits. Meanwhile, do please let me have your views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the time.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L. L. YELIGAR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30th ultimo enclosing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explanatory article on one of sister Mahadevi’s sayings.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>get the time I shall go through the article and write to you.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 L. Y</w:t>
      </w:r>
      <w:r>
        <w:rPr>
          <w:rFonts w:ascii="Times" w:hAnsi="Times" w:eastAsia="Times"/>
          <w:b w:val="0"/>
          <w:i w:val="0"/>
          <w:color w:val="000000"/>
          <w:sz w:val="16"/>
        </w:rPr>
        <w:t>ELIGAR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K. B. M</w:t>
      </w:r>
      <w:r>
        <w:rPr>
          <w:rFonts w:ascii="Times" w:hAnsi="Times" w:eastAsia="Times"/>
          <w:b w:val="0"/>
          <w:i w:val="0"/>
          <w:color w:val="000000"/>
          <w:sz w:val="16"/>
        </w:rPr>
        <w:t>UMMIGATTI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OSAYELLAPUR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HARWAR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19296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If Damodarlalji sends you any money,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 course accept it as from anybody who sends it, but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there can be no approaching him. We would be well without </w:t>
      </w:r>
      <w:r>
        <w:rPr>
          <w:rFonts w:ascii="Times" w:hAnsi="Times" w:eastAsia="Times"/>
          <w:b w:val="0"/>
          <w:i w:val="0"/>
          <w:color w:val="000000"/>
          <w:sz w:val="22"/>
        </w:rPr>
        <w:t>his financial help unless it comes unsolicited and of his free will.</w:t>
      </w:r>
    </w:p>
    <w:p>
      <w:pPr>
        <w:autoSpaceDN w:val="0"/>
        <w:autoSpaceDE w:val="0"/>
        <w:widowControl/>
        <w:spacing w:line="240" w:lineRule="exact" w:before="48" w:after="3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HANSHYAMDAS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IRLA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LBUQUERQUE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19298. Also C.W. 7926.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NARAHARI,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a good sign that we are able to see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weaknesses. Even if people call us simpletons or impractical fools,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violate truth in word or deed. Your experience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live in that manner in a place like that is that of others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may be said to follow dharma only if one does so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of difficulties. He is not the best captain who steers a ship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sea; it is the one who does not let a ship sink even in stormy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waters. But we should not feel unhappy about the past. We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lesson from it. In future let God decide what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up and what you should not. All that we should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to cling to truth in whatever circumstances we may be placed.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have faith that God does not test beyond their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trust Him. The pity is that we do not trust Him. If we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feel concerned whether we shall lose our good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clinging to truth, or harm the cause or displease a co-worker? God </w:t>
      </w:r>
      <w:r>
        <w:rPr>
          <w:rFonts w:ascii="Times" w:hAnsi="Times" w:eastAsia="Times"/>
          <w:b w:val="0"/>
          <w:i w:val="0"/>
          <w:color w:val="000000"/>
          <w:sz w:val="22"/>
        </w:rPr>
        <w:t>is there to concern Himself with all these problems.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my purpose in saying all this is only to advise you not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bemoan the past.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a description of Kuvalayananda’s Ashram. Who are the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there? What things do they teach? What fee do they charge?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Manibehn and you should learn this lesson from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that a mother should know how to take care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children’s teeth. Their food should not be very soft and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too much starch. They should have sugar and jaggery in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quantity only. Instead, they may be allowed to suck juice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lots of sugarcane in the season. When the season is over,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given fruits containing sugar, like figs,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munakka,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mother should stand by the side of the children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brush their teeth in the morning and teach them to clean the teeth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babool stick vigorously, and also see that they use a mixture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powdered coal and salt which has been properly sifted.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taught to gargle properly after every meal and to massage </w:t>
      </w:r>
      <w:r>
        <w:rPr>
          <w:rFonts w:ascii="Times" w:hAnsi="Times" w:eastAsia="Times"/>
          <w:b w:val="0"/>
          <w:i w:val="0"/>
          <w:color w:val="000000"/>
          <w:sz w:val="22"/>
        </w:rPr>
        <w:t>the teeth and the gums with their fingers.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most of us are scarcely fit to be parents.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those who have not learnt the science of child-care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into the world? This question led some to the discovery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and some others to the discovery of artificial birth-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The second is a dangerous and perilous way.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that of lethargy and indifference, is still more dangerous and </w:t>
      </w:r>
      <w:r>
        <w:rPr>
          <w:rFonts w:ascii="Times" w:hAnsi="Times" w:eastAsia="Times"/>
          <w:b w:val="0"/>
          <w:i w:val="0"/>
          <w:color w:val="000000"/>
          <w:sz w:val="22"/>
        </w:rPr>
        <w:t>perilous.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teaching Mani how to take care of the children’s teeth,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her the whole science of child-care. She should also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stools and the urine of the children. She should examine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time to time. She should also examine their eyes, 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nails, their habits of breathing and their tongues, and watch how they </w:t>
      </w:r>
      <w:r>
        <w:rPr>
          <w:rFonts w:ascii="Times" w:hAnsi="Times" w:eastAsia="Times"/>
          <w:b w:val="0"/>
          <w:i w:val="0"/>
          <w:color w:val="000000"/>
          <w:sz w:val="22"/>
        </w:rPr>
        <w:t>speak and what they do during the whole day.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things become very easy to do once the mother has </w:t>
      </w:r>
      <w:r>
        <w:rPr>
          <w:rFonts w:ascii="Times" w:hAnsi="Times" w:eastAsia="Times"/>
          <w:b w:val="0"/>
          <w:i w:val="0"/>
          <w:color w:val="000000"/>
          <w:sz w:val="22"/>
        </w:rPr>
        <w:t>formed the habit of doing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Gomati that she may come whenever she wishes.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9054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LETTER TO ANANDI L. ASAR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4, 1933</w:t>
      </w:r>
    </w:p>
    <w:p>
      <w:pPr>
        <w:autoSpaceDN w:val="0"/>
        <w:autoSpaceDE w:val="0"/>
        <w:widowControl/>
        <w:spacing w:line="212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ANANDI,</w:t>
      </w:r>
    </w:p>
    <w:p>
      <w:pPr>
        <w:autoSpaceDN w:val="0"/>
        <w:autoSpaceDE w:val="0"/>
        <w:widowControl/>
        <w:spacing w:line="30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fever will not be cured by our blessings,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cured by your own care and effort. You should take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rest. Complete rest means lying in bed all the time. You may read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 bed. You should even eat without getting out of bed. The diet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milk, curds and fruits, also boiled vegetables if you want.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but need not worry about them if you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them because of lack of exercise. I am sure you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>relish milk. If you do this, you are sure to be all right.</w:t>
      </w:r>
    </w:p>
    <w:p>
      <w:pPr>
        <w:autoSpaceDN w:val="0"/>
        <w:autoSpaceDE w:val="0"/>
        <w:widowControl/>
        <w:spacing w:line="30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three, but four of us give you blessings for eighteen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Don’t you want the blessings of Chhaganbhai? Ask Prithuraj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and explain what the trouble with him is. Who is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him? And what is the treatment being given?  Does Rohini glow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brightness of the constellation of that name?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2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5068. Courtesy: Anandibehn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P. Buch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STATEMENT ON “HARIJAN”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number of the English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under the auspices of the Servants of Untouchables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published on Saturday the 11th instant. It will be printed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Bhushan Press. Mr. A.N. Patwardhan, of the Servants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is the declared Printer and Publisher. Mr. R. V. Shastri, B.A.,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B.L., is the Editor. Only recently the latter left a lucrative post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in Calcutta, and gave his services on a mere living wage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A. V. Thakkar, Secretary of the Servants of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Society. When it was decided that this English edition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Poona, I asked Mr. Thakkar whether he could spare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for the editorial work, and whether the latter would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>the responsibility. Both promptly responded.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contribute my full share so far as it is possible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contents of the paper. I hope the paper will have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patronage. It is desired to make the paper completely self-supporting.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annual subscription, inland, will be Rs. 4 including postage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3 without, while the foreign subscription will be Rs. 5-8.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will be priced one anna. Intending subscribers will please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to Mr. Patwardhan, with subscription charges in money or </w:t>
      </w:r>
      <w:r>
        <w:rPr>
          <w:rFonts w:ascii="Times" w:hAnsi="Times" w:eastAsia="Times"/>
          <w:b w:val="0"/>
          <w:i w:val="0"/>
          <w:color w:val="000000"/>
          <w:sz w:val="22"/>
        </w:rPr>
        <w:t>stamps.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6-2-1933</w:t>
      </w:r>
    </w:p>
    <w:p>
      <w:pPr>
        <w:autoSpaceDN w:val="0"/>
        <w:autoSpaceDE w:val="0"/>
        <w:widowControl/>
        <w:spacing w:line="240" w:lineRule="exact" w:before="5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V. S. Srinivasa Sastri”, 5-2-1933.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Gandhiji’s arrest in January 1932,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was discontinued, its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last issue being that of January 14, 1932. As the movement against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grew stronger, Gandhiji decided to bring out another journal,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to propagate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views. The first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appeared from Poona on Fabruary 11 , 1933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editorship of R. V. Shastri. On April 13, 1935, Mahadev Desai became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editor. In 1940, during the Individual Civil Disobedience movement,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suspended. However from January 18, 1942 it again began to make its appearance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Navajivan Press, Ahmedabad, till the press was raided on August 21, 1942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journal banned. After the removal of the ban by the Government on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10, 1946, the journal was revived on February 10, 1946,  under the editorship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Pyarelal who continued to work in that capacity up to February 22, 1948.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Subsequently, it was edited by Kishorelal G. Mashruwala and lastly by Maganbhai P. </w:t>
      </w:r>
      <w:r>
        <w:rPr>
          <w:rFonts w:ascii="Times" w:hAnsi="Times" w:eastAsia="Times"/>
          <w:b w:val="0"/>
          <w:i w:val="0"/>
          <w:color w:val="000000"/>
          <w:sz w:val="18"/>
        </w:rPr>
        <w:t>Desai till the journal stopped publication in March 1956.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MESSAGE TO HARIJAN CONFERENCE, KOLABA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Conference will pass constructive resolutions,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full intention of carrying them into effect.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6-2-1933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E. E. DOYLE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Bhandari has just shown me the Bombay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in connection with my cable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Mr. Andrews. As it was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that it should go at once I have asked Major Bhandari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to withdraw an amount from my private account which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is not my own property. I am hoping for a revision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Government’s order and thus to reimburse my private account.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reason for asking for a revision is this. But for the very heavy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paid to the dental surgeon my account would show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balance. You will recall that the dental surgeon was called in 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and not mine; also that when you suggested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 a new plate I asked for Dr. Desai, a dentist friend, to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in, and that I also told you in my letter of the 28th June, 1932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suggested his name as “I had no desire to land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expense of a new set of teeth”, and I knew that “Dr. Desai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want to make any charge for the plates he might make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me.” You will thus see that I could have had the plate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and at that time I had never suspected that the dental charges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to be paid would be paid out of monthly allowance.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aware, from month to month I was saving as much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rupees as possible. But you chose to call in a dental surgeon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own selection. I could have no objection and when the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shown to me by Major Bhandari and when he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had to be paid out of my allowance, though I demurred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raise any objection because I did not think then that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want to draw upon the balance that was then outstanding in my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Acable to C. F. Andrews”, 2-2-1933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favour.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new circumstances that have arisen, I must ask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dental charges being removed from my account and if that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wouldbe at once a balance in my favour. I would further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Sardar Vallabhbhai Patel’s and my accounts be amalgamated.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balance in his favour still left. If therefore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are amalgamated there would be a surplus left.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the Sardar and he is quite willing that our accounts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amalgamated. In fact both of us have often suggested the adoption </w:t>
      </w:r>
      <w:r>
        <w:rPr>
          <w:rFonts w:ascii="Times" w:hAnsi="Times" w:eastAsia="Times"/>
          <w:b w:val="0"/>
          <w:i w:val="0"/>
          <w:color w:val="000000"/>
          <w:sz w:val="22"/>
        </w:rPr>
        <w:t>of this course to Major Bhandari.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ask you please to secure an early decision on this point as </w:t>
      </w:r>
      <w:r>
        <w:rPr>
          <w:rFonts w:ascii="Times" w:hAnsi="Times" w:eastAsia="Times"/>
          <w:b w:val="0"/>
          <w:i w:val="0"/>
          <w:color w:val="000000"/>
          <w:sz w:val="22"/>
        </w:rPr>
        <w:t>telegrams have to be frequently sent by me especially at this moment.</w:t>
      </w:r>
    </w:p>
    <w:p>
      <w:pPr>
        <w:autoSpaceDN w:val="0"/>
        <w:autoSpaceDE w:val="0"/>
        <w:widowControl/>
        <w:spacing w:line="270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 G. P. File No. 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BILL LASH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FATHER LASH,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confound a poor man like me. Who is father,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brother, and when, and also perhaps why? But that is neither here nor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fine thing to find you in Sabarmati. I hope you will feel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at home there as at the C.S.S.A., and it is good too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when Mary Barr is there. I take a promise from every stranger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visits the Sabarmati Ashram that he should give me his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and especially tell me frankly all about the defects he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noticed in it. You have to make the promise, please.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for your difficulty. It is not necessarily wrong “to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act against one’s reasoning and instinct through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hurting someone whom we love”, provided of course that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is in itself not only not wrong but morally worth doing. 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notice that I have copied your own wording. Conversely, to be </w:t>
      </w:r>
      <w:r>
        <w:rPr>
          <w:rFonts w:ascii="Times" w:hAnsi="Times" w:eastAsia="Times"/>
          <w:b w:val="0"/>
          <w:i w:val="0"/>
          <w:color w:val="000000"/>
          <w:sz w:val="22"/>
        </w:rPr>
        <w:t>compelled even through love to do a thing that is wrong is undoubte-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dly wrong. But then that love itself is wrong. It is good for me to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be loved by you. But it is immoral for me to do wrong for </w:t>
      </w:r>
      <w:r>
        <w:rPr>
          <w:rFonts w:ascii="Times" w:hAnsi="Times" w:eastAsia="Times"/>
          <w:b w:val="0"/>
          <w:i w:val="0"/>
          <w:color w:val="000000"/>
          <w:sz w:val="22"/>
        </w:rPr>
        <w:t>the sake of love. If there is any likelihood of that happening, we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shun each other’s company.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stated these two propositions, let me cite the world’s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proof. Whether it is right or wrong, it is a fact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cases men and women are good, not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good, but for the sake of love which they owe to others or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from them. In an equal number of cases such love keeps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falling. Perhaps you will easily admit that Jesus Christ was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remains one of the greatest among moral coercers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continually coerces you, a very weak man otherwise,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thing though your weak flesh would have you to do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and the strange thing is that you sing hymns of praise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holding you tight in His chains. You do not mind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laughing at you for your helplessness and weakness. Do not retort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answer: “But Jesus was Christ and God Incarnate.”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you the most telling illustration to show what is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 life. Some have God to rely upon; others, poor mortals,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parents; and yet others, like me, have their wives, sons and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lean on. I had, not very many years ago, all but fallen,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Devdas, who was then living with me, of Mahadev,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and others who were at that time surrounding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believed to be themselves leaning on me, and the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wife, kept me from going to perdition. It was their love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chained me so tightly and strongly that I could not burst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although the flesh was pulling hard enough to tear the chains to </w:t>
      </w:r>
      <w:r>
        <w:rPr>
          <w:rFonts w:ascii="Times" w:hAnsi="Times" w:eastAsia="Times"/>
          <w:b w:val="0"/>
          <w:i w:val="0"/>
          <w:color w:val="000000"/>
          <w:sz w:val="22"/>
        </w:rPr>
        <w:t>bits and rush into hell-fire.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is the type of coercion and no other which my love, expr-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essed through my fast, was intended to exercise, the common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illustrations being the doing of a right act.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people doing the right thing under the pressure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doing the same thing for the sake of it. I hope I have made my </w:t>
      </w:r>
      <w:r>
        <w:rPr>
          <w:rFonts w:ascii="Times" w:hAnsi="Times" w:eastAsia="Times"/>
          <w:b w:val="0"/>
          <w:i w:val="0"/>
          <w:color w:val="000000"/>
          <w:sz w:val="22"/>
        </w:rPr>
        <w:t>point clear, even though I might not have carried convition.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pardon me when I contradict you by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God’s shoulders are broad enough to bear the responsibility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is wrong. In Christian parlance, does He not bear easily </w:t>
      </w:r>
      <w:r>
        <w:rPr>
          <w:rFonts w:ascii="Times" w:hAnsi="Times" w:eastAsia="Times"/>
          <w:b w:val="0"/>
          <w:i w:val="0"/>
          <w:color w:val="000000"/>
          <w:sz w:val="22"/>
        </w:rPr>
        <w:t>the humanly intolerable burden of the world’s sins? This contra-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diction is unnecessary for our purpose, but I thought I would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attention to what I think is a clear slip. My fast was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so long as I hold the belief truthfully that it was prompted by </w:t>
      </w:r>
      <w:r>
        <w:rPr>
          <w:rFonts w:ascii="Times" w:hAnsi="Times" w:eastAsia="Times"/>
          <w:b w:val="0"/>
          <w:i w:val="0"/>
          <w:color w:val="000000"/>
          <w:sz w:val="22"/>
        </w:rPr>
        <w:t>God. But even under God’s shelter I cannot claim immunity from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which may be designed to compass unknowingly an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Therefore, the motive behind must be right, the end in front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equally right, and the act itself propelled by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right. Hence in this chain the intermediate act,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violent, would vitiate both the motive and the end. Hence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unadultered ahimsa—non-violence in thought, word and deed. </w:t>
      </w:r>
      <w:r>
        <w:rPr>
          <w:rFonts w:ascii="Times" w:hAnsi="Times" w:eastAsia="Times"/>
          <w:b w:val="0"/>
          <w:i w:val="0"/>
          <w:color w:val="000000"/>
          <w:sz w:val="22"/>
        </w:rPr>
        <w:t>And since the Gita says “Man can really only control his acts”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right he may safely leave the rest to God, and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>willingly and wittingly does so or not, God alone controls the rest.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your foot is quite all right now. If it is not,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now ask you to try the earth-cure, but ask Narandas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a doctor or fetch a doctor for you. It is no use playing with </w:t>
      </w:r>
      <w:r>
        <w:rPr>
          <w:rFonts w:ascii="Times" w:hAnsi="Times" w:eastAsia="Times"/>
          <w:b w:val="0"/>
          <w:i w:val="0"/>
          <w:color w:val="000000"/>
          <w:sz w:val="22"/>
        </w:rPr>
        <w:t>even a small mischief.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us,</w:t>
      </w:r>
    </w:p>
    <w:p>
      <w:pPr>
        <w:autoSpaceDN w:val="0"/>
        <w:autoSpaceDE w:val="0"/>
        <w:widowControl/>
        <w:spacing w:line="240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60" w:after="0"/>
        <w:ind w:left="0" w:right="2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288. LETTER TO V. S. SRINIVASA SASTRI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Ere this reaches you, you will have seen from the papers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weekly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published from Poona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Bhushan Press, Patwardhan being the Printer and Publisher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R. V. Shastri, whom you know well, being the Editor. Of course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writing for the paper and guiding the policy. It will be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the Harijan cause. If you at all feel like it,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 message from you, addressed in your own inimitable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to the caste Hindus and the Harijans, but the manner of doing it I </w:t>
      </w:r>
      <w:r>
        <w:rPr>
          <w:rFonts w:ascii="Times" w:hAnsi="Times" w:eastAsia="Times"/>
          <w:b w:val="0"/>
          <w:i w:val="0"/>
          <w:color w:val="000000"/>
          <w:sz w:val="22"/>
        </w:rPr>
        <w:t>leave entirely to you.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66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40" w:lineRule="exact" w:before="2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19299</w:t>
      </w:r>
    </w:p>
    <w:p>
      <w:pPr>
        <w:autoSpaceDN w:val="0"/>
        <w:autoSpaceDE w:val="0"/>
        <w:widowControl/>
        <w:spacing w:line="240" w:lineRule="exact" w:before="5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II. 47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289. LETTER TO N. C. KELKAR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KELKAR,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do want your active help in the campaign against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bility. How far and in what manner you can give it, you alone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please understand that I am a beggar knocking at your door.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the leisure, do please give me a call by appointment, </w:t>
      </w:r>
      <w:r>
        <w:rPr>
          <w:rFonts w:ascii="Times" w:hAnsi="Times" w:eastAsia="Times"/>
          <w:b w:val="0"/>
          <w:i w:val="0"/>
          <w:color w:val="000000"/>
          <w:sz w:val="22"/>
        </w:rPr>
        <w:t>Wednesdays, Thursdays and Sundays excepted.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an English weekly called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presently out. It will occupy me for the whole of Wednesday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 every week, and Sunday is a bad day for the jail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like you to give me a message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like giving one.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accounts, I understand that you have physically </w:t>
      </w:r>
      <w:r>
        <w:rPr>
          <w:rFonts w:ascii="Times" w:hAnsi="Times" w:eastAsia="Times"/>
          <w:b w:val="0"/>
          <w:i w:val="0"/>
          <w:color w:val="000000"/>
          <w:sz w:val="22"/>
        </w:rPr>
        <w:t>benefited by your recent visit to London.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C. K</w:t>
      </w:r>
      <w:r>
        <w:rPr>
          <w:rFonts w:ascii="Times" w:hAnsi="Times" w:eastAsia="Times"/>
          <w:b w:val="0"/>
          <w:i w:val="0"/>
          <w:color w:val="000000"/>
          <w:sz w:val="16"/>
        </w:rPr>
        <w:t>ELKAR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19300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290. LETTER TO R. VENKATA SIVUDU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the memorandum of items of work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by your Anti-untouchability League. I notice seven items,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 to the carrying on of agitation or propaganda,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relates to satyagraha and one relates to the administration of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is that all these may be cut out altogether and the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League be confined to actual constructive work by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It is wholly unnecessary to agitate for waste land,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or even about matters of education. What you need today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 as many as possible and to relieve economic distress of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as possible and to have as many temples opened as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some propaganda required about this, but that 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constructive work itself and cannot absorb the whole of the time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members. There is no question just now of satyagraha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anything. Such is my idea.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IVUDU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AMITI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RODIEPET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>UNTUR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19301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LETTER TO N. H. PURANDARE</w:t>
      </w:r>
    </w:p>
    <w:p>
      <w:pPr>
        <w:autoSpaceDN w:val="0"/>
        <w:autoSpaceDE w:val="0"/>
        <w:widowControl/>
        <w:spacing w:line="27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I 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PURANDARE,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working at your long letter. I handed it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Patwardhan and asked him to tell me whether there was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overcharge at all in connection with the bill for the publication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He placed himself in touch with Vasukaka and he says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showed him the book but asked him for quotation for printing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containing eight demi pages. When he saw the proof and saw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corrections you have made, he said that in some respects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Bhushan bill was lower than his. Thus whereas for composing,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Bhushan bill is Rs. 18, for the same amount of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Chitrashala’s will be Rs. 36, for printing, Arya Bhushan 3, Chitrashala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5; for paper, Arya Bhushan 4, Chitrashala 8; and even in the bill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by Chitrashala Press, the amount is 32 as against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Bhushan’s 25/8. For covers Arya Bhushan has charged 7, Chitrashala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charge 7/8, for binding Arya Bhushan has charged 7/8, </w:t>
      </w:r>
      <w:r>
        <w:rPr>
          <w:rFonts w:ascii="Times" w:hAnsi="Times" w:eastAsia="Times"/>
          <w:b w:val="0"/>
          <w:i w:val="0"/>
          <w:color w:val="000000"/>
          <w:sz w:val="22"/>
        </w:rPr>
        <w:t>Chitrashala would charge 10.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you will see that at every step you are wrong. I wish you</w:t>
      </w:r>
    </w:p>
    <w:p>
      <w:pPr>
        <w:autoSpaceDN w:val="0"/>
        <w:tabs>
          <w:tab w:pos="5250" w:val="left"/>
        </w:tabs>
        <w:autoSpaceDE w:val="0"/>
        <w:widowControl/>
        <w:spacing w:line="21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see your mistake.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ROF</w:t>
      </w:r>
      <w:r>
        <w:rPr>
          <w:rFonts w:ascii="Times" w:hAnsi="Times" w:eastAsia="Times"/>
          <w:b w:val="0"/>
          <w:i w:val="0"/>
          <w:color w:val="000000"/>
          <w:sz w:val="20"/>
        </w:rPr>
        <w:t>. N. H. P</w:t>
      </w:r>
      <w:r>
        <w:rPr>
          <w:rFonts w:ascii="Times" w:hAnsi="Times" w:eastAsia="Times"/>
          <w:b w:val="0"/>
          <w:i w:val="0"/>
          <w:color w:val="000000"/>
          <w:sz w:val="16"/>
        </w:rPr>
        <w:t>URANDARE</w:t>
      </w:r>
    </w:p>
    <w:p>
      <w:pPr>
        <w:autoSpaceDN w:val="0"/>
        <w:autoSpaceDE w:val="0"/>
        <w:widowControl/>
        <w:spacing w:line="206" w:lineRule="exact" w:before="60" w:after="0"/>
        <w:ind w:left="10" w:right="57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 letter was typed, I had your postcard.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 have anticipated you in the foregoing. But if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Vasukaka Joshi to formally go through the bill, I will gladly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 Bhushan bill to him and give his opinion as to its fairness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otherwise, I will accept his opinion as final and on payment 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amount fixed by Vasukaka Joshi, less what might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for the books already sold, the books will be delivered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19302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3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SEENU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SEENU,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letter and the very good photographs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me. They gave me a good idea of the work you are all </w:t>
      </w:r>
      <w:r>
        <w:rPr>
          <w:rFonts w:ascii="Times" w:hAnsi="Times" w:eastAsia="Times"/>
          <w:b w:val="0"/>
          <w:i w:val="0"/>
          <w:color w:val="000000"/>
          <w:sz w:val="22"/>
        </w:rPr>
        <w:t>doing.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T. SUNDARAM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Please do not ask me to read and correct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really beyond me, and from what little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read, my advice to you is to abstain from writing anything at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or anything else to the papers. You have no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>over your pen.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S</w:t>
      </w:r>
      <w:r>
        <w:rPr>
          <w:rFonts w:ascii="Times" w:hAnsi="Times" w:eastAsia="Times"/>
          <w:b w:val="0"/>
          <w:i w:val="0"/>
          <w:color w:val="000000"/>
          <w:sz w:val="16"/>
        </w:rPr>
        <w:t>UNDARAM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YPIST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EPPAKULAM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RICHINOPOLY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T. M. KRISHNAMURTHI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Let me first of all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mind at ease by telling you that no temple is to be opened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except by the consent of the overwhelming majority of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at present entitled to offer worship at the respective temples.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 “Temple-entry Compromise”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there never will be any cause for desertion. Nor,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are temples already opened—and there are no fewer than 500 </w:t>
      </w:r>
      <w:r>
        <w:rPr>
          <w:rFonts w:ascii="Times" w:hAnsi="Times" w:eastAsia="Times"/>
          <w:b w:val="0"/>
          <w:i w:val="0"/>
          <w:color w:val="000000"/>
          <w:sz w:val="22"/>
        </w:rPr>
        <w:t>temples opened—deserted by the ordinary temple-goers except a few.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you that the hearts of people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by prayer, but my own experience and the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people shows that there is no intense prayer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fasting. My fasts have been in the past, as I hope they will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>future, if they have to come, an expression of intense prayer.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M. K</w:t>
      </w:r>
      <w:r>
        <w:rPr>
          <w:rFonts w:ascii="Times" w:hAnsi="Times" w:eastAsia="Times"/>
          <w:b w:val="0"/>
          <w:i w:val="0"/>
          <w:color w:val="000000"/>
          <w:sz w:val="16"/>
        </w:rPr>
        <w:t>RISHNAMURTHI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2/19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HENGAL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UDALI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have got your teeth extracted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Even now, you should get as many of them extracted as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necessary, and not only thirteen. As too many midwives complicate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labour, so also with doctors. Till you feel safe about the teeth,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Bombay. Don’t feel at all that by doing so you will neglect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You can serve in many ways while staying in Bombay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of the teeth is going on, you should live in the open 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go for as long walks—up to fifteen miles—as your 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 without fatigue. I am sure you go to bed early and rise early.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 hours should always be spent in taking walks. In food,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exclude all starches for the present. The best diet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would be milk, curds, ghee and the juice of oranges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do not have to be chewed. The starch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converted into sugar in the mouth, which will not be possible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condition of your teeth. Hence the diet which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suitable one. You may, if you wish, eat some green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vegetables, like gourd 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bhaji, </w:t>
      </w:r>
      <w:r>
        <w:rPr>
          <w:rFonts w:ascii="Times" w:hAnsi="Times" w:eastAsia="Times"/>
          <w:b w:val="0"/>
          <w:i w:val="0"/>
          <w:color w:val="000000"/>
          <w:sz w:val="22"/>
        </w:rPr>
        <w:t>but even these are not necessary.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fear about my teeth. Since the doctors here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my elbow, why should I? For calling my own doctor,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to obtain special permission, which the Government is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give. You should rest assured that I am not at all neglecting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health. The moment I suspect something, I will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even for a moment. And why should you worry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>which I myself am ready to worry about?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suggestion about Bal is correct. Write to me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when he comes to Bombay. I believe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>on Saturday.</w:t>
      </w:r>
    </w:p>
    <w:p>
      <w:pPr>
        <w:autoSpaceDN w:val="0"/>
        <w:autoSpaceDE w:val="0"/>
        <w:widowControl/>
        <w:spacing w:line="266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9490. Courtesy: D. B. Kalelkar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BALWANTSINHA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BALWANTSINH,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The guru must possess the virtues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sthitaprajna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across such an embodiment of perfection. But I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people in all countries who possess varying degrees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virtues.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remain equally unmoved by happiness and unhappiness,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and dishonour means that one should not be hurt by insults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feel elated by honours. But in no way does it follow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reply to the insult or end the sorrow.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virtues of a devotee can be acquired by effort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of effort has been indicated in the chapter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hinder one from acquiring the virtues in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way if it be possible.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Sleep can become sounder by practice. On waking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sound sleep there is awareness of nothing except sleep and a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well-being. Even when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are recited many thoughts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unawares in the mind. Sound sleep is possible when the soul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rapport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in other words, with God.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faithfully continue the present effort of filling ourselves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carries the following note in English evidently for the jail </w:t>
      </w:r>
      <w:r>
        <w:rPr>
          <w:rFonts w:ascii="Times" w:hAnsi="Times" w:eastAsia="Times"/>
          <w:b w:val="0"/>
          <w:i w:val="0"/>
          <w:color w:val="000000"/>
          <w:sz w:val="18"/>
        </w:rPr>
        <w:t>authorities: ‘‘This contains only answers to religious questions. M.K.G.”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man of steadfast wisdom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8"/>
        </w:rPr>
        <w:t>Xll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idea of writing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has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but lack of time has stood in the way. Anyway there is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need of it. One who studies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can easily get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 of the </w:t>
      </w:r>
      <w:r>
        <w:rPr>
          <w:rFonts w:ascii="Times" w:hAnsi="Times" w:eastAsia="Times"/>
          <w:b w:val="0"/>
          <w:i/>
          <w:color w:val="000000"/>
          <w:sz w:val="22"/>
        </w:rPr>
        <w:t>Ramayana.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history contained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secondary.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philosophy is the main thing. Dharma has been revealed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unfolding of events. Hence while studying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regard Rama as the Supreme Being and Ravana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forces opposed to Him. You may equate Rama with Krishna,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 with the Pandava army, and Ravana with Duryodhana.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>express one and the same idea.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study of the Gurumukhi works is also useful. The vow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memorizing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must be kept.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answered Bhai Fulchand’s letter. I hope this letter reaches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[him].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well.</w:t>
      </w:r>
    </w:p>
    <w:p>
      <w:pPr>
        <w:autoSpaceDN w:val="0"/>
        <w:autoSpaceDE w:val="0"/>
        <w:widowControl/>
        <w:spacing w:line="220" w:lineRule="exact" w:before="6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all from</w:t>
      </w:r>
    </w:p>
    <w:p>
      <w:pPr>
        <w:autoSpaceDN w:val="0"/>
        <w:autoSpaceDE w:val="0"/>
        <w:widowControl/>
        <w:spacing w:line="266" w:lineRule="exact" w:before="62" w:after="0"/>
        <w:ind w:left="0" w:right="5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1869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G. T. HINGORANI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6,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be impatient. There should be no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yet. We must educate public opinion, and deal gently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orthodoxy. Remember that at one time many of us shared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 as orthodox people do today. You must, first of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whether it is the trustees who refuse to open the temples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the temple-goers who would not tolerate the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For that purpose, you should have a scientific and accurate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referendum, voting being strictly confined to those who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respective temples. The proprietors of hotels and saloons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on a somewhat different footing. They have their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>butter to consider, and they must not be expected to take risks.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commentary on the </w:t>
      </w:r>
      <w:r>
        <w:rPr>
          <w:rFonts w:ascii="Times" w:hAnsi="Times" w:eastAsia="Times"/>
          <w:b w:val="0"/>
          <w:i/>
          <w:color w:val="000000"/>
          <w:sz w:val="18"/>
        </w:rPr>
        <w:t>Gita; vide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earlier letter to the addressee had miscarried;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Fulchand B.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Shah”, “Letter to Ada West”, 24-2-1933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released to the Press from Karachi on February 6, 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must take a referendum of their actual patrons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patrons have no objection, I have no doubt the proprietors of </w:t>
      </w:r>
      <w:r>
        <w:rPr>
          <w:rFonts w:ascii="Times" w:hAnsi="Times" w:eastAsia="Times"/>
          <w:b w:val="0"/>
          <w:i w:val="0"/>
          <w:color w:val="000000"/>
          <w:sz w:val="22"/>
        </w:rPr>
        <w:t>hotels and saloons will be quite glad.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7-2-1933</w:t>
      </w:r>
    </w:p>
    <w:p>
      <w:pPr>
        <w:autoSpaceDN w:val="0"/>
        <w:autoSpaceDE w:val="0"/>
        <w:widowControl/>
        <w:spacing w:line="260" w:lineRule="exact" w:before="40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298. LETTER TO HOME SECRETARY, GOVERNMENT </w:t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12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letter from Shrimati Mirabai (Slade) dated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28th ultimo and handed to me only this day. It speaks for itself.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an anxious enquiry from me, the letter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given to me earlier. Since this letter was written the usual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received in which she stated that she was examined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Surgeon who had recommended her for transfer. Miss Slade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repeatedly complained to me in her weekly letters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stenches and the stifling atmosphere of Arthur Road Prison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recurring attacks of headache, giddiness, eruptions and the like.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felt, as she had felt, that as a prisoner she must suffer the hardships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life. It might however be held pardonable, if not even right,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causing anxiety about health, for prisoners to bring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superior authority the condition of their health.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that rule I have approached Government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wherever I have felt the necessity of bringing to their notice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prisoners in whose welfare I have been interested as if they were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nearest relatives. The letter enclosed gives a true picture of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Slade’s health, and her attachment towards me. It has been a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enjoy that affection. She came to me with the fullest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late mother and the reluctant consent of her father the late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Edmond Slade who never cut off the annuity that he used to give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hardly need to say anything more about her family connections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better known to Government than to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notice the dread she has of being sent away to a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away from me. I wish she was less sensitive, but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sensitiveness has to be taken into account as it so quickly affects her </w:t>
      </w:r>
      <w:r>
        <w:rPr>
          <w:rFonts w:ascii="Times" w:hAnsi="Times" w:eastAsia="Times"/>
          <w:b w:val="0"/>
          <w:i w:val="0"/>
          <w:color w:val="000000"/>
          <w:sz w:val="22"/>
        </w:rPr>
        <w:t>body. I therefore suggest her transfer to the Female Yard attached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Prison. From all the accounts that I have heard of the Yard,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airy, roomy and much cooler than Arthur Road Prison.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 happier there.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suggest too that she be examined by specialists in view of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says about her glands and the condition of her tonsils.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name my doctors if Government would entertain their names,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desire to press the point. I should be entirely satisfied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she is examined by specialists.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have to approach the Government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and personal matter. But I entertain the hope that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may even appreciate the fact that I have brought this </w:t>
      </w:r>
      <w:r>
        <w:rPr>
          <w:rFonts w:ascii="Times" w:hAnsi="Times" w:eastAsia="Times"/>
          <w:b w:val="0"/>
          <w:i w:val="0"/>
          <w:color w:val="000000"/>
          <w:sz w:val="22"/>
        </w:rPr>
        <w:t>matter to their notice. I shall be thankful for an early decision.</w:t>
      </w:r>
    </w:p>
    <w:p>
      <w:pPr>
        <w:autoSpaceDN w:val="0"/>
        <w:autoSpaceDE w:val="0"/>
        <w:widowControl/>
        <w:spacing w:line="220" w:lineRule="exact" w:before="66" w:after="0"/>
        <w:ind w:left="0" w:right="3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 remain, </w:t>
      </w:r>
    </w:p>
    <w:p>
      <w:pPr>
        <w:autoSpaceDN w:val="0"/>
        <w:autoSpaceDE w:val="0"/>
        <w:widowControl/>
        <w:spacing w:line="220" w:lineRule="exact" w:before="80" w:after="0"/>
        <w:ind w:left="0" w:right="2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truly, 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(3), Pt. IV, pp. 29-31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INTERVIEW TO MACRAE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86" w:lineRule="exact" w:before="7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6, 1933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undoubtedly be points on which we will agree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differ, but I have no doubt that there will be so many points of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that there will be no real difficulty. Whether there is or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course in the matter is simple, as I have said repeatedly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have wronged the so-called untouchables, and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who have realized the magnitude of that wrong have got to do </w:t>
      </w:r>
      <w:r>
        <w:rPr>
          <w:rFonts w:ascii="Times" w:hAnsi="Times" w:eastAsia="Times"/>
          <w:b w:val="0"/>
          <w:i w:val="0"/>
          <w:color w:val="000000"/>
          <w:sz w:val="22"/>
        </w:rPr>
        <w:t>penance for it.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44/35, 1933, pp. 16-8.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Archives of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has been extracted from R. M. Maxwell’s letter dated February 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addressed to Home Secretary, M. G. Hallet.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129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several letters. As to the second edition of </w:t>
      </w:r>
      <w:r>
        <w:rPr>
          <w:rFonts w:ascii="Times" w:hAnsi="Times" w:eastAsia="Times"/>
          <w:b w:val="0"/>
          <w:i w:val="0"/>
          <w:color w:val="000000"/>
          <w:sz w:val="22"/>
        </w:rPr>
        <w:t>Holloway’s, we must give up the idea for the time being.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second Harijan day, can you tell me how much was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 on the previous Harijan day?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vexing that the Hindi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taking all this time.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I sent you or Ghanshyamdas an offer from Delhi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take over his weekly which he is now publishing—lat;-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worth while seeing him. According to his statement, Indra </w:t>
      </w:r>
      <w:r>
        <w:rPr>
          <w:rFonts w:ascii="Times" w:hAnsi="Times" w:eastAsia="Times"/>
          <w:b w:val="0"/>
          <w:i w:val="0"/>
          <w:color w:val="000000"/>
          <w:sz w:val="22"/>
        </w:rPr>
        <w:t>knows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edition would be out on Saturday. We are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10,000 copies of the first issue. It will be stopped if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self-supporting, and it cannot but be self-supporting if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Boards subscribe to a certain number of copies.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>need them for their workers if they are efficiently working 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tions. Every such organization has to have a common organ.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to you also. So you will please telegraph to me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you will want and you have to pay in advance for the copies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need. You may send for the minimum number, so that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end too there may be no waste. Some copies no doubt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to distribute free.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also to send Patwardhan a cheque or draft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500. I had Rs. 544-6-0 with me which I wanted to transfer to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I am paying that amount to Patwardhan. It would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loan as from you to the paper, and as soon as subscriptions arrive,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loan will be refunded, unless there is a loss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commencement. Thus, you will credit me with Rs. [5]44-6-0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received from me for untouchability work and debit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Rs. 544-6-0 in addition to the Rs. 500 I have asked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from there. Patwardhan cannot possibly need more than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1000 to go on with. Before he begins to receive subscriptions, moneys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disbursed for stamps, wages and paper.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news to impart for publication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is illegible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a telegram to Shastri; as a matter of fact,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reports from all the Boards, you should be able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Shastri a press telegram every week.</w:t>
      </w:r>
    </w:p>
    <w:p>
      <w:pPr>
        <w:autoSpaceDN w:val="0"/>
        <w:autoSpaceDE w:val="0"/>
        <w:widowControl/>
        <w:spacing w:line="270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301. LETTER TO VISHWANATH PRASAD MISHRA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Whilst I should be delighted to see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 to all elective institutions, I must not intervene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anticipating results. It would be hardly proper for a prisoner to do so.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ISHWANATH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ISHRA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HAPRA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19306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BABOO BHAGWANDAS,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professor of Arabic has written to me asking for assistance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that he has undertaken of translating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Arabic.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know Sanskrit himself. Therefore he has to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translations. I have, however, warned him against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text going under the name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Manusmriti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reality.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this book, whilst I was stirred by many verses of moral beauty,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repelled by several verses which seemed to be so wholly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spirit of the moral teaching. I have therefore always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printed text is not the work of the same author nor written at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time and that there have been many interpolations after the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requested Gandhiji to send his blessings for the success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Harijan candidate in a bye-election for the membership of the Bihar and Orissa </w:t>
      </w:r>
      <w:r>
        <w:rPr>
          <w:rFonts w:ascii="Times" w:hAnsi="Times" w:eastAsia="Times"/>
          <w:b w:val="0"/>
          <w:i w:val="0"/>
          <w:color w:val="000000"/>
          <w:sz w:val="18"/>
        </w:rPr>
        <w:t>Legislative Council.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verses were written. I have no authority for this statement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instinct. You have however made a deep study of this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 a comparative study of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decision and written something on it, I would like to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or, if you know any person who has held the view that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how he has reconciled the contradictory verses,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enlighten me. I am just now hard pressed owing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falling on my shoulders. I wanted to write separately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Dhruva on this matter, but I must give up that ambition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kindly pass this letter on to him so that he can let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views also. I have warned Professor Haqqi against translating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printed text without examining the question from the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me. But I cannot help him if he wants to be guided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 the lines suggested by me unless I have some 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guidance myself. My instinct is good enough for my consolation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no guide for others if I cannot support it with external </w:t>
      </w:r>
      <w:r>
        <w:rPr>
          <w:rFonts w:ascii="Times" w:hAnsi="Times" w:eastAsia="Times"/>
          <w:b w:val="0"/>
          <w:i w:val="0"/>
          <w:color w:val="000000"/>
          <w:sz w:val="22"/>
        </w:rPr>
        <w:t>convincing evidence.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19308</w:t>
      </w:r>
    </w:p>
    <w:p>
      <w:pPr>
        <w:autoSpaceDN w:val="0"/>
        <w:autoSpaceDE w:val="0"/>
        <w:widowControl/>
        <w:spacing w:line="292" w:lineRule="exact" w:before="6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303. LETTER TO N. R. KSHIRSAGAR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what you say.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were not Hindus,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samskara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necessary. None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Hindus before they can enter temples. Of course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to observe the laws of ceremonial cleanliness and the rest.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R. K</w:t>
      </w:r>
      <w:r>
        <w:rPr>
          <w:rFonts w:ascii="Times" w:hAnsi="Times" w:eastAsia="Times"/>
          <w:b w:val="0"/>
          <w:i w:val="0"/>
          <w:color w:val="000000"/>
          <w:sz w:val="16"/>
        </w:rPr>
        <w:t>SHIRSAGAR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15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ABHIKAM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ELLORE </w:t>
      </w:r>
      <w:r>
        <w:rPr>
          <w:rFonts w:ascii="Times" w:hAnsi="Times" w:eastAsia="Times"/>
          <w:b w:val="0"/>
          <w:i w:val="0"/>
          <w:color w:val="000000"/>
          <w:sz w:val="20"/>
        </w:rPr>
        <w:t>(N.A.)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19309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“It is yet not a settled fact that the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>are really Hindus.”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‘impression’; here, a ceremony, especially of initiation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LETTER TO HARIBHAU PHATAK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 PHATAK,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that Mr. Mate should think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any impatience or anger in carrying on the argument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other day. If there was any such betrayed, I must apologize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It was certainly not intended. He can come and discuss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with me. I promise to observe complete silence and listen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he is speaking. After all, my business is to deliver my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convert those who think differently from me. I have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impose my views on anybody, and I cannot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by being impatient or angry. He may bring any friend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likes. Let there be a previous appointment made so as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disappointment. Now that I have to attend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appointments for Wednesdays and Thursdays. Fridays and </w:t>
      </w:r>
      <w:r>
        <w:rPr>
          <w:rFonts w:ascii="Times" w:hAnsi="Times" w:eastAsia="Times"/>
          <w:b w:val="0"/>
          <w:i w:val="0"/>
          <w:color w:val="000000"/>
          <w:sz w:val="22"/>
        </w:rPr>
        <w:t>Saturdays would be quite good.</w:t>
      </w:r>
    </w:p>
    <w:p>
      <w:pPr>
        <w:autoSpaceDN w:val="0"/>
        <w:tabs>
          <w:tab w:pos="550" w:val="left"/>
          <w:tab w:pos="2130" w:val="left"/>
          <w:tab w:pos="3570" w:val="left"/>
          <w:tab w:pos="4790" w:val="left"/>
          <w:tab w:pos="5170" w:val="left"/>
          <w:tab w:pos="60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subject-matter of your letter Mr. Mate is quite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thinking that any but Hindu voters will have the right of 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Temple-entry Bill, and I can show quite clearly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 question whatsoever of compulsion. Nor is there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desire to see the Bill passed if the Hindu Members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it. The first Bill has no reference even to temples. It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that 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out of the penal law of the land. Surely, it was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courts were first called upon to give a legal status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 should very much like to know in what respect either </w:t>
      </w:r>
      <w:r>
        <w:rPr>
          <w:rFonts w:ascii="Times" w:hAnsi="Times" w:eastAsia="Times"/>
          <w:b w:val="0"/>
          <w:i w:val="0"/>
          <w:color w:val="000000"/>
          <w:sz w:val="22"/>
        </w:rPr>
        <w:t>Bill constitutes an interference with anybody’s liberty.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hear about Yashoda Bai. I shall certainly write to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charkhas as you know, Kanitkar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the very thing in Poona. His boy knows the thing.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suggested slight improvements in the pattern that was brought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To have them from Bardoli would mean probably four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railage, if not more, for each charkha, when the whole thing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made locally and cheaply. But if they must be had from </w:t>
      </w:r>
      <w:r>
        <w:rPr>
          <w:rFonts w:ascii="Times" w:hAnsi="Times" w:eastAsia="Times"/>
          <w:b w:val="0"/>
          <w:i w:val="0"/>
          <w:color w:val="000000"/>
          <w:sz w:val="22"/>
        </w:rPr>
        <w:t>Bardoli, I can easily get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thank the makers of the oils of the two bottles. I have still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lot left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Narayan Thaila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plead with them not to send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till I ask for it, and I undertake to ask for it when I have </w:t>
      </w:r>
      <w:r>
        <w:rPr>
          <w:rFonts w:ascii="Times" w:hAnsi="Times" w:eastAsia="Times"/>
          <w:b w:val="0"/>
          <w:i w:val="0"/>
          <w:color w:val="000000"/>
          <w:sz w:val="22"/>
        </w:rPr>
        <w:t>exhausted the stock so kindly sent by them.</w:t>
      </w:r>
    </w:p>
    <w:p>
      <w:pPr>
        <w:autoSpaceDN w:val="0"/>
        <w:autoSpaceDE w:val="0"/>
        <w:widowControl/>
        <w:spacing w:line="270" w:lineRule="exact" w:before="2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sure you are doing good work there.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like Ranga Iyer’s statements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Jagadguru’s telegram. He there says, in spite of the Guruvayur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 result, that Malabar Hindus are against temple-entry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 certificate to sanatanists for earnestness of purpose,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conservatism and what not, and makes me out to be a fair approach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Buddha. If all the three statements were correct, one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say against them, however embarrassing they may be.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all the three wrong. Apart from the Guruvayur referendum,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knows the opinion of Malabar Hindus. Your own evidence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Travancore is against Ranga Iyer’s opinion. The sanatanists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a good certificate if they can produce no one who will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reason and understand the viewpoint of the reformer.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 the reformers’ claim out of all proportion, and then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me as Buddha is to damn the cause in advance,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orthodoxy believes Buddha to have been an atheist denying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the Vedas, varnashrama and everything. They take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fact that Shankar arose to drive out Buddhism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want to drive me out if I am anything like the Buddha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imagination. The latest statement of Ranga Iyer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increases my fear of advocacy.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Devdas had my letter awaiting him when he reached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That letter anticipated his letter just received. I am too full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work just now to give you more or write to him separately.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20176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Narayan oil used in massage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1933</w:t>
      </w:r>
    </w:p>
    <w:p>
      <w:pPr>
        <w:autoSpaceDN w:val="0"/>
        <w:tabs>
          <w:tab w:pos="550" w:val="left"/>
          <w:tab w:pos="5410" w:val="left"/>
        </w:tabs>
        <w:autoSpaceDE w:val="0"/>
        <w:widowControl/>
        <w:spacing w:line="29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to explain further his statement of 14th January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interpretations in the Assembly yesterday, Gandhji declared to the Associated Press: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written words stand. I must not add to what 1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said in my statement.</w:t>
      </w:r>
    </w:p>
    <w:p>
      <w:pPr>
        <w:autoSpaceDN w:val="0"/>
        <w:autoSpaceDE w:val="0"/>
        <w:widowControl/>
        <w:spacing w:line="28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attention was drawn to different interpretations put 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statement, and particularly to the reference made by Sir Harry Haig in this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>to the meaning attributed to his statement by the Bombay Congress Bulletin.</w:t>
      </w:r>
    </w:p>
    <w:p>
      <w:pPr>
        <w:autoSpaceDN w:val="0"/>
        <w:tabs>
          <w:tab w:pos="550" w:val="left"/>
        </w:tabs>
        <w:autoSpaceDE w:val="0"/>
        <w:widowControl/>
        <w:spacing w:line="28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help people putting all sorts of interpretation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It is not a new experience to me. My statement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explicit. You can surely find the correct meaning. I have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the statement to be equivocal, but it should be read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whole. You can read many meanings out of sentences detached from </w:t>
      </w:r>
      <w:r>
        <w:rPr>
          <w:rFonts w:ascii="Times" w:hAnsi="Times" w:eastAsia="Times"/>
          <w:b w:val="0"/>
          <w:i w:val="0"/>
          <w:color w:val="000000"/>
          <w:sz w:val="22"/>
        </w:rPr>
        <w:t>their context.</w:t>
      </w:r>
    </w:p>
    <w:p>
      <w:pPr>
        <w:autoSpaceDN w:val="0"/>
        <w:tabs>
          <w:tab w:pos="550" w:val="left"/>
        </w:tabs>
        <w:autoSpaceDE w:val="0"/>
        <w:widowControl/>
        <w:spacing w:line="29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alive to the limitations to his freedom of speech, Gandhiji declined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more pointed questions in this connection, saying: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are treading on slippery ground.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Replying to another question regarding the charge of inconsistency levelled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him, in so far as he, a non-co-operator, had sought the aid of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legislature in connection with temple-entry, Gandhiji said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 the question without entering into the region of politics, which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do. He proceeded: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therefore take the risk of damage to my reputation.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prize my honour above reputation, and if that remains safe, then </w:t>
      </w:r>
      <w:r>
        <w:rPr>
          <w:rFonts w:ascii="Times" w:hAnsi="Times" w:eastAsia="Times"/>
          <w:b w:val="0"/>
          <w:i w:val="0"/>
          <w:color w:val="000000"/>
          <w:sz w:val="22"/>
        </w:rPr>
        <w:t>reputation will take care of itself.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8-2-1933</w:t>
      </w:r>
    </w:p>
    <w:p>
      <w:pPr>
        <w:autoSpaceDN w:val="0"/>
        <w:autoSpaceDE w:val="0"/>
        <w:widowControl/>
        <w:spacing w:line="240" w:lineRule="exact" w:before="1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on January 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7-1-1933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7, 1933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Commenting on the letter of Jagadguru Shankaracharya of Puri to Mr. Ranga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Iyer and the latter’s reply thereto, Gandhiji said in an interview to the Associated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Press: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really sorry that the Jagadguru should have written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about the Bills. I venture to think that the Bills do not,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or form, interfere with religious liberty. On the contrary,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Bills jealously guard it. Nor is the analogy used by the Jagadguru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There is no technical question involved in the Bills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knowledge. It is always open to worshippers to determine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company they would take with them for prayer. You may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a change of religion if you like. But you cannot deprive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that right.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there to prevent cent per cent of the worshippers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admitting whomsoever they choose, even though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may be 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that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temple? There is no religious interference involved in restoring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 right that should never have been taken away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it is admitted that cent per cent of the worshippers can,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choose, alter the rules of admission into a temple, then it should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conceded that a sufficient majority should have the right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determining the question of admission so long as they do 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liberty of the minority to perform worship in isolation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majority.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it is a serious thing for a responsible person like the </w:t>
      </w:r>
      <w:r>
        <w:rPr>
          <w:rFonts w:ascii="Times" w:hAnsi="Times" w:eastAsia="Times"/>
          <w:b w:val="0"/>
          <w:i w:val="0"/>
          <w:color w:val="000000"/>
          <w:sz w:val="22"/>
        </w:rPr>
        <w:t>Jagadguru to label reformers, who claim to be followers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believe in the same Shastras, as renegades from 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It also passes my comprehension how the passage of the Bills </w:t>
      </w:r>
      <w:r>
        <w:rPr>
          <w:rFonts w:ascii="Times" w:hAnsi="Times" w:eastAsia="Times"/>
          <w:b w:val="0"/>
          <w:i w:val="0"/>
          <w:color w:val="000000"/>
          <w:sz w:val="22"/>
        </w:rPr>
        <w:t>can be considered an unconstitutional procedure.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Jagadguru’s letter is thus open to objection,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Ranga Iyer’s reply also needs some corrections. I am not so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is, that Malabar Hindu opinion is against the Bill, and so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temple-entry of Harijans. The results of the Guruvayur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referendum may be regarded as an indication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Eyewitnesses who have been in Malabar have also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>popular opinion is by no means against temple-entry. But that is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which can be determined anywhere if both the parties agree to </w:t>
      </w:r>
      <w:r>
        <w:rPr>
          <w:rFonts w:ascii="Times" w:hAnsi="Times" w:eastAsia="Times"/>
          <w:b w:val="0"/>
          <w:i w:val="0"/>
          <w:color w:val="000000"/>
          <w:sz w:val="22"/>
        </w:rPr>
        <w:t>have an unofficial referendum under joint supervision.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Mr. Ranga Iyer, in his enthusiasm and blind affection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has been betrayed into an unfortunate analogy.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any way fit to be compared with the Buddha.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 very common man—a poor worker, liable to all the errors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mankind is prone to make. I am merely a humble truth-seeker.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analogy is unfortunate for another reason also. Sanatanists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Buddha was an atheist, and that he did not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the Vedas and did not believe in their divinity—not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he was an atheist or did not believe in the Vedas.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what he really was, is not pertinent to our point. Therefore,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considered an atheist or non-believer in the divinity of the Vedas,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certainly out of court, as a reformer asking Hindus to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untouchability as being wholly against Hindu Shastras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a whole.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LETTER TO G. R. ABHYANKAR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ABHYANKAR,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go through this letter and do whatever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connection with the money? Get hold of it or let it be sent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please advise me as to the best method of using a part of it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untouchables in Sangli.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G. R. Abhyankar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R. D. ATHAVALE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V. Joshi of Sangli was here the other day to discuss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untouchability, and he reminded me that when I was in Sangli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collections made there amounting to over Rs. 850/- was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He told me too that the amount had accumulated with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interest and that you would not part with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under my authority. As I did not remember much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 and as Sjt. Gangadharrao Deshpande was entrusted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collections, I referred the matter to him, and he tells me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recollection of this particular collection.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kindly now send the amount with interest to me, or,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suits you better, hand it over on my behalf to Mr. Abhyankar to </w:t>
      </w:r>
      <w:r>
        <w:rPr>
          <w:rFonts w:ascii="Times" w:hAnsi="Times" w:eastAsia="Times"/>
          <w:b w:val="0"/>
          <w:i w:val="0"/>
          <w:color w:val="000000"/>
          <w:sz w:val="22"/>
        </w:rPr>
        <w:t>whom I am writing by the same post that will take this letter?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G. R. Abhyankar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MATHURADAS JAIN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at last to hear from you. If I was to stop your fast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use strong and precise language. As you had taken the fast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something I had done or not done, I had to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and also presume that I knew you sufficiently to send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peremptory telegram. Now that you claim to have known me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and doings, evidently the authoritative tone I adopted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wire was quite justified. You must remember that I was acting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responsible physician to his patient and I am glad that you promptly </w:t>
      </w:r>
      <w:r>
        <w:rPr>
          <w:rFonts w:ascii="Times" w:hAnsi="Times" w:eastAsia="Times"/>
          <w:b w:val="0"/>
          <w:i w:val="0"/>
          <w:color w:val="000000"/>
          <w:sz w:val="22"/>
        </w:rPr>
        <w:t>responded by breaking your fast. I am quite sure even after receiving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Dr. Parashuram Sharma”, 25-1-1933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letter, that you did well in acting in accordance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Since you cannot write in English yourself,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in Urdu, but write in bold clear hand and I shall be able to follow it.</w:t>
      </w:r>
    </w:p>
    <w:p>
      <w:pPr>
        <w:autoSpaceDN w:val="0"/>
        <w:autoSpaceDE w:val="0"/>
        <w:widowControl/>
        <w:spacing w:line="270" w:lineRule="exact" w:before="28" w:after="31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IRA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 w:num="2" w:equalWidth="0">
            <w:col w:w="3622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0" w:bottom="478" w:left="1440" w:header="720" w:footer="720" w:gutter="0"/>
          <w:cols w:num="2" w:equalWidth="0">
            <w:col w:w="3622" w:space="0"/>
            <w:col w:w="28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>EROZEPORE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UNJAB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G.N. 8942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S. A. K. SUBRAMANIAM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9,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say, with certainty, that those who prevent the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from burying their dead in Hindu burial places are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religious truth.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312. LETTER TO MIRABEHN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9, 1933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weekly letter came in, in due course. And just two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was given to me your special letter describing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Whereupon I sent a letter to the Government requesting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transfer to Yeravda and also an examination by specialists.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what I thought was my duty to do from every point of view.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has a right to demand transfer. He has to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in which he is placed except under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When I think of the prison life of Howard’s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days and</w:t>
      </w:r>
    </w:p>
    <w:p>
      <w:pPr>
        <w:autoSpaceDN w:val="0"/>
        <w:autoSpaceDE w:val="0"/>
        <w:widowControl/>
        <w:spacing w:line="22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in reply to the addressee’s letter regarding the controversy raging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Settlement of Penang between caste Hindus and depressed classes over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burial grounds.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letter was released to the Press on February 9, 1933.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“9-1-1933” which is evidently a slip as the “special letter”,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dated 28-1-1933;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Bombay”,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Home Secretary, Government of Bombay”, 6-2-1933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John Howard (1726-90), prison reformer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type w:val="continuous"/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at today’s, I marvel at the betterment in the condition.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prisoners who find themselves in for conscience’s sake, thereshould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difference whatsoever between that life and this.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cheerfully to submit to the life of Howard’s days. For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conscience is dearer than the ease of body and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communion through physical means with the nearest and dearest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ones. There should be therefore on the one hand every honest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permissible attempt to keep the body in good condition and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amenities, on the other to receive disappointment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detachment. You should continue to report the whole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to the Civil Surgeon and give him the history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glands. I wish you had written about them before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 now the matter is in the Government’s hands and more in </w:t>
      </w:r>
      <w:r>
        <w:rPr>
          <w:rFonts w:ascii="Times" w:hAnsi="Times" w:eastAsia="Times"/>
          <w:b w:val="0"/>
          <w:i w:val="0"/>
          <w:color w:val="000000"/>
          <w:sz w:val="22"/>
        </w:rPr>
        <w:t>God’s hands. ‘Not a blade moves but by His will.’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 you quote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 to moderate habits.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what I had in mind. The passage I had in mind occurs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chapter, 52nd verse. I should translate it thus. “Who prefers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solitude, who eats meagre food, who has under perfect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speech and action, who is intent on meditation, who is free </w:t>
      </w:r>
      <w:r>
        <w:rPr>
          <w:rFonts w:ascii="Times" w:hAnsi="Times" w:eastAsia="Times"/>
          <w:b w:val="0"/>
          <w:i w:val="0"/>
          <w:color w:val="000000"/>
          <w:sz w:val="22"/>
        </w:rPr>
        <w:t>always from attachments.”</w:t>
      </w:r>
    </w:p>
    <w:p>
      <w:pPr>
        <w:autoSpaceDN w:val="0"/>
        <w:autoSpaceDE w:val="0"/>
        <w:widowControl/>
        <w:spacing w:line="28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reason to complain of the quantity of your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dare not go by the abstract measurement. Double your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really meagre for many of our friends.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body should be the sole guide as to the quantity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that taken by others. All we should recognize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meagre eating is one of the most difficult things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 is a perpetual fast much more difficult than the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periodic fasts. Meagre food voluntarily taken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lead to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poise, i.e., perfect health of body and mind. We can but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attempt.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and weight remain what I described them to be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The elbow continues as before. I do not think any more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thought I told you that I had resumed spinning. I did it, I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Tuesday last week. I do it whilst I am receiving visitors. I have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minimum. I have not yet reached even 160 rounds. Yesterday’s </w:t>
      </w:r>
      <w:r>
        <w:rPr>
          <w:rFonts w:ascii="Times" w:hAnsi="Times" w:eastAsia="Times"/>
          <w:b w:val="0"/>
          <w:i w:val="0"/>
          <w:color w:val="000000"/>
          <w:sz w:val="22"/>
        </w:rPr>
        <w:t>was the highest, 141. The count is over 40.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you say about Devdas is true. His must prove a very happy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Lakshmi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seems to be blossoming. It appears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pure love with high motive behind it. Devdas has always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serve Rajaji whom he regards as his English teacher.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found a better.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we all are, just now very busy over the forthcoming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very good editor and an equally good manager.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belongs to the Servants of India Society with which I enjoy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called spiritual relations. I have therefore not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 of management. God is great and compassionate if He is </w:t>
      </w:r>
      <w:r>
        <w:rPr>
          <w:rFonts w:ascii="Times" w:hAnsi="Times" w:eastAsia="Times"/>
          <w:b w:val="0"/>
          <w:i w:val="0"/>
          <w:color w:val="000000"/>
          <w:sz w:val="22"/>
        </w:rPr>
        <w:t>also terrible.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 It is now 5.15 a.m.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6262. Courtesy: Mirabehn. Also G.N. 9728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LETTER TO KESHAVRAO JEDHE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our conversation of the 7th instant,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members of the Satya Shodhak Samaj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throw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soul into the campaign against untouchability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prescribed by the Servants of Untouchables Society.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Satya Shodhak Samaj is against Brahminism and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varnashrama. The present campaign does not deal with varnashrama at </w:t>
      </w:r>
      <w:r>
        <w:rPr>
          <w:rFonts w:ascii="Times" w:hAnsi="Times" w:eastAsia="Times"/>
          <w:b w:val="0"/>
          <w:i w:val="0"/>
          <w:color w:val="000000"/>
          <w:sz w:val="22"/>
        </w:rPr>
        <w:t>all and is not a campaign against Brahminism, but against untouchabi-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lity, pure and simple, because the Society does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any part of Brahminism. We must not here mix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 who swear by untouchability with Brahminism. For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and growing body of Brahmins who are as much opposed to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as you and I can be.</w:t>
      </w:r>
    </w:p>
    <w:p>
      <w:pPr>
        <w:autoSpaceDN w:val="0"/>
        <w:autoSpaceDE w:val="0"/>
        <w:widowControl/>
        <w:spacing w:line="270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ESHAVRAO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EDHE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EDHE MANSION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20191</w:t>
      </w:r>
    </w:p>
    <w:p>
      <w:pPr>
        <w:autoSpaceDN w:val="0"/>
        <w:autoSpaceDE w:val="0"/>
        <w:widowControl/>
        <w:spacing w:line="220" w:lineRule="exact" w:before="48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C. Rajagopalachari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‘Society for Discovery of Truth’; founded by Jyotiba Phule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314. LETTER TO E. E. DOYLE</w:t>
      </w:r>
    </w:p>
    <w:p>
      <w:pPr>
        <w:autoSpaceDN w:val="0"/>
        <w:tabs>
          <w:tab w:pos="4572" w:val="left"/>
        </w:tabs>
        <w:autoSpaceDE w:val="0"/>
        <w:widowControl/>
        <w:spacing w:line="270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Immediate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9, 1933</w:t>
      </w:r>
    </w:p>
    <w:p>
      <w:pPr>
        <w:autoSpaceDN w:val="0"/>
        <w:autoSpaceDE w:val="0"/>
        <w:widowControl/>
        <w:spacing w:line="212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 Bhandari communicated to me yesterday the contents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orders about a certain letter from Appasaheb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Patwardhan addressed to me and withheld by Government.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contents of the letter I can say nothing about it. I 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Appasaheb Patwardhan has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on reduced rations. This has naturally disturbed me.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thank you to tell me whether there is any truth in the report.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also please let me know what the orders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are in the matter of conservancy work by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prisoners?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Secret Abstracts, Home Department, Special Branch, File No. 800 </w:t>
      </w:r>
      <w:r>
        <w:rPr>
          <w:rFonts w:ascii="Times" w:hAnsi="Times" w:eastAsia="Times"/>
          <w:b w:val="0"/>
          <w:i w:val="0"/>
          <w:color w:val="000000"/>
          <w:sz w:val="18"/>
        </w:rPr>
        <w:t>(40) (6), p. 319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RAMJI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RAMJI,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Swarupbehn, wife of Ranjit Pandit and daughter of late Motilalji,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present in Bombay. I think it would be nice if a tour of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arranged for her in connection with untouchability.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money for that purpose and perhaps it may influence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 she is going to do this work alone. She has been detained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she can be of service to Kathiawar. She is married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Kathiawari, so we have a claim over her. If you wish to invite her,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wire and the programme. Who will tour with her? One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travel with her. It would be better if Saraladevi 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woman from there itself went with her. She could well be taken </w:t>
      </w:r>
      <w:r>
        <w:rPr>
          <w:rFonts w:ascii="Times" w:hAnsi="Times" w:eastAsia="Times"/>
          <w:b w:val="0"/>
          <w:i w:val="0"/>
          <w:color w:val="000000"/>
          <w:sz w:val="22"/>
        </w:rPr>
        <w:t>to several places in Gujarat. I shall write about this to Ahmedabad.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1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218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M.M.U./XX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  <w:tr>
        <w:trPr>
          <w:trHeight w:hRule="exact" w:val="502"/>
        </w:trPr>
        <w:tc>
          <w:tcPr>
            <w:tcW w:type="dxa" w:w="2172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9, 1933</w:t>
      </w:r>
    </w:p>
    <w:p>
      <w:pPr>
        <w:autoSpaceDN w:val="0"/>
        <w:autoSpaceDE w:val="0"/>
        <w:widowControl/>
        <w:spacing w:line="240" w:lineRule="exact" w:before="9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has put himself in communication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the Government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reported fast of Appasaheb Patwardhan, a political prisoner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Ratnagiri jail, and he will decide his course of action in this matter on receipt of </w:t>
      </w:r>
      <w:r>
        <w:rPr>
          <w:rFonts w:ascii="Times" w:hAnsi="Times" w:eastAsia="Times"/>
          <w:b w:val="0"/>
          <w:i w:val="0"/>
          <w:color w:val="000000"/>
          <w:sz w:val="18"/>
        </w:rPr>
        <w:t>the Government reply.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knowledge of the fast or rather his putting himself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rations, apart from the newspaper report just shown to me.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the news is disturbing; it has vital connection with my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Appasaheb and untouchability in Indian prisons.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sought authoritative information from the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>meanwhile, I hope the Press report is incorrect.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this fast will have his support, Gandhiji said he would prefer not to </w:t>
      </w:r>
      <w:r>
        <w:rPr>
          <w:rFonts w:ascii="Times" w:hAnsi="Times" w:eastAsia="Times"/>
          <w:b w:val="0"/>
          <w:i w:val="0"/>
          <w:color w:val="000000"/>
          <w:sz w:val="18"/>
        </w:rPr>
        <w:t>say anything at present, not having all the facts in his possession.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10-2-1933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TELEGRAM TO MANILAL J. VYAS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February 9,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ANILAL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ARACHI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74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LETTER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.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SUBJECT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JAMSHED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EXPERTS’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RESER-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VATION    UNDER     JOINT     ELECTORATE     INEVITABLE.</w:t>
      </w:r>
    </w:p>
    <w:p>
      <w:pPr>
        <w:autoSpaceDN w:val="0"/>
        <w:autoSpaceDE w:val="0"/>
        <w:widowControl/>
        <w:spacing w:line="266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20194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E. E. Doyle”, 9-2-1933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December 4, 1932, Gandhiji had suspended the fast he commenced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previous day in sympathy with Patwardhan on the question of granting permission to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 prisoners for doing scavenging work;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Fast to Anti-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Committee”, 4-12-1932 and “Telegram to S. P. Patwardhan”,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6-12-1932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Secretary, Servants of Untouchables Society, Sind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in his letter dated February 9, 1933, had stated that since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Karachi Municipality Bill was being presented in the Legislative Assembly </w:t>
      </w:r>
      <w:r>
        <w:rPr>
          <w:rFonts w:ascii="Times" w:hAnsi="Times" w:eastAsia="Times"/>
          <w:b w:val="0"/>
          <w:i w:val="0"/>
          <w:color w:val="000000"/>
          <w:sz w:val="18"/>
        </w:rPr>
        <w:t>provision for reservation for Harijans should be made in it.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Jamshed Mehta, President of the Karachi Municipality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318. LETTER TO E. E. DOYLE</w:t>
      </w:r>
    </w:p>
    <w:p>
      <w:pPr>
        <w:autoSpaceDN w:val="0"/>
        <w:tabs>
          <w:tab w:pos="4512" w:val="left"/>
        </w:tabs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Immediate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 February 10,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COL. DOYLE,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receive your answer by this time (11 a.m.)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my inquiry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Appasaheb Patwardhan. I would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to answer my query today and allay, if you will,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>anxiety.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800(40)(6), p. 323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With reference. to Jitendralal Bannerji and 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Chatterji, I think you should take no public notice of their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should carry on quiet correspondence with Ramanand Baboo.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carrying on correspondence both with them and Dr. Bidhan. No </w:t>
      </w:r>
      <w:r>
        <w:rPr>
          <w:rFonts w:ascii="Times" w:hAnsi="Times" w:eastAsia="Times"/>
          <w:b w:val="0"/>
          <w:i w:val="0"/>
          <w:color w:val="000000"/>
          <w:sz w:val="22"/>
        </w:rPr>
        <w:t>public controversy is needed at least at this stage.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about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after the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Ghanshyamdas came here and he gave the verbal sanction.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was therefore necessary. Nevertheless, the written </w:t>
      </w:r>
      <w:r>
        <w:rPr>
          <w:rFonts w:ascii="Times" w:hAnsi="Times" w:eastAsia="Times"/>
          <w:b w:val="0"/>
          <w:i w:val="0"/>
          <w:color w:val="000000"/>
          <w:sz w:val="22"/>
        </w:rPr>
        <w:t>sanction should be recorded in your books.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you will have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itself. I am hoping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entirely self-supporting.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the Memorandum about the proposed change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Society. I note the decision recorded by you and Hariji.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need be said about it now, and I think that the decision </w:t>
      </w:r>
      <w:r>
        <w:rPr>
          <w:rFonts w:ascii="Times" w:hAnsi="Times" w:eastAsia="Times"/>
          <w:b w:val="0"/>
          <w:i w:val="0"/>
          <w:color w:val="000000"/>
          <w:sz w:val="22"/>
        </w:rPr>
        <w:t>was inevitable.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1109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E. Doyle”,9-2-1933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HORACE G. ALEXANDER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HORACE,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just to tell you that the prayers of us all are with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complete restoration to health and we all hope that you are again </w:t>
      </w:r>
      <w:r>
        <w:rPr>
          <w:rFonts w:ascii="Times" w:hAnsi="Times" w:eastAsia="Times"/>
          <w:b w:val="0"/>
          <w:i w:val="0"/>
          <w:color w:val="000000"/>
          <w:sz w:val="22"/>
        </w:rPr>
        <w:t>healthy and strong.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your criticism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also of Jack Hoyland, to </w:t>
      </w:r>
      <w:r>
        <w:rPr>
          <w:rFonts w:ascii="Times" w:hAnsi="Times" w:eastAsia="Times"/>
          <w:b w:val="0"/>
          <w:i w:val="0"/>
          <w:color w:val="000000"/>
          <w:sz w:val="22"/>
        </w:rPr>
        <w:t>whom I am not writing this week.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to you and  Olive.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1419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SUBEDAR GHATGE AND OTHERS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application of A. J. Sonone for the post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Assistant to the Chief officer, Poona Municipality,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about it, it is obvious that I can give no opinion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but I can say as a matter of guiding principle that merits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being equal a candidate belonging to the depressed classes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given the preference.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UBEDAR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HATGE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UNICIPALITY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20200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73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BERNARD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BERNARD,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hear of your brother-in-law’s sudden death.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death are always with us and if there is joy about birth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cancel it through the knowledge of coming death, and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sorrow about death we must cancel it by the knowledge of coming </w:t>
      </w:r>
      <w:r>
        <w:rPr>
          <w:rFonts w:ascii="Times" w:hAnsi="Times" w:eastAsia="Times"/>
          <w:b w:val="0"/>
          <w:i w:val="0"/>
          <w:color w:val="000000"/>
          <w:sz w:val="22"/>
        </w:rPr>
        <w:t>birth.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Florence has hardened her heart after her operation. Wrote long </w:t>
      </w:r>
      <w:r>
        <w:rPr>
          <w:rFonts w:ascii="Times" w:hAnsi="Times" w:eastAsia="Times"/>
          <w:b w:val="0"/>
          <w:i w:val="0"/>
          <w:color w:val="000000"/>
          <w:sz w:val="22"/>
        </w:rPr>
        <w:t>and good letters before; now she observes complete silence.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 you will get ten copies of the first number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try to get at least ten subscribers who would send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in advance. That will save some commission.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the subscribers you need not worry. Only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is advice from you, copies won’t be sent to you next </w:t>
      </w:r>
      <w:r>
        <w:rPr>
          <w:rFonts w:ascii="Times" w:hAnsi="Times" w:eastAsia="Times"/>
          <w:b w:val="0"/>
          <w:i w:val="0"/>
          <w:color w:val="000000"/>
          <w:sz w:val="22"/>
        </w:rPr>
        <w:t>week.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323. LETTER TO BHAGWANDAS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BABOO BHAGWANDAS,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many thanks. I think that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courtesy and for our record, we should print Raghunath Shastri </w:t>
      </w:r>
      <w:r>
        <w:rPr>
          <w:rFonts w:ascii="Times" w:hAnsi="Times" w:eastAsia="Times"/>
          <w:b w:val="0"/>
          <w:i w:val="0"/>
          <w:color w:val="000000"/>
          <w:sz w:val="22"/>
        </w:rPr>
        <w:t>Kokje’s essay.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already written to you about the expenses. Ghanshya-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mdas has promised to send you a contribution and he told me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write to you too. I hope you will remind him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done so already.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 Dharurkar’s replies were sent only for your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satisfaction. They need not be published at all.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want to save my time by writing to Mahadev,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as well not to do so. It may cause delay and your letters are no </w:t>
      </w:r>
      <w:r>
        <w:rPr>
          <w:rFonts w:ascii="Times" w:hAnsi="Times" w:eastAsia="Times"/>
          <w:b w:val="0"/>
          <w:i w:val="0"/>
          <w:color w:val="000000"/>
          <w:sz w:val="22"/>
        </w:rPr>
        <w:t>strain on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20205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GULCHEN LUMSDEN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This time Sir Henry Lawrence was </w:t>
      </w:r>
      <w:r>
        <w:rPr>
          <w:rFonts w:ascii="Times" w:hAnsi="Times" w:eastAsia="Times"/>
          <w:b w:val="0"/>
          <w:i w:val="0"/>
          <w:color w:val="000000"/>
          <w:sz w:val="22"/>
        </w:rPr>
        <w:t>right when he told you that “Abide with me” was one of my favou-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rite hymns.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I am a devout Hindu, or even because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devout Hindu, I have no difficulty in appreciating the devotional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hymns of other religions, and having had intimate contact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I came to appreciate some of the hymns even as a young </w:t>
      </w:r>
      <w:r>
        <w:rPr>
          <w:rFonts w:ascii="Times" w:hAnsi="Times" w:eastAsia="Times"/>
          <w:b w:val="0"/>
          <w:i w:val="0"/>
          <w:color w:val="000000"/>
          <w:sz w:val="22"/>
        </w:rPr>
        <w:t>ster. You will perhaps be glad to know that among them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“Lead,Kindly Light” is the most favourite. But there are others also </w:t>
      </w:r>
      <w:r>
        <w:rPr>
          <w:rFonts w:ascii="Times" w:hAnsi="Times" w:eastAsia="Times"/>
          <w:b w:val="0"/>
          <w:i w:val="0"/>
          <w:color w:val="000000"/>
          <w:sz w:val="22"/>
        </w:rPr>
        <w:t>which you do not need to know.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to the fast, let me say that you have been wholly misin-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formed. My fast was not directed to a political purpose at all.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spiritual act after the same style as Buddha’s, only upon an </w:t>
      </w:r>
      <w:r>
        <w:rPr>
          <w:rFonts w:ascii="Times" w:hAnsi="Times" w:eastAsia="Times"/>
          <w:b w:val="0"/>
          <w:i w:val="0"/>
          <w:color w:val="000000"/>
          <w:sz w:val="22"/>
        </w:rPr>
        <w:t>infinitely humbler scale.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a new weekly which is being published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In the light of your letter you might find it of some little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9528. Courtesy: Mrs. Hugh Lumsden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You did keep me without a letter this time for some weeks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was wondering why. I must not give you a long letter this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new weekly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absorbs me to the exclusion of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else. You will see the copy that will reach you at the same time </w:t>
      </w:r>
      <w:r>
        <w:rPr>
          <w:rFonts w:ascii="Times" w:hAnsi="Times" w:eastAsia="Times"/>
          <w:b w:val="0"/>
          <w:i w:val="0"/>
          <w:color w:val="000000"/>
          <w:sz w:val="22"/>
        </w:rPr>
        <w:t>as this.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quite understand what a source of pleasure Charlie </w:t>
      </w:r>
      <w:r>
        <w:rPr>
          <w:rFonts w:ascii="Times" w:hAnsi="Times" w:eastAsia="Times"/>
          <w:b w:val="0"/>
          <w:i w:val="0"/>
          <w:color w:val="000000"/>
          <w:sz w:val="22"/>
        </w:rPr>
        <w:t>Andrews’s presence must be to you and the children. His presence in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Gulchen Lumsden”, 3-5-1932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midst takes away from me too a load of anxiety on your behalf.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to you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No. 118. Courtesy: National Archives of India. Also My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Dear Child, p. 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MARGARETE,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have been receiving my letters. I have the  lovely </w:t>
      </w:r>
      <w:r>
        <w:rPr>
          <w:rFonts w:ascii="Times" w:hAnsi="Times" w:eastAsia="Times"/>
          <w:b w:val="0"/>
          <w:i w:val="0"/>
          <w:color w:val="000000"/>
          <w:sz w:val="22"/>
        </w:rPr>
        <w:t>photographs you have sent me. Everyone admired the album.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able, with the consent of your mother,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your vegetarianism. I hope the body will feel none the worse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can only prosper under that simple food. But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cock-sure about your being more economical than I. You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5d. on one meal. I have made occasionally 3 meals out of 6d.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London. This may be in your favour that I did it when the things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than now. I did it in London in 1890. You were not even </w:t>
      </w:r>
      <w:r>
        <w:rPr>
          <w:rFonts w:ascii="Times" w:hAnsi="Times" w:eastAsia="Times"/>
          <w:b w:val="0"/>
          <w:i w:val="0"/>
          <w:color w:val="000000"/>
          <w:sz w:val="22"/>
        </w:rPr>
        <w:t>born then, were you?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will get by this mail the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which I hope you will like.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ITS IMPLICATIONS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Rev. Stanley Jones paid me a visit the other day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sailing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America. He said that in America he would be asked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about the campaign against untouchability and 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some questions which he wanted me to answer. I was glad of </w:t>
      </w:r>
      <w:r>
        <w:rPr>
          <w:rFonts w:ascii="Times" w:hAnsi="Times" w:eastAsia="Times"/>
          <w:b w:val="0"/>
          <w:i w:val="0"/>
          <w:color w:val="000000"/>
          <w:sz w:val="22"/>
        </w:rPr>
        <w:t>the visit and I readily answered his questions. I do not propose to rep-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roduce the whole of our conversation and all his questions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crossquestions, but I propose to give to the readers the main questions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February 4, 1933. Mahadev Desai’s report of this meeting appeared in </w:t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“Indian Traders in Natal”, 18-11-1899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 substance of my answers. His first question, then, was: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do you restrict the movement to the removal of untouchability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only? Why not do away with the caste system altogether? If there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difference between caste and caste, and caste and untouchability, is it not 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of degree?</w:t>
      </w:r>
    </w:p>
    <w:p>
      <w:pPr>
        <w:autoSpaceDN w:val="0"/>
        <w:autoSpaceDE w:val="0"/>
        <w:widowControl/>
        <w:spacing w:line="260" w:lineRule="exact" w:before="9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Untouchability as it is practised in Hinduism today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a sin against God and man and is, therefore,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 slowly eating into the very vitals of Hinduism.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 sanction whatsoever in the Hindu Shastras taken as a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of a healthy kind is undoubtedly to be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and it is universal in all religions. It is a rule of sanitation.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exist to the end of time; but untouchability as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today in India is a hideous thing and wears various forms in </w:t>
      </w:r>
      <w:r>
        <w:rPr>
          <w:rFonts w:ascii="Times" w:hAnsi="Times" w:eastAsia="Times"/>
          <w:b w:val="0"/>
          <w:i w:val="0"/>
          <w:color w:val="000000"/>
          <w:sz w:val="22"/>
        </w:rPr>
        <w:t>various Provinces, even in districts. It has degraded both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‘untouchables’ and the ‘touchables’. It has stunted the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40 million human beings. They are denied even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amenities of life. The sooner, therefore, it is ended, the better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Hinduism, the better for India and, perhaps, better for mankind in </w:t>
      </w:r>
      <w:r>
        <w:rPr>
          <w:rFonts w:ascii="Times" w:hAnsi="Times" w:eastAsia="Times"/>
          <w:b w:val="0"/>
          <w:i w:val="0"/>
          <w:color w:val="000000"/>
          <w:sz w:val="22"/>
        </w:rPr>
        <w:t>general.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 the caste system. There are innumerable castes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social institution. They are so many trade guilds,  as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said by the late Sir William Wilson Hunter. And at one time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 very useful purpose, as, perhaps, they are even now doing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extent. This institution has superadded to it restrictions which,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are undesirable and are bound to go in course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sinful about them. They retard the material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who are labouring under them. They are no bar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progress. The difference, therefore, between caste system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not one of degree, but of kind. An ‘untouchable’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pale of respectable society. He is hardly treated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being. He is an outcaste hurled into an abyss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fellow-beings occupying the same platform. The difference,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is somewhat analogous to the difference between heaven and hell.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one thing more to be remembered about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For me, it is not the same as varnashramadharma.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system is an answer to the social need, varnashrama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Hindu scriptures. Not so the caste system. While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castes (some dying out and new ones coming into </w:t>
      </w:r>
      <w:r>
        <w:rPr>
          <w:rFonts w:ascii="Times" w:hAnsi="Times" w:eastAsia="Times"/>
          <w:b w:val="0"/>
          <w:i w:val="0"/>
          <w:color w:val="000000"/>
          <w:sz w:val="22"/>
        </w:rPr>
        <w:t>being), the varnas are, and have always been, four. I am a firm believer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varnashrama. I have not hesitated before now to consider it as a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Hinduism to mankind. Acceptance of that dharma is,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able to see it, a condition of spiritual growth. But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elaborate my view of these four famous divisions in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consideration is irrelevant to the present purpose. . But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admission that today this varnashramadharma is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in its purity. There is an utter confusion of varna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is to become a living force in the world,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its real purpose and revive it; but we cannot do so,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canker of untouchability is destroyed. The idea of inferiority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has to be demolished. The four divisions are not a vertical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section, but a horizontal plane on which all stand on a footing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equality, doing the services respectively assigned to them.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is not a life of privileges but of duty. Privileges may come,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come to all, from a due fulfilment of duty. In the book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the same number of marks are assigned to the Brahmin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his task well as to the Bhangi who has done likewise.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was: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do you want temple-entry for Harijans? Are not temples the lowest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 in Hinduism?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 not think so for one moment. Temples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what churches are to Christians. In my opinion, we are 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idolators; that in Hinduism we have images of stone or metal inside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makes to me no difference. Thousands of Hindus who visit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in simple faith derive precisely the same spiritual benefit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visiting churches in simple faith do. Deprive a Hindu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temple, and you deprive him of the thing he generally prizes most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That superstition and even evil have grown round many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is but too true. That, however, is an argument for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not for lowering their value for Harijans or any Hindu. It is </w:t>
      </w:r>
      <w:r>
        <w:rPr>
          <w:rFonts w:ascii="Times" w:hAnsi="Times" w:eastAsia="Times"/>
          <w:b w:val="0"/>
          <w:i w:val="0"/>
          <w:color w:val="000000"/>
          <w:sz w:val="22"/>
        </w:rPr>
        <w:t>my certain conviction that temples are an integral part of Hinduism.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third question was: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not your fast pure coercion?</w:t>
      </w:r>
    </w:p>
    <w:p>
      <w:pPr>
        <w:autoSpaceDN w:val="0"/>
        <w:autoSpaceDE w:val="0"/>
        <w:widowControl/>
        <w:spacing w:line="260" w:lineRule="exact" w:before="9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it is agreed that my fast sprang from love, then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coercion, only if love of parents for their children or of the latter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former, or love of husband for wife and wife for husband,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sweeping illustration, love of Jesus for those who own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all, is coercion. It is the implicit and sacred belief of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 that love of Jesus keeps them from falling and that it does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against themselves. His love bends the reason and the emotion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His votaries to His love. I know that, in my childhood,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my parents kept me from sinning, and, even after fifty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age, love of my children and friends kept me positively from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perdition, which I would have done most assuredly but for the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overwhelming influence of that love. And, if all this love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coercion, then the love that prompted my fast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my fast, was coercion, but it was that in no other sense.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is a great institution in Hinduism, as perhaps in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religion, and, though it has been abused by people not entitled to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has, on the whole, done the greatest good to Hinduism.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prayer without fasting and there is no real fast without </w:t>
      </w:r>
      <w:r>
        <w:rPr>
          <w:rFonts w:ascii="Times" w:hAnsi="Times" w:eastAsia="Times"/>
          <w:b w:val="0"/>
          <w:i w:val="0"/>
          <w:color w:val="000000"/>
          <w:sz w:val="22"/>
        </w:rPr>
        <w:t>prayer. My fast was the prayer of a soul in agony.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DR. AMBEDKAR AND CASTE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has just been received from Dr. Ambedkar:</w:t>
      </w:r>
    </w:p>
    <w:p>
      <w:pPr>
        <w:autoSpaceDN w:val="0"/>
        <w:autoSpaceDE w:val="0"/>
        <w:widowControl/>
        <w:spacing w:line="220" w:lineRule="exact" w:before="68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end of our conversation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Saturday last you asked me to send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for insertion in the first issue of your new weekly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 I feel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give a message. For I believe it will be a most unwarranted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presumption on my part to suppose that I have sufficient worth in the eyes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Hindus which would make them treat any message from me with respect.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only speak as man to man. As such it may be desirable that the Hindus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know my views on the momentous issue of Hindu social organization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which you have chosen to occupy yourself. I am, therefore, sending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accompanying statement for publication in your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1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TATEMENT</w:t>
      </w:r>
    </w:p>
    <w:p>
      <w:pPr>
        <w:autoSpaceDN w:val="0"/>
        <w:autoSpaceDE w:val="0"/>
        <w:widowControl/>
        <w:spacing w:line="240" w:lineRule="exact" w:before="1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outcaste is a bye-product of the caste system. There will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outcastes as long as there are castes. Nothing can emancipate the outcaste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 the destruction of the caste system. Nothing can help to save Hindus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ensure their survival in the coming struggle except the purging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faith of this odious and vicious dogma.</w:t>
      </w: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AMODAR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AREL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12</w:t>
      </w:r>
    </w:p>
    <w:p>
      <w:pPr>
        <w:autoSpaceDN w:val="0"/>
        <w:autoSpaceDE w:val="0"/>
        <w:widowControl/>
        <w:spacing w:line="27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7th February, 1933</w:t>
      </w:r>
    </w:p>
    <w:p>
      <w:pPr>
        <w:autoSpaceDN w:val="0"/>
        <w:autoSpaceDE w:val="0"/>
        <w:widowControl/>
        <w:spacing w:line="266" w:lineRule="exact" w:before="5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B. R. A</w:t>
      </w:r>
      <w:r>
        <w:rPr>
          <w:rFonts w:ascii="Times" w:hAnsi="Times" w:eastAsia="Times"/>
          <w:b w:val="0"/>
          <w:i w:val="0"/>
          <w:color w:val="000000"/>
          <w:sz w:val="16"/>
        </w:rPr>
        <w:t>MBEDKAR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with B. R. Ambedkar”, 4-2-1933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 is bitter. He has every reason to feel so.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liberal education. He has more than the talents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educated Indian. Outside India he is received with honour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affection, but, in India, among Hindus, at every step he is reminded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one of the outcastes of Hindu society. It is nothing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shame, for, he has done no wrong to Hindu society. His exterior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as that of the cleanest and the proudest Brahmin. Of his interior,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knows as little as of that of any of us. In spite of all this,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 ‘it will be a most unwarranted presumption on his part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he has sufficient worth in the eyes of the Hindus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them treat any message from him with respect’.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Hindus’ shame, not his, but I would like him to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today thousands of caste Hindus who would listen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with the same respect and consideration that they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of any other leader and that in their estimation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high and no person low. I would like him, too, to know that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my weekly. So far as the proprietary rights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it belongs to the Servants of Untouchables Society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would like him to feel that it is as much his as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Hindu.</w:t>
      </w:r>
    </w:p>
    <w:p>
      <w:pPr>
        <w:autoSpaceDN w:val="0"/>
        <w:tabs>
          <w:tab w:pos="550" w:val="left"/>
          <w:tab w:pos="610" w:val="left"/>
          <w:tab w:pos="1050" w:val="left"/>
          <w:tab w:pos="18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burden of his message, the opinion he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caste system is shared by many educated Hindus.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however, been able to share that opinion. I do not believe the </w:t>
      </w:r>
      <w:r>
        <w:rPr>
          <w:rFonts w:ascii="Times" w:hAnsi="Times" w:eastAsia="Times"/>
          <w:b w:val="0"/>
          <w:i w:val="0"/>
          <w:color w:val="000000"/>
          <w:sz w:val="22"/>
        </w:rPr>
        <w:t>caste system, even as distinguished from varnashrama, to be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‘odious and vicious dogma’. It has its limitations and its defects,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sinful about it, as there is about untouchability,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bye-product of the caste system it is only in the same sense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ugly growth is of a body, or weeds of a crop. It is as wrong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caste because of the outcastes as it would be to destroy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an ugly growth in it, or a crop because of the weeds.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outcasteness, in the sense we understand it, has, therefore,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altogether. It is an excess to be removed, if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is not to perish. Untouchability is the product, therefore,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system, but of the distinction of high and low that has crept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Hinduism and is corroding it. The attack on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‘high-and-low’ness.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goes, the caste system itself will be purified,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according to my dream, it will resolve itself into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varnadharma, the four divisions of society, each complementary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and none inferior or superior to any other, each as necessary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650" w:val="left"/>
          <w:tab w:pos="2270" w:val="left"/>
          <w:tab w:pos="2870" w:val="left"/>
          <w:tab w:pos="3410" w:val="left"/>
          <w:tab w:pos="4390" w:val="left"/>
          <w:tab w:pos="4970" w:val="left"/>
          <w:tab w:pos="62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body of Hinduism as any other. How it can be and what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is, it is not necessary to examine here. But, such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faith, I have always respectfully differed from those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Dr. Ambedkar among them, who have held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varnashramadharma. They have made no distinction between caste </w:t>
      </w:r>
      <w:r>
        <w:rPr>
          <w:rFonts w:ascii="Times" w:hAnsi="Times" w:eastAsia="Times"/>
          <w:b w:val="0"/>
          <w:i w:val="0"/>
          <w:color w:val="000000"/>
          <w:sz w:val="22"/>
        </w:rPr>
        <w:t>and varna. But that is another story. At the present moment, it is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‘untouchable’, the outcaste, with whom all Hindu reformers,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in varnashrama or not, have agreed to deal.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untouchability is common to both.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joint fight is restricted to the removal of untouchability,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invite Dr. Ambedkar and those who think with him to throw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heart and soul, into the campaign against the monster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It is highly likely that at the end of it we shall all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nothing to fight against in varnashrama. If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even then looks an ugly thing, the whole of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will fight it. For this campaign against untouchability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compulsion, but conversion. At the end of the chapter,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all find ourselves in the same camp. Should it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it will be time enough to consider how and by whom </w:t>
      </w:r>
      <w:r>
        <w:rPr>
          <w:rFonts w:ascii="Times" w:hAnsi="Times" w:eastAsia="Times"/>
          <w:b w:val="0"/>
          <w:i w:val="0"/>
          <w:color w:val="000000"/>
          <w:sz w:val="22"/>
        </w:rPr>
        <w:t>varnashrama is to be fought.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11-2-1933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UNTOUCHABILITY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at present practised is the greatest blot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It is (with apologies to sanatanists) against the Shastras.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fundamental principles of humanity, it is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dictates of reason that a man should, by mere reason of birth,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regarded as an untouchable, even unapproachable and unseeable.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adjectives do not convey the full meaning of the thing itself.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crime for certain men, women and their children to touch,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within stated distances, or to be seen by those who are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Hindus. The tragedy is that millions of Hindus believe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institution as if it was enjoined by the Hindu religion.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Happily, Hindu reformers have recoiled with horror from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They have come to the conclusion that it has no support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Shastras taken as a whole. Isolated texts torn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context and considered by themselves can no doubt be produced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this practice, as of any evil known to mankind.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abundant authority in the Shastras to warrant the summary rejection,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being un-Hindu, of anything or any practice that is manifestly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fundamental principles of humanity or morality,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movement against untouchability has been daily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It was in last September that leading Hindus, claiming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whole of Hindu India, met together and unanimously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condemning untouchability and pledging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abolish it by law, if possible even during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>regime, and, failing that, when India had a Parliament of her own.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marks of untouchability to be removed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against temple-entry by Harijans. In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it was discovered that the British Courts in India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this evil custom, so much so that certain acts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as such came to be offences under the 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 Code. Thus, the entry by an untouchable into a Hindu temple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punishable as a crime under the I.P.C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therefore, the movement of temple-entry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headway, it has become imperative to have this anomaly removed. 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this purpose that Sjt. Ranga Iyer has given notice of two Bills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introduced in the Central Legislature. After ascertaining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of the Provincial Governments, H.E. the Viceroy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sanctioned the introduction of these Bills. But, being private Bills,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a poor chance of becoming the law of the land, unless the Gove-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rnment and the members of the Assembly refrain from obstructing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It may be argued that, being pledged to neutrality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of religion, the Government are bound to facilitate the passage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first Bill at any rate, inasmuch as it merely seeks to undo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produced by the decisions of British Indian Courts, and this it </w:t>
      </w:r>
      <w:r>
        <w:rPr>
          <w:rFonts w:ascii="Times" w:hAnsi="Times" w:eastAsia="Times"/>
          <w:b w:val="0"/>
          <w:i w:val="0"/>
          <w:color w:val="000000"/>
          <w:sz w:val="22"/>
        </w:rPr>
        <w:t>does by withdrawing legal recognition from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practices in various religions professed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this land whose breach is not regarded as criminal,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would be regarded as very serious by the respective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codes. Thus, beef-eating by a Hindu is an offence in the eye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religious code, but rightly not punishable as a crime under the</w:t>
      </w:r>
    </w:p>
    <w:p>
      <w:pPr>
        <w:autoSpaceDN w:val="0"/>
        <w:autoSpaceDE w:val="0"/>
        <w:widowControl/>
        <w:spacing w:line="220" w:lineRule="exact" w:before="3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Ramdas Gandhi”, 6-12-1932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Penal Code. Is there, then, any reason why the common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should punish a breach of the custom of untouchability?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Hindus learned in the Hindu scriptures who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in them for the present practice of untouchability,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number of equally learned Hindus holding the opposite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this opinion of the pandits has already appeared in the Press,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reproduced elsewhere for ready reference. Let it be noted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signatories are all orthodox Hindus, as much lovers of their faith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learned men of the opposite school. On the 25th of January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1933 was held the session of the All-India Sanatan Dharma Sabha,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presided over by Pandit Malaviyaji and attended by over one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men. It passed a resolution to the effect that Harijans were as </w:t>
      </w:r>
      <w:r>
        <w:rPr>
          <w:rFonts w:ascii="Times" w:hAnsi="Times" w:eastAsia="Times"/>
          <w:b w:val="0"/>
          <w:i w:val="0"/>
          <w:color w:val="000000"/>
          <w:sz w:val="22"/>
        </w:rPr>
        <w:t>much entitled to temple-entry as the rest of the Hindus.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Bills are not passed, it is obvious that the central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will be hung up almost indefinitely. Neutrality in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 ought not to mean religious stagnation and hindrance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reform.With due regard to the sanatanists, it is difficult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cry of ‘religion in danger’. Under neither Bill will a single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opened against the will of the majority of temple-goers in question.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Bill expressly says so. The first Bill takes up a neutral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attitude. It does not help a Harijan to force his way into a temple.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reformers do not seek to compel the opponents to their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desire, by the fairest means possible, to convert the majority or </w:t>
      </w:r>
      <w:r>
        <w:rPr>
          <w:rFonts w:ascii="Times" w:hAnsi="Times" w:eastAsia="Times"/>
          <w:b w:val="0"/>
          <w:i w:val="0"/>
          <w:color w:val="000000"/>
          <w:sz w:val="22"/>
        </w:rPr>
        <w:t>the minority, as the case may be, to their view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said that the Harijans themselves do not want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want only betterment of their economic and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The reformer, too, wants the latter, but he believes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will be much quicker brought about, if religious equality is </w:t>
      </w:r>
      <w:r>
        <w:rPr>
          <w:rFonts w:ascii="Times" w:hAnsi="Times" w:eastAsia="Times"/>
          <w:b w:val="0"/>
          <w:i w:val="0"/>
          <w:color w:val="000000"/>
          <w:sz w:val="22"/>
        </w:rPr>
        <w:t>attained. The reformer denies that the Harijans do not want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entry. But it may be that they are so disgusted with caste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 itself as to want nothing from them. They may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sullen discontent choose to remain outside the religious pale. Any </w:t>
      </w:r>
      <w:r>
        <w:rPr>
          <w:rFonts w:ascii="Times" w:hAnsi="Times" w:eastAsia="Times"/>
          <w:b w:val="0"/>
          <w:i w:val="0"/>
          <w:color w:val="000000"/>
          <w:sz w:val="22"/>
        </w:rPr>
        <w:t>penance on the part of caste Hindus may be too late.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 caste Hindus who recognize that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blot on Hinduism have to atone for the sin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therefore, Harijans desire temple-entry or not,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open their temples to Harijans, precisely on the same terms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Hindus. For a caste Hindu with any sense of honour, temple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 is a continuous breach of the pledge taken at the Bombay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of September last. Those, who gave their word to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God that they would have the temples opened for the Harijans,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sacrifice their all, if need be, for redeeming the pledge.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that they did not represent the Hindu mind. They have, then,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defeat and do the proper penance. Temple-entry is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act that would constitute the message of freedom to the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and assure them that they are not outcastes before God.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TO THE READER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edition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being published by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Servants of Untouchables Society at my request and, therefore, in </w:t>
      </w:r>
      <w:r>
        <w:rPr>
          <w:rFonts w:ascii="Times" w:hAnsi="Times" w:eastAsia="Times"/>
          <w:b w:val="0"/>
          <w:i w:val="0"/>
          <w:color w:val="000000"/>
          <w:sz w:val="22"/>
        </w:rPr>
        <w:t>accordance with the views I have long held regarding reform journals.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being published on the assumption that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unfortunately, the Hindi edition cannot as yet serve the South </w:t>
      </w:r>
      <w:r>
        <w:rPr>
          <w:rFonts w:ascii="Times" w:hAnsi="Times" w:eastAsia="Times"/>
          <w:b w:val="0"/>
          <w:i w:val="0"/>
          <w:color w:val="000000"/>
          <w:sz w:val="22"/>
        </w:rPr>
        <w:t>and probably, Bengal,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it is necessary for the people in the different Provinces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progress of the reform from week to week in the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>other than their own,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since the movement, though essentially Hindu, has a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significance and seeks the sympathy, if possible, of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humanity, it is necessary to keep the world acquainted with its implica-</w:t>
      </w:r>
      <w:r>
        <w:rPr>
          <w:rFonts w:ascii="Times" w:hAnsi="Times" w:eastAsia="Times"/>
          <w:b w:val="0"/>
          <w:i w:val="0"/>
          <w:color w:val="000000"/>
          <w:sz w:val="22"/>
        </w:rPr>
        <w:t>tions and progress.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assumptions are correct,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supply a felt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should, therefore, become self-supporting. If it does not,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publication. If it is published at a loss, it will mean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taken from the mouths of Harijans. An endeavour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expend every pice of subscription received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for the sole service of Harijans and the advance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for the removal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note that no advertisements are being taken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upkeep of the paper. It has to depend solely upon the subscriptions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send the subscription for yourself or your friends,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or foreign, or for institutions, such as libraries, or for poor and </w:t>
      </w:r>
      <w:r>
        <w:rPr>
          <w:rFonts w:ascii="Times" w:hAnsi="Times" w:eastAsia="Times"/>
          <w:b w:val="0"/>
          <w:i w:val="0"/>
          <w:color w:val="000000"/>
          <w:sz w:val="22"/>
        </w:rPr>
        <w:t>deserving Harijans.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Ten thousand copies are being printed for the time being. Some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will be sent free, either by way of compliment or exchange,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list can only be limited. It is possible for you to extend it.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every English-knowing Harijan student and every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to have a free copy on a certified application. This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through the active co-operation of the reader who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>pay more than his own subscription.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organizations should send and pay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which they should send advice in time, accompanying it with </w:t>
      </w:r>
      <w:r>
        <w:rPr>
          <w:rFonts w:ascii="Times" w:hAnsi="Times" w:eastAsia="Times"/>
          <w:b w:val="0"/>
          <w:i w:val="0"/>
          <w:color w:val="000000"/>
          <w:sz w:val="22"/>
        </w:rPr>
        <w:t>cheques or money orders.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financial part of this appeal.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part of your obligation I know you will fulfil, if you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reformer. But the harder is the necessary consequence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that part. By paying subscriptions for yourself or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buy the right of, and recognize the duty of, serving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in every legitimate manner possible for you. Thus,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active helper in spreading the message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among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opposing the reform. This requires special qualifi-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cations. You need to have self-restraint. The opponents are in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rage just now. Some of them believe that sanatana dharma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danger, as it has never been before. They imagine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 means and, therefore, do not hesitate to ascribe motives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You have, by your gentleness and gentlemanliness,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 suspicions and enable them to understand what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will diligently study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will equip you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task. It will give you an epitome of the week’s doings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parts of India in connection with the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It will also tell you what the others are doing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opponents are saying. It will also lay bare the weaknesses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of workers. Will you become a fellow-worker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liberating over forty million human beings from an </w:t>
      </w:r>
      <w:r>
        <w:rPr>
          <w:rFonts w:ascii="Times" w:hAnsi="Times" w:eastAsia="Times"/>
          <w:b w:val="0"/>
          <w:i w:val="0"/>
          <w:color w:val="000000"/>
          <w:sz w:val="22"/>
        </w:rPr>
        <w:t>intolerable yoke and of purifying Hinduism?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despair of even some opponents subscribing to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an irrepressible optimist. I have no quarrel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These pages will be written as much for them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If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stands for truth and if the reformers have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patience, the opponents of today will be the reformers of tomorrow.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WHY ‘HARIJAN’</w:t>
      </w:r>
    </w:p>
    <w:p>
      <w:pPr>
        <w:autoSpaceDN w:val="0"/>
        <w:autoSpaceDE w:val="0"/>
        <w:widowControl/>
        <w:spacing w:line="28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correspondents have asked me why I have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‘Harijan’ for ‘untouchable’. Some English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for its meaning. It is not a name of my coining. Some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several ‘untouchable, correspondents complained that I used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22"/>
        </w:rPr>
        <w:t>asprishya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/>
          <w:color w:val="000000"/>
          <w:sz w:val="22"/>
        </w:rPr>
        <w:t>Asprishya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literally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untouchable. I then invited them to suggest a better name and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 ‘untouchable, correspondents suggested the adoption of the name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‘Harijan’, on the strength of its having been used by the first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poet-saint of Gujarat. Though the quotation he sent me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fit the case he wanted to make out for the adoption,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a good word. ‘Harijan’ means ‘a man of God’.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of the world described God pre-eminently as the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friendless, Help of the helpless and Protector of the weak. The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 apart, in India who can be more friendless, helpless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than the forty million or more Hindus of India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classified as untouchables? If, therefore, any body of people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fitly described as men of God, they are surely these helpless, friendless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despised people. Hence, in the pages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I have always adopted Harijan as the name signifying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And, when God chose to entrust me with their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whilst undergoing imprisonment, I could not use any other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describing them. I recoil with horror from that word and 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implies. Not that the change of name brings about any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but one may at least be spared the use of a term which is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reproach. When caste Hindus have of their own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and, therefore, voluntarily got rid of the present-day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we shall all be called Harijans, for, according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caste Hindus will then have found favour with God </w:t>
      </w:r>
      <w:r>
        <w:rPr>
          <w:rFonts w:ascii="Times" w:hAnsi="Times" w:eastAsia="Times"/>
          <w:b w:val="0"/>
          <w:i w:val="0"/>
          <w:color w:val="000000"/>
          <w:sz w:val="22"/>
        </w:rPr>
        <w:t>and may, therefore, be fitly described as His men.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11-2-1933</w:t>
      </w:r>
    </w:p>
    <w:p>
      <w:pPr>
        <w:autoSpaceDN w:val="0"/>
        <w:autoSpaceDE w:val="0"/>
        <w:widowControl/>
        <w:spacing w:line="240" w:lineRule="exact" w:before="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Notes”, Harijana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332. SEEKING OR GIVING?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friends have written to me letters asking me in substance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question: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Why is it that you, who have always sworn by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with the Government and Legislatures,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propaganda for the passage of untouchability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present Legislatures, and are thus co-operating with both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and the Legislatures?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reporters also have been plying me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I have evaded both by saying that I cannot, consistently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obligation as a prisoner, deal with this question as fully as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to. But I can say this much, that there is no doctrine in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admits of the same kind of application under every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circumstance. Different circumstances evoke different applications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doctrine. Thus, my love for a starving man would require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feed him. My love for my overfed child would require me to starve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even though he may be crying for food. I am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with sanatanist friends, but I would like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questioners to analyse my non-co-operation, and they will find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act of non-co-operation I am seeking their 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campaign. Exactly in the same manner, I may non-co-operate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I like with Government or any institution, but I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foolish man, if I did not know that I was non-co-operating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secure co-operation from them. Thus, I am now seeking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the Government and the Legislatures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my purpose, which I hold to be very sacred and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Beyond this I may not go, for the reason I have already stated </w:t>
      </w:r>
      <w:r>
        <w:rPr>
          <w:rFonts w:ascii="Times" w:hAnsi="Times" w:eastAsia="Times"/>
          <w:b w:val="0"/>
          <w:i w:val="0"/>
          <w:color w:val="000000"/>
          <w:sz w:val="22"/>
        </w:rPr>
        <w:t>and which the reader should respect.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333. AN OVERDUE CIVIC REFORM</w:t>
      </w:r>
    </w:p>
    <w:p>
      <w:pPr>
        <w:autoSpaceDN w:val="0"/>
        <w:autoSpaceDE w:val="0"/>
        <w:widowControl/>
        <w:spacing w:line="294" w:lineRule="exact" w:before="3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Hiralal A. Shah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made by Sjt. Shah is certainly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as well by municipalities and local bodies as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individuals, but particularly by the former. Corporate cleanliness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ensured, if there is a corporate conscience and a corporate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cleanliness in public places. Untouchability has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to answer for the insanitation of our streets and our latrines,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private or public. In its inception, untouchability was a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sanitation, and still is in all parts of the world outside India.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an unclean person or thing is untouchable, but immediately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uncleanliness is shed, he or it is no longer untouchable.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who is to attend to scavenging, whether it is a paid Bhangi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unpaid mother, they are unclean until they have washed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of their unclean work. If, instead of being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for ever, the Bhangi was treated as brother and was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and even made to become clean after performing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 service for society, he should be as acceptable as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that society. Corporations can, therefore, lead the way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matter, but they will not unless the citizens insist. It is truly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Corporations have no souls, that is, apart from the souls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citizens. Whilst, therefore, commending Sjt. Shah’s suggestion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would advise him to concentrate his energy upon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spot and there agitate, both amongst the public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Corporation, for the much needed reform. Let him, therefore,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ounce of his spare energy to educating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Bombay, where he has his habitation, evolve concrete suggestions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accepted by the people in the different wards,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>soon find that his labours are crowned with success.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11-2-1933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reproduced here. The correspondent had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>sweepers should be provided facilities for becoming clean after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334. LETTER TO HOME SECRETARY, GOVERNMENT </w:t>
      </w:r>
      <w:r>
        <w:rPr>
          <w:rFonts w:ascii="Times" w:hAnsi="Times" w:eastAsia="Times"/>
          <w:b w:val="0"/>
          <w:i/>
          <w:color w:val="000000"/>
          <w:sz w:val="24"/>
        </w:rPr>
        <w:t>OF BOMBAY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tabs>
          <w:tab w:pos="550" w:val="left"/>
          <w:tab w:pos="910" w:val="left"/>
          <w:tab w:pos="3290" w:val="left"/>
          <w:tab w:pos="61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8th instant Major Bhandari communicated to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Government had decided to withhold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 to me by Appasaheb Patwardhan. The next morning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paragraph to the effect that Appasaheb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himself on reduced rations. Thereupon the same day I wrote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Doyle inquiring about the news and asking to know the orders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about conservancy work in the prisons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prisoners. Not having any reply I sent yesterday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then I have a copy of the orders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India, but no reply to my inquiry about Appasaheb. For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is of the gravest importance involving my honour.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protracted correspondence between the authorities and 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settlement about the subject-matter thereof and at the instance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Col. Doyle I sent the following wire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Appasaheb Patwardhan on the </w:t>
      </w:r>
      <w:r>
        <w:rPr>
          <w:rFonts w:ascii="Times" w:hAnsi="Times" w:eastAsia="Times"/>
          <w:b w:val="0"/>
          <w:i w:val="0"/>
          <w:color w:val="000000"/>
          <w:sz w:val="22"/>
        </w:rPr>
        <w:t>6th December last.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clearly foreshadows resumption of fast by him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>an unfavourable decision.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observe that any decision in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affects Appasaheb affects me equally. As I read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transactions between December 1st and now in this matter,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recognized the correctness of my action.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now intend to revise their attitude and cut me off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Appasaheb. For the moment therefore I ask whether Appasaheb 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recently had been on a partial fast and whether he and his </w:t>
      </w:r>
      <w:r>
        <w:rPr>
          <w:rFonts w:ascii="Times" w:hAnsi="Times" w:eastAsia="Times"/>
          <w:b w:val="0"/>
          <w:i w:val="0"/>
          <w:color w:val="000000"/>
          <w:sz w:val="22"/>
        </w:rPr>
        <w:t>comrades have been now permitted to do conservancy work.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the increasing tension caused by the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Appasaheb’s partial fast, I am requesting Major Bhandari, if he </w:t>
      </w:r>
      <w:r>
        <w:rPr>
          <w:rFonts w:ascii="Times" w:hAnsi="Times" w:eastAsia="Times"/>
          <w:b w:val="0"/>
          <w:i w:val="0"/>
          <w:color w:val="000000"/>
          <w:sz w:val="22"/>
        </w:rPr>
        <w:t>has authority, or to request Col. Doyle, if he has not, to telegraph or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E. Doyle”, 9-2-1933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E. E. Doyle”, 10-2-1933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S. P. Patwardhan”, 6-12-1932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telephone to the Government the contents of the substance of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and hope that the Government will end the tension by favouring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with an early reply.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(6), p. 329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V. M. NAWLE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the 8th instant. If you will take my advice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“Go slow, be patient, do not mind what Bhalakar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 but do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service that falls to your lot faithfully and well.”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V. M. N</w:t>
      </w:r>
      <w:r>
        <w:rPr>
          <w:rFonts w:ascii="Times" w:hAnsi="Times" w:eastAsia="Times"/>
          <w:b w:val="0"/>
          <w:i w:val="0"/>
          <w:color w:val="000000"/>
          <w:sz w:val="16"/>
        </w:rPr>
        <w:t>AWLE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444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20212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JAGANNATH PANT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I appreciate it. Beyond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is not possible for me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not commit breach of faith. If. therefore the article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“Seeking or Giving”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does not convince you, I can only ask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patient with me and still give your whole-hearted 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Harijans.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AGANNATH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AMNAGAR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AINITAL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20213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L. B. Bhopatkar, editor of a conservative Marathi journal, </w:t>
      </w:r>
      <w:r>
        <w:rPr>
          <w:rFonts w:ascii="Times" w:hAnsi="Times" w:eastAsia="Times"/>
          <w:b w:val="0"/>
          <w:i/>
          <w:color w:val="000000"/>
          <w:sz w:val="18"/>
        </w:rPr>
        <w:t>Bhala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“Seeking or Giving”, 11-2-1933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tabs>
          <w:tab w:pos="4730" w:val="left"/>
        </w:tabs>
        <w:autoSpaceDE w:val="0"/>
        <w:widowControl/>
        <w:spacing w:line="334" w:lineRule="exact" w:before="0" w:after="0"/>
        <w:ind w:left="13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337.  LETTER TO BABAN GOKHALAY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11, 1933</w:t>
      </w:r>
    </w:p>
    <w:p>
      <w:pPr>
        <w:autoSpaceDN w:val="0"/>
        <w:autoSpaceDE w:val="0"/>
        <w:widowControl/>
        <w:spacing w:line="212" w:lineRule="exact" w:before="13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GOKHALAY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sectPr>
          <w:pgSz w:w="9360" w:h="12960"/>
          <w:pgMar w:top="756" w:right="141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too glad to have your note </w:t>
      </w:r>
      <w:r>
        <w:rPr>
          <w:rFonts w:ascii="Times" w:hAnsi="Times" w:eastAsia="Times"/>
          <w:b w:val="0"/>
          <w:i w:val="0"/>
          <w:color w:val="000000"/>
          <w:sz w:val="22"/>
        </w:rPr>
        <w:t>pamphlet but I shall get it in due course.</w:t>
      </w:r>
    </w:p>
    <w:p>
      <w:pPr>
        <w:sectPr>
          <w:type w:val="continuous"/>
          <w:pgSz w:w="9360" w:h="12960"/>
          <w:pgMar w:top="756" w:right="1414" w:bottom="478" w:left="1440" w:header="720" w:footer="720" w:gutter="0"/>
          <w:cols w:num="2" w:equalWidth="0">
            <w:col w:w="3887" w:space="0"/>
            <w:col w:w="261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have not yet seen the</w:t>
      </w:r>
    </w:p>
    <w:p>
      <w:pPr>
        <w:sectPr>
          <w:type w:val="nextColumn"/>
          <w:pgSz w:w="9360" w:h="12960"/>
          <w:pgMar w:top="756" w:right="1414" w:bottom="478" w:left="1440" w:header="720" w:footer="720" w:gutter="0"/>
          <w:cols w:num="2" w:equalWidth="0">
            <w:col w:w="3887" w:space="0"/>
            <w:col w:w="2618" w:space="0"/>
          </w:cols>
          <w:docGrid w:linePitch="360"/>
        </w:sectPr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glad to see Mr. and Mrs. Wadia on Tuesday the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instant, at 2 p.m. if that date is convenient, if it is not, then on Friday, </w:t>
      </w:r>
      <w:r>
        <w:rPr>
          <w:rFonts w:ascii="Times" w:hAnsi="Times" w:eastAsia="Times"/>
          <w:b w:val="0"/>
          <w:i w:val="0"/>
          <w:color w:val="000000"/>
          <w:sz w:val="22"/>
        </w:rPr>
        <w:t>the 17th instant, at 2 p.m.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B. G</w:t>
      </w:r>
      <w:r>
        <w:rPr>
          <w:rFonts w:ascii="Times" w:hAnsi="Times" w:eastAsia="Times"/>
          <w:b w:val="0"/>
          <w:i w:val="0"/>
          <w:color w:val="000000"/>
          <w:sz w:val="16"/>
        </w:rPr>
        <w:t>OKHALAY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IRGAUM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20214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P. NARAYANAN NAIR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NARAYANAN,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your letter to Mahadev Desai. I have asked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send me cuttings from </w:t>
      </w:r>
      <w:r>
        <w:rPr>
          <w:rFonts w:ascii="Times" w:hAnsi="Times" w:eastAsia="Times"/>
          <w:b w:val="0"/>
          <w:i/>
          <w:color w:val="000000"/>
          <w:sz w:val="22"/>
        </w:rPr>
        <w:t>Mathrubhumi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refers. As soon as I get them I shall certainly let you have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am glad of the assurance you have given me that </w:t>
      </w:r>
      <w:r>
        <w:rPr>
          <w:rFonts w:ascii="Times" w:hAnsi="Times" w:eastAsia="Times"/>
          <w:b w:val="0"/>
          <w:i/>
          <w:color w:val="000000"/>
          <w:sz w:val="22"/>
        </w:rPr>
        <w:t>Mathrubhumi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descends to the abuse of any community.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20215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RAMANANDA CHATTERJEE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RAMANANDA BABOO,</w:t>
      </w:r>
    </w:p>
    <w:p>
      <w:pPr>
        <w:autoSpaceDN w:val="0"/>
        <w:autoSpaceDE w:val="0"/>
        <w:widowControl/>
        <w:spacing w:line="28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taking so much trouble over my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20th ultimo about the Yeravda Pact. I had read all that appeared in the</w:t>
      </w:r>
    </w:p>
    <w:p>
      <w:pPr>
        <w:autoSpaceDN w:val="0"/>
        <w:autoSpaceDE w:val="0"/>
        <w:widowControl/>
        <w:spacing w:line="240" w:lineRule="exact" w:before="32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co-worker in Champaran;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Report of a lecture by Sophia Wadia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type w:val="continuous"/>
          <w:pgSz w:w="9360" w:h="12960"/>
          <w:pgMar w:top="7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2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Modern Review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Pact and I wish that I had spared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of sending me copies by telling you that I had read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you if you had any further comments to offer on the matter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the agitation set up in Bengal. I am not so bad as I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prison. Then, I had not a moment to read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Modern </w:t>
      </w:r>
      <w:r>
        <w:rPr>
          <w:rFonts w:ascii="Times" w:hAnsi="Times" w:eastAsia="Times"/>
          <w:b w:val="0"/>
          <w:i/>
          <w:color w:val="000000"/>
          <w:sz w:val="22"/>
        </w:rPr>
        <w:t>Review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alone other magazines and papers. Inside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 have had time to read the Modern Review which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so kindly and punctually sending me from month to month.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in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quite clear to me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convince me. I was surprised even when I read your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Yeravda Pact. For I had heard that you had been party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made by Dr. Moonje that so far as Hindu Sabha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he was quite willing that cent per cent seats were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depressed classes, and I was glad when I read the statement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>still more so when I heard that you had heartily approved of it.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position is fundamentally different from yours.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any reservation at all, and I saw that there had to be,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afford to give it in a niggardly spirit. We were bound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many seats as Harijan representatives desired and certainly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numerical strength. My action was based on absolute trust.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suffer for it no one will be to blame but ourselves.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suffer if we will be only strictly just to them. We can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generous, for there is no danger for years to come of our giving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much. I wish that I can persuade every caste Hindu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the enormity of the wrong done by them to Harijans.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mind many who have hitherto described themselves as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rushing to the registering officers to be classified as Harijans.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mind because daily we must be advancing towards effacement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vicious distinction between caste Hindus and outcastes, so much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Octobers, 1932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Wherein the addressee had written: “My individual opinion is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 Pact, so far as it relates to Bengal . . . Reservation of seats for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>will not help the really “depressed” or “untouchable” people. . . . The present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“depressed” class M.L.C.s generally oppose nationalist parties and side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pro-bureaucracy Mussalmans. Giving 30 seats out of 80 to the depressed castes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the practical wiping out of a nationalist opposition party in the future Bengal </w:t>
      </w:r>
      <w:r>
        <w:rPr>
          <w:rFonts w:ascii="Times" w:hAnsi="Times" w:eastAsia="Times"/>
          <w:b w:val="0"/>
          <w:i w:val="0"/>
          <w:color w:val="000000"/>
          <w:sz w:val="18"/>
        </w:rPr>
        <w:t>Council. . .” (S. N. 20155).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it would be a privilege for a caste Hindu to be classified as </w:t>
      </w:r>
      <w:r>
        <w:rPr>
          <w:rFonts w:ascii="Times" w:hAnsi="Times" w:eastAsia="Times"/>
          <w:b w:val="0"/>
          <w:i w:val="0"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in my opinion Bengal is in a better position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Provinces, if it is true that there are very few untouchables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sense of the term and I think that it is true but that many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classed as such because they are economically depressed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other social disabilities than untouchability.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concerned, let all, everywhere, who are at all economically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depressed and are suffering from any social disability get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as Harijans, if to be registered as Harijans is an optional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very fact will be a factor in the removal of untouchability instead </w:t>
      </w:r>
      <w:r>
        <w:rPr>
          <w:rFonts w:ascii="Times" w:hAnsi="Times" w:eastAsia="Times"/>
          <w:b w:val="0"/>
          <w:i w:val="0"/>
          <w:color w:val="000000"/>
          <w:sz w:val="22"/>
        </w:rPr>
        <w:t>of, as you fear, in hardening it.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 do not share your fear that in many elections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be called advanced Harijans will be elected. That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things will undoubtedly happen if the reformer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sleep or is insincere. If he is sincere and active,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 dying cult and those who are lowest in the social scale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will get their due. And if at the bottom of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and fears there is the suspicion that the reformer is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would desire it to be, for a moment, but only for a moment,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tempted to share that suspicion, but I am a born optimist.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my sincerity and activity. Therefore I refuse to suspect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comrades. Hence the counter arguments that I have advanced.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invite you to share my faith in the reform and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believe with me that if we are true the Harijans will be true and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well. If you find nothing in my letter that appeals to you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strive with me and tear my argument to pieces.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regard I have for you. If it admits of enhancement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enhanced by your frank and fearless criticism. I am anxious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approach the Yeravda Pact and all it means with perfect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in its correctness.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AMANANDA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HATTERJEE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‘‘T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ODERN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EVIEW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P. SUBBAROYAN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SUBBAROYAN,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I hope that although even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gone to Delhi you have not ceased to interest yourself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larger measure and that both you and Mrs. Subbaroyan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all you can at your end to promote the cause both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particularly with reference to the Bills. My regards to both of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P. S</w:t>
      </w:r>
      <w:r>
        <w:rPr>
          <w:rFonts w:ascii="Times" w:hAnsi="Times" w:eastAsia="Times"/>
          <w:b w:val="0"/>
          <w:i w:val="0"/>
          <w:color w:val="000000"/>
          <w:sz w:val="16"/>
        </w:rPr>
        <w:t>UBBAROYAN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AIRLAWNS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GMORE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20218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 LETTER TO N. S. VARADACHARI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VARADACHARI,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the 6th instant. I am looking forward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to the proceedings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tomorrow. If you can get me a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such as the opinion published in this week’s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publication in the next issue. Even an endorsement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from a well-known pandit or pandits I would like.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S. V</w:t>
      </w:r>
      <w:r>
        <w:rPr>
          <w:rFonts w:ascii="Times" w:hAnsi="Times" w:eastAsia="Times"/>
          <w:b w:val="0"/>
          <w:i w:val="0"/>
          <w:color w:val="000000"/>
          <w:sz w:val="16"/>
        </w:rPr>
        <w:t>ARADACHARI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I. S. A.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ASTRALAYA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20220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temple-entry;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3, “Letter to Ranchhoddas Patwari”,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11-1-1933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meeting of pandits and important citizens who were to consider the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of temple-entry in Vaishnava temples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P. R. THAKUR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  <w:tab w:pos="3710" w:val="left"/>
          <w:tab w:pos="53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6th instant.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that the problem of untouchability can be solved by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temple-entry. But I do believe that it can never be solved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on equal terms with the others, and I further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economic and educational advance can be accelerated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which is really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One may be ever so educated and ever so rich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untouchable, but immediately he has got religious equality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untouchability is gone. At the same time, I believe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the educational and economic advance must not be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subordinated to temple-entry. As a matter of fact, that isbeing </w:t>
      </w:r>
      <w:r>
        <w:rPr>
          <w:rFonts w:ascii="Times" w:hAnsi="Times" w:eastAsia="Times"/>
          <w:b w:val="0"/>
          <w:i w:val="0"/>
          <w:color w:val="000000"/>
          <w:sz w:val="22"/>
        </w:rPr>
        <w:t>prosecuted [as] vigorously as it is possible to do.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R. T</w:t>
      </w:r>
      <w:r>
        <w:rPr>
          <w:rFonts w:ascii="Times" w:hAnsi="Times" w:eastAsia="Times"/>
          <w:b w:val="0"/>
          <w:i w:val="0"/>
          <w:color w:val="000000"/>
          <w:sz w:val="16"/>
        </w:rPr>
        <w:t>HAKUR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ENGAL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LASSES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EDERATION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127/1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PRABHAVATI,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yesterday. It was very good.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 up any worry whatsoever. I do know that your fits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some worry or other. If you need to write every fortnight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 you must write only to him and he can send me the news.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monthly letter is sufficient for him it will be enough if I too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one in the month. Ba is again behind the bars, she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Sabarmati. Mirabehn too has been transferred to Sabarmati Jail as her </w:t>
      </w:r>
      <w:r>
        <w:rPr>
          <w:rFonts w:ascii="Times" w:hAnsi="Times" w:eastAsia="Times"/>
          <w:b w:val="0"/>
          <w:i w:val="0"/>
          <w:color w:val="000000"/>
          <w:sz w:val="22"/>
        </w:rPr>
        <w:t>health was deteriorating.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Ba I shall send to Sabarmati. You are doing well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studies. Can you understand English well? It was excellent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given the job of teaching.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Kanta that I deliberately refrain from writing to her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she may receive the essential mail due to her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hindrance. Her news I continue to get through Sumangal.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Mrityunjaya and Vidyavati do not even write to me but I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about Father’s health. There was no serious complaint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inmates of the Ashram; anyway neither your nor Kanta’s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was mentioned in it. My work certainly goes on increasing,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have some help now that Chhaganbhai is here. Still who can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that only I can do? Either it remains undone or I myself do </w:t>
      </w:r>
      <w:r>
        <w:rPr>
          <w:rFonts w:ascii="Times" w:hAnsi="Times" w:eastAsia="Times"/>
          <w:b w:val="0"/>
          <w:i w:val="0"/>
          <w:color w:val="000000"/>
          <w:sz w:val="22"/>
        </w:rPr>
        <w:t>it somehow or other. Do see me on your release.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perfect. I take milk and fruit. I take 1  lb. milk,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oranges, dates and </w:t>
      </w:r>
      <w:r>
        <w:rPr>
          <w:rFonts w:ascii="Times" w:hAnsi="Times" w:eastAsia="Times"/>
          <w:b w:val="0"/>
          <w:i/>
          <w:color w:val="000000"/>
          <w:sz w:val="22"/>
        </w:rPr>
        <w:t>papaya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sometimes some roasted and crushed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almonds too. The weight hovers around 103 lb. The pain in the elbow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chronic. It should not cause any anxiety. I can spin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but not much. It is about 100 rounds. Sardar,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Chhaganlal are all doing well. Which newspapers can you get?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be allowed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am bringing out? Mirabehn’s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every week. She is permitted to write every week as she does </w:t>
      </w:r>
      <w:r>
        <w:rPr>
          <w:rFonts w:ascii="Times" w:hAnsi="Times" w:eastAsia="Times"/>
          <w:b w:val="0"/>
          <w:i w:val="0"/>
          <w:color w:val="000000"/>
          <w:sz w:val="22"/>
        </w:rPr>
        <w:t>not see anyone.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write to you in Gujarati, will the letter be delivered to you, or </w:t>
      </w:r>
      <w:r>
        <w:rPr>
          <w:rFonts w:ascii="Times" w:hAnsi="Times" w:eastAsia="Times"/>
          <w:b w:val="0"/>
          <w:i w:val="0"/>
          <w:color w:val="000000"/>
          <w:sz w:val="22"/>
        </w:rPr>
        <w:t>must I write only in Hindi?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3433</w:t>
      </w:r>
    </w:p>
    <w:p>
      <w:pPr>
        <w:autoSpaceDN w:val="0"/>
        <w:autoSpaceDE w:val="0"/>
        <w:widowControl/>
        <w:spacing w:line="260" w:lineRule="exact" w:before="394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344. MESSAGE TO MEMBERS OF THE LEGISLATIVE </w:t>
      </w:r>
      <w:r>
        <w:rPr>
          <w:rFonts w:ascii="Times" w:hAnsi="Times" w:eastAsia="Times"/>
          <w:b w:val="0"/>
          <w:i/>
          <w:color w:val="000000"/>
          <w:sz w:val="24"/>
        </w:rPr>
        <w:t>ASSEMBLY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 1933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that all the Members, irrespective of their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merits of the Temple-entry Bills will join in facilitating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consideration of the measures in this session itself.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SATIS CHANDRA DAS GUPTA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SATISBABU,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will have got on Sunday a parcel of 500 </w:t>
      </w:r>
      <w:r>
        <w:rPr>
          <w:rFonts w:ascii="Times" w:hAnsi="Times" w:eastAsia="Times"/>
          <w:b w:val="0"/>
          <w:i/>
          <w:color w:val="000000"/>
          <w:sz w:val="18"/>
        </w:rPr>
        <w:t>Harijans</w:t>
      </w:r>
      <w:r>
        <w:rPr>
          <w:rFonts w:ascii="Times" w:hAnsi="Times" w:eastAsia="Times"/>
          <w:b w:val="0"/>
          <w:i w:val="0"/>
          <w:color w:val="000000"/>
          <w:sz w:val="18"/>
        </w:rPr>
        <w:t>. I do not know how you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distribute them, but I suppose you can think of better ways than I can suggest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here. From among the friends in the mofussil you will please have as many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subscribers as possible and get newsboys to do the street sales. I do not know if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want the Khadi Pratishthan to act as agents. But if you feel that the Pratishthan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undertake the work, please try to get as many subscribers as possible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collect the money and send a cheque for the amount and save so much money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. In case you would have the Pratishthan to take up the agency please let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Manager know direct the maximum number of copies you will want.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18"/>
        </w:rPr>
        <w:t>pranams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Hemprabhadevi,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AHADEV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1625b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 but I have also the news that you are suffe-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from asthma. Are you not overdoing it? You will not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bending the flesh beyond its capacity. Humbly recognize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limitations. No one in the Ashram is expected to go beyond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Do not go barefoot and do not expose your head to the sun.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draw water at the well. Insist on getting fruit for yourself.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be called in if necessary. You have chosen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Now you have the opportunity of proving one and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well by carrying out instructions. I hope you are taking warm </w:t>
      </w:r>
      <w:r>
        <w:rPr>
          <w:rFonts w:ascii="Times" w:hAnsi="Times" w:eastAsia="Times"/>
          <w:b w:val="0"/>
          <w:i w:val="0"/>
          <w:color w:val="000000"/>
          <w:sz w:val="22"/>
        </w:rPr>
        <w:t>baths unless you are used to cold baths.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5991. Also C.W. 3316. Courtesy: F. Mary Barr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countersigned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71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G. M. THAWARE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The idea of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for Harijans is attractive, but it is hardly necessary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separate university. In the place of that we have Mr. David’s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you must have already read and of which you will see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last week’s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elastic and economical in the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rupee obtained under the scheme goes directly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tuition of Harijans and it is also the quickest method of giving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selected Harijan students. If Mr. David’s scheme proves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successful, there should be no difficulty in extending it so as to cover </w:t>
      </w:r>
      <w:r>
        <w:rPr>
          <w:rFonts w:ascii="Times" w:hAnsi="Times" w:eastAsia="Times"/>
          <w:b w:val="0"/>
          <w:i w:val="0"/>
          <w:color w:val="000000"/>
          <w:sz w:val="22"/>
        </w:rPr>
        <w:t>a further selection of students for being sent to foreign countries.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education too I should treat precisely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manner as I would treat higher education.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cinema shows I understand but little, having never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any. An attempt is already being made to induce the better classes to </w:t>
      </w:r>
      <w:r>
        <w:rPr>
          <w:rFonts w:ascii="Times" w:hAnsi="Times" w:eastAsia="Times"/>
          <w:b w:val="0"/>
          <w:i w:val="0"/>
          <w:color w:val="000000"/>
          <w:sz w:val="22"/>
        </w:rPr>
        <w:t>engage Harijans as domestic servants and I think it is coming.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caste system, I would commend the last week’s issue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your attention for my views. I think this answers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have sent a copy of your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>Central Board or at least a similar letter, if not a copy.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G. M. T</w:t>
      </w:r>
      <w:r>
        <w:rPr>
          <w:rFonts w:ascii="Times" w:hAnsi="Times" w:eastAsia="Times"/>
          <w:b w:val="0"/>
          <w:i w:val="0"/>
          <w:color w:val="000000"/>
          <w:sz w:val="16"/>
        </w:rPr>
        <w:t>HAWARE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EPRESSED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LASSES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20229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N.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13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N.,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note.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Kumar Diwakar Singh whom you call Devula gave me your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way of addressing me as your son is very strange. I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mother years ago. I am fast making daughters and sisters.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I have not found. Age is no bar. If you can inspire 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mother-worship towards you nothing would please me better. But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say that your letter before me has filled me with misgivings.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smells of the hysteric. Your judgment of the friend whom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is not confirmed by my talks with him. He seems to me to be a </w:t>
      </w:r>
      <w:r>
        <w:rPr>
          <w:rFonts w:ascii="Times" w:hAnsi="Times" w:eastAsia="Times"/>
          <w:b w:val="0"/>
          <w:i w:val="0"/>
          <w:color w:val="000000"/>
          <w:sz w:val="22"/>
        </w:rPr>
        <w:t>youth of unbalanced mind. He is not likely to do much in Allahabad.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more serious still is the attack upon your character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me yesterday from an unexpected source. The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me the warning is a man of great worth and has no end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misleading me. He simply warns me against my playing into your </w:t>
      </w:r>
      <w:r>
        <w:rPr>
          <w:rFonts w:ascii="Times" w:hAnsi="Times" w:eastAsia="Times"/>
          <w:b w:val="0"/>
          <w:i w:val="0"/>
          <w:color w:val="000000"/>
          <w:sz w:val="22"/>
        </w:rPr>
        <w:t>hands; of course the friend has no first-hand information.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against my nature to keep such reports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whom I have them and in whose welfare I may be interested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yours. Your first letters prepossessed me in your favour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thought that I could use you for the common service of Truth.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coupled with your latest letter have created a doubt in my </w:t>
      </w:r>
      <w:r>
        <w:rPr>
          <w:rFonts w:ascii="Times" w:hAnsi="Times" w:eastAsia="Times"/>
          <w:b w:val="0"/>
          <w:i w:val="0"/>
          <w:color w:val="000000"/>
          <w:sz w:val="22"/>
        </w:rPr>
        <w:t>mind. I should hope that it has no solid foundation.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any care for my opinion, you will lay aside all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without trumpet come to Poona, leave your luggage at the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come to me any day after 9 a.m. and let me see you face to face </w:t>
      </w:r>
      <w:r>
        <w:rPr>
          <w:rFonts w:ascii="Times" w:hAnsi="Times" w:eastAsia="Times"/>
          <w:b w:val="0"/>
          <w:i w:val="0"/>
          <w:color w:val="000000"/>
          <w:sz w:val="22"/>
        </w:rPr>
        <w:t>and ask you some straight questions.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20041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DR. HIRALAL SHARMA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SHARMA,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Amtussalaam being with you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ease. She has such great faith in your ability to cure her.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she will be thoroughly restored to health. I hope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troubles will be soon over. I am glad you are preparing yourself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life. It will please me greatly if you could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18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DEVDAS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12, 1933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Write to me when you get time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your reasons for thinking that the reforms suggested by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are possible. There is Dr. Sharma’s Sun-ray Hospital in Karol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Bagh. Amtussalaam has been admitted there. She has great faith in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Sharma. Find some time and get acquainted with him, and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whatever appeals to you. Give me some details about the hospital.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Amtussalaam and inquire after her health. I hope you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small Urdu dictionary. I will remember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about Rajaji. Do not be lazy in writing to me. Send me Rajaji’s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comments on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Request him to write to me a few </w:t>
      </w:r>
      <w:r>
        <w:rPr>
          <w:rFonts w:ascii="Times" w:hAnsi="Times" w:eastAsia="Times"/>
          <w:b w:val="0"/>
          <w:i w:val="0"/>
          <w:color w:val="000000"/>
          <w:sz w:val="22"/>
        </w:rPr>
        <w:t>lines.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1993</w:t>
      </w:r>
    </w:p>
    <w:p>
      <w:pPr>
        <w:autoSpaceDN w:val="0"/>
        <w:autoSpaceDE w:val="0"/>
        <w:widowControl/>
        <w:spacing w:line="220" w:lineRule="exact" w:before="2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Amtussalaam had told the addressee that Gandhiji, being worried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correctness of the nature-cure treatment followed for the Ashram inmates, wanted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go to the Ashram and stay there for some time. The addressee had therefore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Gandhiji that after disposing of the work in hand he would immediately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>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postmark and the reference to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; the source has “12-1-33”,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is evidently a slip.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351. LETTER TO RAMABEHN JOSHI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 RAMA,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this? After taking a vow to write to me every week,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it the very next week. But please remember I will not leave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not give one’s word, but having given it one should keep it </w:t>
      </w:r>
      <w:r>
        <w:rPr>
          <w:rFonts w:ascii="Times" w:hAnsi="Times" w:eastAsia="Times"/>
          <w:b w:val="0"/>
          <w:i w:val="0"/>
          <w:color w:val="000000"/>
          <w:sz w:val="22"/>
        </w:rPr>
        <w:t>even at the cost of one’s life.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5361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SHIVABHAI G.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SHIVABHAI,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find your letter incomplete in any respect.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got my previous letter.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of expiation for violation of a vow should be 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related to the nature of the vow. If one has been guilty of telling a lie,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proper expiation for it should be observance of silence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not a resolution to give up drinking, for the latter is desirable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itself. If drinking was the cause of one’s speaking, untruth,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of course it would be one’s duty to give it up. Similarly,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your wife’s body with impure thoughts, you should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her room or even refrain from the sight of your wife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days. In addition to doing this, you may give up eating sweets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reminder to yourself of your resolution. However, you are fully awake </w:t>
      </w:r>
      <w:r>
        <w:rPr>
          <w:rFonts w:ascii="Times" w:hAnsi="Times" w:eastAsia="Times"/>
          <w:b w:val="0"/>
          <w:i w:val="0"/>
          <w:color w:val="000000"/>
          <w:sz w:val="22"/>
        </w:rPr>
        <w:t>and conscious of your lapses. You will, therefore, be saved.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9512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RAMACHANDRA N. KHARE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RAMBHAU,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you have signed your letter in Bengali.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all this with a proper plan, it is certainly good. It should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wonder that a young man should try to learn Sanskrit,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Bengali, Urdu, Tamil, Punjabi, Sindhi, Hindi, Gujarati, Marathi, Oriya,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Telugu, Kannada, Malayalam and English, for of all these the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languages are only three, English, Sanskrit and Tamil.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languages are the daughters either of Sanskrit or Tamil.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learn them only if you are really interested in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304.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354.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we have trouble when we cut teeth,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not have it also when we lose them? Do you get pure milk?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your experience is that a milk diet brings on weakness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diarrhoea, I still think that the experiment is worth making.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Cereal foods should not be necessary for one to be able to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The fact that you require them indicates some weakness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I cling to my belief that one can eat wheat only when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digest milk and fruits. Some people believe that solid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in the digestion of milk. But in fact it is not digested,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retained in the body in some harmful form which gives one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illusion of strength. If you get pure and fresh milk, it is worth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the experiment of drinking it without heating it. These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such milk. It has done no harm so far, though I have not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experiment long enough to say that it has benefited me. I </w:t>
      </w:r>
      <w:r>
        <w:rPr>
          <w:rFonts w:ascii="Times" w:hAnsi="Times" w:eastAsia="Times"/>
          <w:b w:val="0"/>
          <w:i w:val="0"/>
          <w:color w:val="000000"/>
          <w:sz w:val="22"/>
        </w:rPr>
        <w:t>started it about fifteen days ago.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your knees massaged. You cannot afford to be </w:t>
      </w:r>
      <w:r>
        <w:rPr>
          <w:rFonts w:ascii="Times" w:hAnsi="Times" w:eastAsia="Times"/>
          <w:b w:val="0"/>
          <w:i w:val="0"/>
          <w:color w:val="000000"/>
          <w:sz w:val="22"/>
        </w:rPr>
        <w:t>an old man so soon. I have been rising at three these days and find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Jupiter and Mars right over my head., I still indulge in my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the stars. Just when my interest had become absorbing,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me.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much I miss you! I am expecting a big telescope on </w:t>
      </w:r>
      <w:r>
        <w:rPr>
          <w:rFonts w:ascii="Times" w:hAnsi="Times" w:eastAsia="Times"/>
          <w:b w:val="0"/>
          <w:i w:val="0"/>
          <w:color w:val="000000"/>
          <w:sz w:val="22"/>
        </w:rPr>
        <w:t>Monday.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your comments on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also write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if you think of one. Don’t be particular about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artistically. If you think of any questions which you think I should </w:t>
      </w:r>
      <w:r>
        <w:rPr>
          <w:rFonts w:ascii="Times" w:hAnsi="Times" w:eastAsia="Times"/>
          <w:b w:val="0"/>
          <w:i w:val="0"/>
          <w:color w:val="000000"/>
          <w:sz w:val="22"/>
        </w:rPr>
        <w:t>discuss, send them.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9493. Courtesy: D. B. Kalelkar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BAL KALELKAR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a very good thing in fasting as a remedy for your fever.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innocuous egg is one from which no chick can come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regard such eggs as acceptable food. From a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view, they are beneficial in a variety of conditions.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be harmful in regard to brahmacharya, but not to persons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health. There are two considerations which can be urged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eggs. From a religious point of view, they are an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number of articles which we eat, and from the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of vegetarianism they are as objectionable as milk. Probably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 hen greater pain to carry such eggs and be caged for their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does a cow to be milked. However, such eggs are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category as meat, which we regard as forbidden.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in some cases to recommend innocuous eggs as medicine.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fully sums up my view on this subject. Keep a diary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to spin for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9494. Courtesy: D. B. Kalelkar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and Kalelkar were together in Yeravda Jail in 1930; for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>articles “Watching the Heavens”,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356.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Panditji’s letter. It is disappointing. But I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as a gift of love. I also am wiring to him to come and see me. </w:t>
      </w:r>
      <w:r>
        <w:rPr>
          <w:rFonts w:ascii="Times" w:hAnsi="Times" w:eastAsia="Times"/>
          <w:b w:val="0"/>
          <w:i w:val="0"/>
          <w:color w:val="000000"/>
          <w:sz w:val="22"/>
        </w:rPr>
        <w:t>If he does not come, it may be necessary for you to go there.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worry about my fast. I am ascertaining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facts. I will not take a single step without careful thought,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be able to convince you and others every time.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always remain true to myself. On the day on which I am false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you may be sure that I will have fallen. “Being false to </w:t>
      </w:r>
      <w:r>
        <w:rPr>
          <w:rFonts w:ascii="Times" w:hAnsi="Times" w:eastAsia="Times"/>
          <w:b w:val="0"/>
          <w:i w:val="0"/>
          <w:color w:val="000000"/>
          <w:sz w:val="22"/>
        </w:rPr>
        <w:t>myself” means not doing what I think to be right.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heat which is being given to me is diathermy,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benefited me at all. The Chief Surgeon here says that the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symptom of old age. This hypothesis does not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fanciful. If it is correct, why should we be upset?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remedy then will be simple life and less strain on the affected parts.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120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delighted me. Do no allow your health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deteriorate now that it has improved. I do not remember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Gangabehn’s letter. I keep receiving news about her.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about visiting? Do come if you want to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>those conditions.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keep writing.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PRABHUDAS GANDHI</w:t>
      </w:r>
    </w:p>
    <w:p>
      <w:pPr>
        <w:autoSpaceDN w:val="0"/>
        <w:autoSpaceDE w:val="0"/>
        <w:widowControl/>
        <w:spacing w:line="266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a long letter. It does not matter whether you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Khali or outside but it seems proper to me that you should so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spend only what is necessary for you alone. It will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if you live in the Ashram. Gomatibehn has in view a girl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twenty-two. But the fact that she belongs to the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caste,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 difficulty. However if the girl is agreeable, all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stipulated by you will be fulfilled. If, therefore, you think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marry her, I would advise you to get married immediately.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pleased. If you wish, you may come and see me. Have you </w:t>
      </w:r>
      <w:r>
        <w:rPr>
          <w:rFonts w:ascii="Times" w:hAnsi="Times" w:eastAsia="Times"/>
          <w:b w:val="0"/>
          <w:i w:val="0"/>
          <w:color w:val="000000"/>
          <w:sz w:val="22"/>
        </w:rPr>
        <w:t>calmed down now ?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MOOLCHAND AGRAWAL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17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MOOLCHANDJI,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00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shall publish the questions and the answers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occasion permits.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somewhere as the</w:t>
            </w:r>
          </w:p>
        </w:tc>
      </w:tr>
    </w:tbl>
    <w:p>
      <w:pPr>
        <w:autoSpaceDN w:val="0"/>
        <w:autoSpaceDE w:val="0"/>
        <w:widowControl/>
        <w:spacing w:line="266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833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360. LETTER TO VIDYA HINGORANI</w:t>
      </w:r>
    </w:p>
    <w:p>
      <w:pPr>
        <w:autoSpaceDN w:val="0"/>
        <w:autoSpaceDE w:val="0"/>
        <w:widowControl/>
        <w:spacing w:line="270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VIDYA,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name Mahadev is astrologically unsuitable ask Father for </w:t>
      </w:r>
      <w:r>
        <w:rPr>
          <w:rFonts w:ascii="Times" w:hAnsi="Times" w:eastAsia="Times"/>
          <w:b w:val="0"/>
          <w:i w:val="0"/>
          <w:color w:val="000000"/>
          <w:sz w:val="22"/>
        </w:rPr>
        <w:t>a few suitable ones and send them to me. I shall select one from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Moolchand Agrawal”, 29-1-1933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them. Why does not Father himself give him a name?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both well. Blessings to Anand.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Hindi.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letters. You did right in going straight to Delhi.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must remain there until you recover fully. You should come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see me on your recovery before you go to the Ashram.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Dr. Sharma is preparing to go to the Ashram is comforting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news to 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write to me whenever you wish. It will cause me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discomfort to write to you, but your not writing will certainly grieve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Inform Kudsia that she may keep writing to me. How is she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doing at Patiala?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 N. 276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LETTER TO C. RAJAGOPALCHARI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12/13,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and G.’s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appeal to the public.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much as mention the fast and its possibility? You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undermine its spiritual value, if the fast, if it at all comes, is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fast. I do not even know that the fast is a certainty if the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pass during this session or at all. I think that you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dismiss it from your consideration altogether and let the public mind </w:t>
      </w:r>
      <w:r>
        <w:rPr>
          <w:rFonts w:ascii="Times" w:hAnsi="Times" w:eastAsia="Times"/>
          <w:b w:val="0"/>
          <w:i w:val="0"/>
          <w:color w:val="000000"/>
          <w:sz w:val="22"/>
        </w:rPr>
        <w:t>work unfettered by it. When it does come it will produce its own effect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Ghanshyamdas Birla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it is a spiritual act. If it is the product of a diseased or arrogant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mind, it will merely torture the body and excite pity or contempt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according to the temperament of the people who may hear of it.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take this advice as from an expert and act up to it to the fullest extent.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have seriously to consider Pt. Malaviyaji’s attitude.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is strongly against the Bills especially if they are not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circulated. Of course I do not share the view. I shall be writing to him.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you should see him if you can at all spare yourself or send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Devdas alone. But on this I have no firm opinion. You will do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appeals to you most. You know the outside atmosphere firsthand. All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knowledge is secondhand and therefore worthless.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what must be described in one way as a very unsatisfactory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interview with Dr. A.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irreconcilable. In another way it was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satisfactory. I know him better than I did.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share the letter with G. and Thakkar Bapa.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82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  <w:p>
            <w:pPr>
              <w:autoSpaceDN w:val="0"/>
              <w:autoSpaceDE w:val="0"/>
              <w:widowControl/>
              <w:spacing w:line="240" w:lineRule="exact" w:before="22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microfilm: S.N. 20230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DRAFT TELEGRAM TO C. RAJAGOPALACHARI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[February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13, 1933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C. R.</w:t>
      </w:r>
    </w:p>
    <w:p>
      <w:pPr>
        <w:autoSpaceDN w:val="0"/>
        <w:tabs>
          <w:tab w:pos="850" w:val="left"/>
          <w:tab w:pos="1350" w:val="left"/>
          <w:tab w:pos="1970" w:val="left"/>
          <w:tab w:pos="3010" w:val="left"/>
          <w:tab w:pos="4250" w:val="left"/>
          <w:tab w:pos="4910" w:val="left"/>
          <w:tab w:pos="61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ANY</w:t>
      </w:r>
    </w:p>
    <w:p>
      <w:pPr>
        <w:autoSpaceDN w:val="0"/>
        <w:tabs>
          <w:tab w:pos="1090" w:val="left"/>
          <w:tab w:pos="1770" w:val="left"/>
          <w:tab w:pos="2810" w:val="left"/>
          <w:tab w:pos="4190" w:val="left"/>
          <w:tab w:pos="483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ACCOUNT.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UNBECOMING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IRRELEVANT.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</w:p>
    <w:p>
      <w:pPr>
        <w:autoSpaceDN w:val="0"/>
        <w:tabs>
          <w:tab w:pos="610" w:val="left"/>
          <w:tab w:pos="1130" w:val="left"/>
          <w:tab w:pos="2090" w:val="left"/>
          <w:tab w:pos="3130" w:val="left"/>
          <w:tab w:pos="4310" w:val="left"/>
          <w:tab w:pos="5070" w:val="left"/>
          <w:tab w:pos="60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ASSEMBLY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ESPECIALLY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THAT</w:t>
      </w:r>
    </w:p>
    <w:p>
      <w:pPr>
        <w:autoSpaceDN w:val="0"/>
        <w:tabs>
          <w:tab w:pos="490" w:val="left"/>
          <w:tab w:pos="1310" w:val="left"/>
          <w:tab w:pos="2210" w:val="left"/>
          <w:tab w:pos="2570" w:val="left"/>
          <w:tab w:pos="2910" w:val="left"/>
          <w:tab w:pos="4030" w:val="left"/>
          <w:tab w:pos="50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UNTOUCHABILITY</w:t>
      </w:r>
    </w:p>
    <w:p>
      <w:pPr>
        <w:autoSpaceDN w:val="0"/>
        <w:tabs>
          <w:tab w:pos="690" w:val="left"/>
          <w:tab w:pos="1290" w:val="left"/>
          <w:tab w:pos="2210" w:val="left"/>
          <w:tab w:pos="2590" w:val="left"/>
          <w:tab w:pos="3530" w:val="left"/>
          <w:tab w:pos="4510" w:val="left"/>
          <w:tab w:pos="4970" w:val="left"/>
          <w:tab w:pos="61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SESSION.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SEPTEMBER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WAS</w:t>
      </w:r>
    </w:p>
    <w:p>
      <w:pPr>
        <w:autoSpaceDN w:val="0"/>
        <w:tabs>
          <w:tab w:pos="1590" w:val="left"/>
          <w:tab w:pos="2350" w:val="left"/>
          <w:tab w:pos="3250" w:val="left"/>
          <w:tab w:pos="4010" w:val="left"/>
          <w:tab w:pos="4990" w:val="left"/>
          <w:tab w:pos="57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REPRESENTATIVE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DELIVER</w:t>
      </w:r>
    </w:p>
    <w:p>
      <w:pPr>
        <w:autoSpaceDN w:val="0"/>
        <w:tabs>
          <w:tab w:pos="810" w:val="left"/>
          <w:tab w:pos="1270" w:val="left"/>
          <w:tab w:pos="2210" w:val="left"/>
          <w:tab w:pos="3250" w:val="left"/>
          <w:tab w:pos="3970" w:val="left"/>
          <w:tab w:pos="4350" w:val="left"/>
          <w:tab w:pos="5150" w:val="left"/>
          <w:tab w:pos="61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PUSHING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HINDU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MAY</w:t>
      </w:r>
    </w:p>
    <w:p>
      <w:pPr>
        <w:autoSpaceDN w:val="0"/>
        <w:tabs>
          <w:tab w:pos="670" w:val="left"/>
          <w:tab w:pos="1110" w:val="left"/>
          <w:tab w:pos="2230" w:val="left"/>
          <w:tab w:pos="3090" w:val="left"/>
          <w:tab w:pos="4030" w:val="left"/>
          <w:tab w:pos="4810" w:val="left"/>
          <w:tab w:pos="5810" w:val="left"/>
          <w:tab w:pos="62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INDIA’S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HONOUR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tabs>
          <w:tab w:pos="930" w:val="left"/>
          <w:tab w:pos="1750" w:val="left"/>
          <w:tab w:pos="2930" w:val="left"/>
          <w:tab w:pos="4430" w:val="left"/>
          <w:tab w:pos="60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FACILITATE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DISPASSIONATE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BILLS.</w:t>
      </w:r>
    </w:p>
    <w:p>
      <w:pPr>
        <w:autoSpaceDN w:val="0"/>
        <w:tabs>
          <w:tab w:pos="510" w:val="left"/>
          <w:tab w:pos="1710" w:val="left"/>
          <w:tab w:pos="2390" w:val="left"/>
          <w:tab w:pos="3090" w:val="left"/>
          <w:tab w:pos="4170" w:val="left"/>
          <w:tab w:pos="5050" w:val="left"/>
          <w:tab w:pos="58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CONVINCED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DESIGNED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COERCE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SINGLE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PERSON</w:t>
      </w:r>
    </w:p>
    <w:p>
      <w:pPr>
        <w:autoSpaceDN w:val="0"/>
        <w:tabs>
          <w:tab w:pos="510" w:val="left"/>
          <w:tab w:pos="1650" w:val="left"/>
          <w:tab w:pos="2370" w:val="left"/>
          <w:tab w:pos="3610" w:val="left"/>
          <w:tab w:pos="4710" w:val="left"/>
          <w:tab w:pos="57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INTERFERE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ANYBODY’S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RELIGION.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EXISTING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POSITION</w:t>
      </w:r>
    </w:p>
    <w:p>
      <w:pPr>
        <w:autoSpaceDN w:val="0"/>
        <w:autoSpaceDE w:val="0"/>
        <w:widowControl/>
        <w:spacing w:line="212" w:lineRule="exact" w:before="2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STIFLES     CONSCIENCE.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52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20230.a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a talk,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Talk”, 13-2-1933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Dr. B. R. Ambedkar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This telegram is found on pages 5 and 6 while the preceding letter is found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pages 1 to 4 of the same sheaf of papers.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morning of the silence day. I got up at three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up your letter to reply to it. I liked it very much indeed.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me in it all that I wanted. It fully answers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of what women can give me. What it gives seems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unspectacular, but is very useful to a seeker after truth. I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from an objective letter like this one, and it helps me to </w:t>
      </w:r>
      <w:r>
        <w:rPr>
          <w:rFonts w:ascii="Times" w:hAnsi="Times" w:eastAsia="Times"/>
          <w:b w:val="0"/>
          <w:i w:val="0"/>
          <w:color w:val="000000"/>
          <w:sz w:val="22"/>
        </w:rPr>
        <w:t>guide you and others.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indeed a dharmashala. But the word has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meanings. It means a place where people can stay free, but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 place where one can learn dharma and try to follow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is a dharmashala in this second sense of the word. But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truth. The Ashram, therefore, is a place where one may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and try to follow it, that is, show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agraha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it, and hence it </w:t>
      </w:r>
      <w:r>
        <w:rPr>
          <w:rFonts w:ascii="Times" w:hAnsi="Times" w:eastAsia="Times"/>
          <w:b w:val="0"/>
          <w:i w:val="0"/>
          <w:color w:val="000000"/>
          <w:sz w:val="22"/>
        </w:rPr>
        <w:t>is Satyagraha Ashram.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quest for truth, we wish to cultivate unity with all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creatures. The Ashram, therefore, is an ever-growing family.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more even than that, for it is the means and dharma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end, and not </w:t>
      </w:r>
      <w:r>
        <w:rPr>
          <w:rFonts w:ascii="Times" w:hAnsi="Times" w:eastAsia="Times"/>
          <w:b w:val="0"/>
          <w:i/>
          <w:color w:val="000000"/>
          <w:sz w:val="22"/>
        </w:rPr>
        <w:t>vice versa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also a big school, and yet it is not so;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it is a family, we cannot mechanically apply there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behaviour such as are followed for other types of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of the rule has to be sacrificed in order to save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the rule.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now apply these observations to some specific cases.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up and educating Lakshmi, we, including you,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tested. What would we do to children in our own family?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to your own sister? If Lakshmi does not observe the rules,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is chiefly mine, and then yours. I leave out the others. I leave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Narandas, too, for if we hold him responsible for the behaviour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person in the Ashram, he will not be able to attend to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duties. Looking after Lakshmi is a woman’s job, and particularly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to whom it is entrusted. The fault is chiefly mine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am her adopted father and also mother. I did my duty as a father but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Firmness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 a mother, because I remained away from the Ashram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time. I feel now that I should not have accepted Lakshmi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was I to decide? I am but a servant of God. I did not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Lakshmi. God sent her. Let Him, then, look after her. She was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of Ba first, then of Santok, then of Gangabehn,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under your charge. None of you asked to have charge of her.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time and circumstances which put her under the charge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one after another. You should now do the best that you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necessary, you may consult me. Do not get tired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or despair. Have faith and bathe her with your love.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solve the problem. She has come to us as a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claim payment of the debt which we owe to them.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shortcomings and is indolent, the responsibility for that lies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me and on the caste Hindus. We reap as we sow. I am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her married off. I have written to Lakshmidas and inquired about </w:t>
      </w:r>
      <w:r>
        <w:rPr>
          <w:rFonts w:ascii="Times" w:hAnsi="Times" w:eastAsia="Times"/>
          <w:b w:val="0"/>
          <w:i w:val="0"/>
          <w:color w:val="000000"/>
          <w:sz w:val="22"/>
        </w:rPr>
        <w:t>Maruti. I have also written to Dudabhai.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get upset because more boys and girls are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Ashram. They will benefit to the extent that they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rules. We may let them stay as long as we tolerate their laxity,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leave when we can do so no longer. People do not stay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dharmashala permanently. Even near relations do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permanently. Those of them who can accommodate themselves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of the Ashram will stay, and the others will leave.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care either way? Moreover, we cannot adopt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in the present circumstances. As long as we can do so,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admit people who come unasked and who seem deserving.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 will leave on their own. Our rules themselves will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away. Everybody who comes must do physical work.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clean lavatories and eat simple food in the same manner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 medicine. They will not get jaggery, nor wheat as often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might wish. If we can daily demonstrate more and more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 manner of life that the Ashram is a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poor, we shall always be safe and happy. This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increasing simplicity in our life in the Ashram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should be observed more and more strictly. If fire preserves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creatures which cannot endure it simply cannot live near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virtue of fire and not its defect. It is because, unlike fire,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true to ourselves that all the problems arise. My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simplicity and strictness in observing the rules concerns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 We should cultivate them in ever greater degree. We seek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,protection for ourselves in our inner selves and not outside of 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“we” here means all of us who voluntarily stay in the Ashram,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everybody else. And one should not observe only as many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other inmates do. One must observe every rule as strictly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In this lies the secret of the progress of the Ashram. The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be, a liberal attitude towards others and strictness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oneself. Even so, we shall preserve some minimum decency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 ourselves, for very often our liberal attitude towards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sincere and our strictness towards ourselves will be so only </w:t>
      </w:r>
      <w:r>
        <w:rPr>
          <w:rFonts w:ascii="Times" w:hAnsi="Times" w:eastAsia="Times"/>
          <w:b w:val="0"/>
          <w:i w:val="0"/>
          <w:color w:val="000000"/>
          <w:sz w:val="22"/>
        </w:rPr>
        <w:t>in appearance.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for girls is a life of inviolate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includes training for ideal married life. Boys and girls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 to be instructed as to what married life means. That relation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the animal nature of men and women. The institution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was devised as a means of exercising some control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Its perfect control means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Anybody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this perfect control will also be able to observe the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marriage. But those who regard marriage itself as their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understand the real purpose even of marriage. What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one require for lust? It will grow of itself. However, the girl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accepted complete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her ideal must learn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 a home. She must learn something about child-care.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 nun living in a cave. An unmarried woman marries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world, makes herself a mother and a daughter to all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thereby becomes fit to manage the affairs of the whole society.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 has been no such unmarried woman. Nevertheless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For all girls, therefore, the training should be the same. I think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explained the idea clearly. If I have not done so, ask me to </w:t>
      </w:r>
      <w:r>
        <w:rPr>
          <w:rFonts w:ascii="Times" w:hAnsi="Times" w:eastAsia="Times"/>
          <w:b w:val="0"/>
          <w:i w:val="0"/>
          <w:color w:val="000000"/>
          <w:sz w:val="22"/>
        </w:rPr>
        <w:t>explain it again.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will explain your duty towards that Muslim woman.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cause of fainting fits and similar ailments in girls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shortcomings. If we have made fairly satisfactory progress,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presence of young people among us will not be dangerous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Ashram. But whenever we see such danger, we should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or woman to leave. If you wish to stop admitting other </w:t>
      </w:r>
      <w:r>
        <w:rPr>
          <w:rFonts w:ascii="Times" w:hAnsi="Times" w:eastAsia="Times"/>
          <w:b w:val="0"/>
          <w:i w:val="0"/>
          <w:color w:val="000000"/>
          <w:sz w:val="22"/>
        </w:rPr>
        <w:t>young men or women, you may do 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my hopes rest on Narandas. If Narandas who is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Ashram is the Narandas as I imagine him to be,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>be well. My faith in him is daily increasing. If he is defeated, some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old inmate of the Ashram will grow and advance, and I am 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everything will be well.  There are many residents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but only a few inmates. That is why we do not get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In these very imperfect conditions, all of you should do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that you can.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 is the measuring rod by which people can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take it with me wherever I go. Wherever my body may be,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is always in the Ashram. All the shortcomings found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must be present, visibly or invisibly, in me too. If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 in understanding you all, the blame must be mine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else’s. If, however, I do not know myself, how can I sit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over all of you? When I think of particular persons,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did not invite anybody except Chhaganlal and Maganlal. All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were sent to me by God to test me or to help 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another matter. You made a mistake in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Patel yourself. You cannot ask a doctor’s advice through a note.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complete silence. Show your throat to the doctor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>his advice. You should not be obstinate in this matter.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LETTER TO HINDU CENTRAL COMMITTEE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In continuation of my letter acknowledging yours of 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I have now to say that I have read the statement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Committee with much attention and when after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I saw the names of distinguished lawyers amongst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notabilities as the original members of the Committee I was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>sorrow.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Take this assertion in the statement: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feel that there is no question of inferiority complex in the divi-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sions of Hindu society and least of all, no sin has been committed all these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centuries by the orthodox Hindus who have been following the traditions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established by all the merciful humanitarian sages of this land.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assertion borne out by the evidence of the senses?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were to contend that there is in the Hindu Shastras no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inferiority or superiority I should at once agree. But untouchability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practised today with the attendant system of locations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practically of all the amenities of life for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surely proof of their inferiority. These disabilities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often enumerated in the public Press. The precept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equality therefore seems to have been systematically and cruelly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disregarded by modern Hindu society. Is the Committee able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any act on the part of what it calls the orthodox Hindus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amelioration of the economic and material condition of the depressed </w:t>
      </w:r>
      <w:r>
        <w:rPr>
          <w:rFonts w:ascii="Times" w:hAnsi="Times" w:eastAsia="Times"/>
          <w:b w:val="0"/>
          <w:i w:val="0"/>
          <w:color w:val="000000"/>
          <w:sz w:val="22"/>
        </w:rPr>
        <w:t>classes? And is not the very existence of a class called “depressed”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contradiction of the above-quoted assertion?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The Committee then proceeds and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also in many places in the country large sections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population amongst caste Hindus who are worse than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economically and culturally.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unaware of any sections of caste Hindus who are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 and culturally worse than </w:t>
      </w:r>
      <w:r>
        <w:rPr>
          <w:rFonts w:ascii="Times" w:hAnsi="Times" w:eastAsia="Times"/>
          <w:b w:val="0"/>
          <w:i/>
          <w:color w:val="000000"/>
          <w:sz w:val="22"/>
        </w:rPr>
        <w:t>Panchamas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if there are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very much like to know their names.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third statement of the Committee to which I would invite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is: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be a travesty of truth to suggest that the orthodox Hindus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been generous in their dealings with the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Harijans in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 sign of generosity on the part of caste Hindus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leavings of their dishes to Harijans, to force their labour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starvation wage, to deny to them the services of physicians,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schoolmasters, barbers and practically all the other services to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they, the caste Hindus, are used?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Another statement of the Committee is: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 in the higher classes today, there is no unemployment problem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this is a sweeping statement at complete variance with </w:t>
      </w:r>
      <w:r>
        <w:rPr>
          <w:rFonts w:ascii="Times" w:hAnsi="Times" w:eastAsia="Times"/>
          <w:b w:val="0"/>
          <w:i w:val="0"/>
          <w:color w:val="000000"/>
          <w:sz w:val="22"/>
        </w:rPr>
        <w:t>known facts as found in historical and Government records.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The Committee then proceeds: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creed of the orthodox Hindu is always the gift of food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hungry and he has always felt it as a religious duty and his first prayer has been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Lord to vouchsafe happiness to all human beings.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creed is undoubtedly there. Has the Committee any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to show any corresponding action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orthodox Hindus in connection with Harijans?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Then the Committee goes on to say: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cannot be suggested for one moment that though the Congress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thrown itself whole-heartedly in favour of this agitation for the removal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and for temple-entry after the announcement of the fast of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Gandhi, it has done any appreciable service for the economic and material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uplift of the depressed classes.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should know that it is not possible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“to throw itself whole-heartedly into the agitation”.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carried on by the general Hindu population organized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formed Servants of Untouchables Society. That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all without distinction of party to help it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This Society has planned a wide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In so far as the Congress itself is concerned, its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have a record for the service of Harijans which is second to </w:t>
      </w:r>
      <w:r>
        <w:rPr>
          <w:rFonts w:ascii="Times" w:hAnsi="Times" w:eastAsia="Times"/>
          <w:b w:val="0"/>
          <w:i w:val="0"/>
          <w:color w:val="000000"/>
          <w:sz w:val="22"/>
        </w:rPr>
        <w:t>that of no other similar organization.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But the Committee goes 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call to join the movement for such uplift comes from persons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are pledged to temple-entry, the orthodox Hindus on their part cannot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 it with suspicion, especially when it is preceded by Gandhi’s cry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“Leave the temple-entry to me”.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 to see why the orthodox Hindus should view with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call for joining the movement for uplift because it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are openly advocating temple-entry, not by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conversion. And what can be the meaning of emphasis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“Leave the temple-entry to me”? I am charitable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the Committee framed that sentence without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context in which ‘‘Leave the temple-entry to me” was first used.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said in answer to correspondents who were impatient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and adopt energetic measures for opening other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keep the movement within fixed limits and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 direct action by way of fast for the present at least to Sjt. </w:t>
      </w:r>
      <w:r>
        <w:rPr>
          <w:rFonts w:ascii="Times" w:hAnsi="Times" w:eastAsia="Times"/>
          <w:b w:val="0"/>
          <w:i w:val="0"/>
          <w:color w:val="000000"/>
          <w:sz w:val="22"/>
        </w:rPr>
        <w:t>Kelappan and myself I said to the correspondents, “Leave the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 to me and go on with the other constructive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and educational uplift”. The Committee can easily verify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from my writings. I hope therefore that the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disabuse their minds of the prejudice betrayed against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sentence quoted.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The next sentence in the Committee’s statement runs: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Mr. Gandhi and his followers will give an undertaking to save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temples and other religious institutions from interference by the mixed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legislatures of the land, we are willing to whole-heartedly co-operate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shown repeatedly that the two Bills before the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imply no interference with temples or other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They seek to restore the status quo existing before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of law-courts, well known to the legal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can give the assurance on my behalf and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co-workers that we have no desire whatsoever to invoke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by the legislatures in matters of religion and if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will co-operate in the prosecution of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the removal of untouchability, not of the desirable type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is mentioned in the Shastras in the interests of sanitation,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the—in my opinion—undesirable type as is being practised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will soon discover that there is no cause whatsoever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alarm or suspicion and that if there is anything in the two Bills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shown to be an interference with religious liberty, the defect </w:t>
      </w:r>
      <w:r>
        <w:rPr>
          <w:rFonts w:ascii="Times" w:hAnsi="Times" w:eastAsia="Times"/>
          <w:b w:val="0"/>
          <w:i w:val="0"/>
          <w:color w:val="000000"/>
          <w:sz w:val="22"/>
        </w:rPr>
        <w:t>can undoubtedly be remedied without difficulty.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With the sentiment expressed in the last two sentences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of the Committee I can whole-heartedly agree, for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concerned there is no desire indiscriminately “to import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 of society, civilization and equality”. Perhaps, no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written, and endeavoured as much as possible to act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writing, against Western civilization and I have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desire to destroy the foundations of Hindu caste system, if by </w:t>
      </w:r>
      <w:r>
        <w:rPr>
          <w:rFonts w:ascii="Times" w:hAnsi="Times" w:eastAsia="Times"/>
          <w:b w:val="0"/>
          <w:i w:val="0"/>
          <w:color w:val="000000"/>
          <w:sz w:val="22"/>
        </w:rPr>
        <w:t>that is meant varnashramadharma. The movement against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is on that very account deliberately circumscribed and 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very things described by the Committee except temple-entry,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to this last, it can be shown conclusively that there is no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to force temple-entry but by proper disciplined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bring about a change in Hindu public opinion, a change not </w:t>
      </w:r>
      <w:r>
        <w:rPr>
          <w:rFonts w:ascii="Times" w:hAnsi="Times" w:eastAsia="Times"/>
          <w:b w:val="0"/>
          <w:i w:val="0"/>
          <w:color w:val="000000"/>
          <w:sz w:val="22"/>
        </w:rPr>
        <w:t>inconsistent with the spirit of the Shastras.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If the Committee will dispassionately read my analysis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statement, I am not without hope that it will see that whoever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the statement has committed the members of the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assertions which cannot be supported by existing facts.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>though sent to me is merely a copy of what has already been sent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Press, but on reading the statement I discovered that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Committee’s admissions there was a great deal that was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Committee and the reformers and that the assertions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made in order to emphasize differences were mostly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imaginary and not capable of proof. I felt that I would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the Committee in a private communication the glaring flaws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and see if there was not any possibility of meeting on a </w:t>
      </w:r>
      <w:r>
        <w:rPr>
          <w:rFonts w:ascii="Times" w:hAnsi="Times" w:eastAsia="Times"/>
          <w:b w:val="0"/>
          <w:i w:val="0"/>
          <w:color w:val="000000"/>
          <w:sz w:val="22"/>
        </w:rPr>
        <w:t>common platform.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If the Committee however considers that all the assertions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 the statement can be supported and that I am labouring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self-delusion, I would be glad to be corrected. If the Committee 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good in my letter, I invite it to send one or more representatives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 with me with a view to exploring possibilities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or at least of understanding the real differences in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Pending your reply, I am not sending this letter to the Press, </w:t>
      </w:r>
      <w:r>
        <w:rPr>
          <w:rFonts w:ascii="Times" w:hAnsi="Times" w:eastAsia="Times"/>
          <w:b w:val="0"/>
          <w:i w:val="0"/>
          <w:color w:val="000000"/>
          <w:sz w:val="22"/>
        </w:rPr>
        <w:t>but if the Committee finds it to be hopeless, it is at liberty to publish it.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ECRETARIES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459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P.T., M</w:t>
      </w:r>
      <w:r>
        <w:rPr>
          <w:rFonts w:ascii="Times" w:hAnsi="Times" w:eastAsia="Times"/>
          <w:b w:val="0"/>
          <w:i w:val="0"/>
          <w:color w:val="000000"/>
          <w:sz w:val="16"/>
        </w:rPr>
        <w:t>ADRA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366. LETTER TO RAMJI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RAMJI,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wire. Swarupbehn’s name in her husband’s house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Vijayalakshmi. Her address at Bombay is Meher Mansion, Laburnum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Road, Gamdevi. I have sent her your wire and your suggestions.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after coming there, she does not have to bear the expense.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interviews with the Raja and Ranis. Introduce her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sanatanist, if there is such a one. Do not let her run up and </w:t>
      </w:r>
      <w:r>
        <w:rPr>
          <w:rFonts w:ascii="Times" w:hAnsi="Times" w:eastAsia="Times"/>
          <w:b w:val="0"/>
          <w:i w:val="0"/>
          <w:color w:val="000000"/>
          <w:sz w:val="22"/>
        </w:rPr>
        <w:t>down too much.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367. LETTER TO M. S. ANEY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1933</w:t>
      </w:r>
    </w:p>
    <w:p>
      <w:pPr>
        <w:autoSpaceDN w:val="0"/>
        <w:autoSpaceDE w:val="0"/>
        <w:widowControl/>
        <w:spacing w:line="260" w:lineRule="exact" w:before="8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 more a general. I am as good as dead. I have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general as I am dead in the civil sense. Not only that, but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pawn. All your generals and pawns are out. In reply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doubts I quoted a well-known Sanskrit saying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>make it clearer? The Government has correctly interpreted my words.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III, p. 141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368. LETTER TO URMILADEVI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1933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has a right to physical rest. Spiritual rest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One must have the will power. This will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anasaktiyoga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work with non-attachment, never tire physically; if they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soon go to sleep and have all the rest.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surely be at peace.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III, p. 141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A LETTER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1933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must have dismissed the idea of employing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Pathan,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haven’t you? If one gets beating from one’s wife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angry, one should dance [with joy]. While among </w:t>
      </w:r>
      <w:r>
        <w:rPr>
          <w:rFonts w:ascii="Times" w:hAnsi="Times" w:eastAsia="Times"/>
          <w:b w:val="0"/>
          <w:i w:val="0"/>
          <w:color w:val="000000"/>
          <w:sz w:val="22"/>
        </w:rPr>
        <w:t>husbands there would be quite a few for every hundred who are given</w:t>
      </w:r>
    </w:p>
    <w:p>
      <w:pPr>
        <w:autoSpaceDN w:val="0"/>
        <w:autoSpaceDE w:val="0"/>
        <w:widowControl/>
        <w:spacing w:line="13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</w:p>
    <w:p>
      <w:pPr>
        <w:autoSpaceDN w:val="0"/>
        <w:autoSpaceDE w:val="0"/>
        <w:widowControl/>
        <w:spacing w:line="240" w:lineRule="auto" w:before="0" w:after="0"/>
        <w:ind w:left="6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8669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“He who pursues an insecure object leaving the secure ones loseth the latter, </w:t>
      </w:r>
      <w:r>
        <w:rPr>
          <w:rFonts w:ascii="Times" w:hAnsi="Times" w:eastAsia="Times"/>
          <w:b w:val="0"/>
          <w:i w:val="0"/>
          <w:color w:val="000000"/>
          <w:sz w:val="18"/>
        </w:rPr>
        <w:t>the former being as good as lost.”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Performing actions without attachment to their outcome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harassed by his wife, wanted to employ a Pathan so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hirelings of his wife may not annoy his girl friends and two other girls who were </w:t>
      </w:r>
      <w:r>
        <w:rPr>
          <w:rFonts w:ascii="Times" w:hAnsi="Times" w:eastAsia="Times"/>
          <w:b w:val="0"/>
          <w:i w:val="0"/>
          <w:color w:val="000000"/>
          <w:sz w:val="18"/>
        </w:rPr>
        <w:t>accommodated in his house.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beating their wives, the proportion for wives who beat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 may not be one in ten thousand.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may belong to a </w:t>
      </w:r>
      <w:r>
        <w:rPr>
          <w:rFonts w:ascii="Times" w:hAnsi="Times" w:eastAsia="Times"/>
          <w:b w:val="0"/>
          <w:i w:val="0"/>
          <w:color w:val="000000"/>
          <w:sz w:val="22"/>
        </w:rPr>
        <w:t>very small class. Make use of the knowledge you have acquired.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22"/>
        </w:rPr>
        <w:t>Vol. III p. 141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INTERVIEW TO ASSOCIATED PRESS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1933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permission was given to Appasaheb as a special case, Mr. Gandhi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declined to answer. But it is learnt that the new orders of the Government of India,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while permitting high-caste Hindus to do voluntary conservancy work, leave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entirely to the discretion of the Jail Superintendent to permit or not to permit 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prisoner to do this.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why he attached such importance to this subject, Mr. Gandhi replied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untouchability had to go everywhere, and more so in jails. Untouchability could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 exist in jails where prisoners could not insist on high-class and low-class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distinctions, and where they must be willing to perform all services, including those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imposed on the so-called low castes.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would advise high castes outside also to do conservancy work,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replied: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most decidedly expect high-caste men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all useful services which today are reserved to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 The idea that the most necessary service in the world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degrading or should carry any sin with it is abhorrent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Our villages will wear a different appearance altogether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services begin to be classed among the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occupations, nor will the streets of our cities be so dangerously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today, when we have ceased to consider it degrading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brush, bucket and broom in order to do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cleansing.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14-2-1933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was interviewed after he had received information of the breaking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partial fast by Appasaheb Patwardhan in Ratnagiri Jail when he was permitted to do </w:t>
      </w:r>
      <w:r>
        <w:rPr>
          <w:rFonts w:ascii="Times" w:hAnsi="Times" w:eastAsia="Times"/>
          <w:b w:val="0"/>
          <w:i w:val="0"/>
          <w:color w:val="000000"/>
          <w:sz w:val="18"/>
        </w:rPr>
        <w:t>conservancy work as a volunteer.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TELEGRAM TO MADAN MOHAN MALAVIYA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tabs>
          <w:tab w:pos="710" w:val="left"/>
          <w:tab w:pos="1590" w:val="left"/>
          <w:tab w:pos="2010" w:val="left"/>
          <w:tab w:pos="2970" w:val="left"/>
          <w:tab w:pos="3670" w:val="left"/>
          <w:tab w:pos="4570" w:val="left"/>
          <w:tab w:pos="5250" w:val="left"/>
          <w:tab w:pos="5850" w:val="left"/>
        </w:tabs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LETTER.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SUGGEST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(TO)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DISCUSS</w:t>
      </w:r>
    </w:p>
    <w:p>
      <w:pPr>
        <w:autoSpaceDN w:val="0"/>
        <w:tabs>
          <w:tab w:pos="1210" w:val="left"/>
          <w:tab w:pos="2370" w:val="left"/>
          <w:tab w:pos="3230" w:val="left"/>
          <w:tab w:pos="4150" w:val="left"/>
          <w:tab w:pos="4750" w:val="left"/>
          <w:tab w:pos="57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IMPORTANT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QUESTIONS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(TO)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DEFINITE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CONCLU-</w:t>
      </w:r>
    </w:p>
    <w:p>
      <w:pPr>
        <w:autoSpaceDN w:val="0"/>
        <w:tabs>
          <w:tab w:pos="710" w:val="left"/>
          <w:tab w:pos="1090" w:val="left"/>
          <w:tab w:pos="2090" w:val="left"/>
          <w:tab w:pos="2730" w:val="left"/>
          <w:tab w:pos="4010" w:val="left"/>
          <w:tab w:pos="5150" w:val="left"/>
          <w:tab w:pos="55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SIONS.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CONSIDER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BILLS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ABSOLUTELY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TERMS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</w:p>
    <w:p>
      <w:pPr>
        <w:autoSpaceDN w:val="0"/>
        <w:tabs>
          <w:tab w:pos="670" w:val="left"/>
          <w:tab w:pos="1590" w:val="left"/>
          <w:tab w:pos="2470" w:val="left"/>
          <w:tab w:pos="3130" w:val="left"/>
          <w:tab w:pos="3590" w:val="left"/>
          <w:tab w:pos="4170" w:val="left"/>
          <w:tab w:pos="54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(THE)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PLEDGE.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COMPULSION,</w:t>
      </w:r>
    </w:p>
    <w:p>
      <w:pPr>
        <w:autoSpaceDN w:val="0"/>
        <w:tabs>
          <w:tab w:pos="650" w:val="left"/>
          <w:tab w:pos="1410" w:val="left"/>
          <w:tab w:pos="2450" w:val="left"/>
          <w:tab w:pos="3550" w:val="left"/>
          <w:tab w:pos="409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RESTORE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FREEDOM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CONSCIENCE.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NEWSPAPERS</w:t>
      </w:r>
    </w:p>
    <w:p>
      <w:pPr>
        <w:autoSpaceDN w:val="0"/>
        <w:autoSpaceDE w:val="0"/>
        <w:widowControl/>
        <w:spacing w:line="212" w:lineRule="exact" w:before="48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PUBLISH INFORMATION THAT YOU HAVE WRITTEN ME OPPOSING BILLS. DO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8"/>
        <w:gridCol w:w="1088"/>
        <w:gridCol w:w="1088"/>
        <w:gridCol w:w="1088"/>
        <w:gridCol w:w="1088"/>
        <w:gridCol w:w="1088"/>
      </w:tblGrid>
      <w:tr>
        <w:trPr>
          <w:trHeight w:hRule="exact" w:val="26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DESIRE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PUBLICATION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(OF)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LETTER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(AT)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THIS    STAGE?    AWAITING     WIRE.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18-2-1933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SRIPRAKASA</w:t>
      </w:r>
    </w:p>
    <w:p>
      <w:pPr>
        <w:autoSpaceDN w:val="0"/>
        <w:autoSpaceDE w:val="0"/>
        <w:widowControl/>
        <w:spacing w:line="270" w:lineRule="exact" w:before="6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SHRIPRAKASH,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doleful, the receipt of your letter was a matter of joy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me. I have no doubt whatsoever that in the quiet of the village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surroundings you will soon recover your lost health and repair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broken spirits. You are not an old man but being a man of emotion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possessing a sensitive nature, you imagine all sorts of evil.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many years of active. life and service in front of you.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have gone through much more distress of the body than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and yet I see them today in possession of sound health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 spirits.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Mens sana in corpore sano </w:t>
      </w:r>
      <w:r>
        <w:rPr>
          <w:rFonts w:ascii="Times" w:hAnsi="Times" w:eastAsia="Times"/>
          <w:b w:val="0"/>
          <w:i w:val="0"/>
          <w:color w:val="000000"/>
          <w:sz w:val="22"/>
        </w:rPr>
        <w:t>you learnt in your youth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as soon as the body becomes healthy, the mind is bound to react.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Meanwhile therefore your first and the last care is to regain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health and not to worry about the future of the family, the country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world. You cannot be the architect of any of these but you can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contribute your own share to the advancement of all the three.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true scheme of life the real advancement of one conduces to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advancement of all.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not write anything of your experiences of the events</w:t>
      </w:r>
    </w:p>
    <w:p>
      <w:pPr>
        <w:autoSpaceDN w:val="0"/>
        <w:autoSpaceDE w:val="0"/>
        <w:widowControl/>
        <w:spacing w:line="240" w:lineRule="exact" w:before="2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the addressee’s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from Madan Mohan Malaviya”,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around you. That must be a sealed book to me except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gather through the papers that I am permitted to receive; nor,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constituted as I am by nature, have I the slightest desire to know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prisoner is civilly dead to the outside world, and that is right.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hankers after peeping into the forbidden land he is like the departed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ghost which according to our belief misbehaves itself if it hankers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establishing communication with the world he was made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Angel of Death to leave. A prisoner who misbehaves like the ghost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fails to establish real communication with the world he has left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vain pursuit loses the pleasure, such as it may be, which falls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even of the prisoner. Realizing this beautiful truth I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>misbehaved like the ghost.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remember what you say about the spelling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Father who gave me the idea that you were a stickler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spelling of your name. You have now repaid him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coin and retort that he is a stickler, not you. I have thrown the apple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discord between father and son. You will now fight it out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I do not mind because I am out of harm’s way, and since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permission I shall continue to spell your name after my </w:t>
      </w:r>
      <w:r>
        <w:rPr>
          <w:rFonts w:ascii="Times" w:hAnsi="Times" w:eastAsia="Times"/>
          <w:b w:val="0"/>
          <w:i w:val="0"/>
          <w:color w:val="000000"/>
          <w:sz w:val="22"/>
        </w:rPr>
        <w:t>own fashion.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 am not concerned about your health I am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about Shivaprasad’s. I now understand why he is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promised that he would send me weekly report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I am deeply distressed. I will write to him, but in any case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give me such news as you may receive, and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give me the news of the outside world you must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to me about your own progress.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me to the children and give them the love of us all </w:t>
      </w:r>
      <w:r>
        <w:rPr>
          <w:rFonts w:ascii="Times" w:hAnsi="Times" w:eastAsia="Times"/>
          <w:b w:val="0"/>
          <w:i w:val="0"/>
          <w:color w:val="000000"/>
          <w:sz w:val="22"/>
        </w:rPr>
        <w:t>and accept the same for yourself.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Sriprakasa Papers, File No. G-2.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40" w:lineRule="exact" w:before="16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Bhagwandas”, 31-1-1933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LETTER TO P. N. RAJBHOJ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RAJBHOJ,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see that you are in a hurry. I have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your scheme and I have conferred with Sheth Jamnalalji also.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at the present moment you should concentrate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upon your Hostel. That will certainly absorb much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if you are to make it an ideal home for students and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want some leisure from that routine work for public engagements.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took up the responsibility of conducting an Ashram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devote yourself entirely to it and then possess qualifications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might not have today. In any case, seeing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high ambition, I would like you, when you can spare yourself,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at least three months at the Ashram and try to live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That will certainly be of use to you in every one of your </w:t>
      </w:r>
      <w:r>
        <w:rPr>
          <w:rFonts w:ascii="Times" w:hAnsi="Times" w:eastAsia="Times"/>
          <w:b w:val="0"/>
          <w:i w:val="0"/>
          <w:color w:val="000000"/>
          <w:sz w:val="22"/>
        </w:rPr>
        <w:t>activities.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sure that you should give up the idea of reviving </w:t>
      </w:r>
      <w:r>
        <w:rPr>
          <w:rFonts w:ascii="Times" w:hAnsi="Times" w:eastAsia="Times"/>
          <w:b w:val="0"/>
          <w:i/>
          <w:color w:val="000000"/>
          <w:sz w:val="22"/>
        </w:rPr>
        <w:t>Dalit Bandhoo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to the Marathi edition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thing myself. You have seen how it is a rule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issue any paper that does not become self-supporting.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test of its being wanted by the public. It is only in rare cases that </w:t>
      </w:r>
      <w:r>
        <w:rPr>
          <w:rFonts w:ascii="Times" w:hAnsi="Times" w:eastAsia="Times"/>
          <w:b w:val="0"/>
          <w:i w:val="0"/>
          <w:color w:val="000000"/>
          <w:sz w:val="22"/>
        </w:rPr>
        <w:t>a paper may be issued in the first instance at a loss.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N. R</w:t>
      </w:r>
      <w:r>
        <w:rPr>
          <w:rFonts w:ascii="Times" w:hAnsi="Times" w:eastAsia="Times"/>
          <w:b w:val="0"/>
          <w:i w:val="0"/>
          <w:color w:val="000000"/>
          <w:sz w:val="16"/>
        </w:rPr>
        <w:t>AJBHOJ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207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HORPADE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789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4730" w:val="left"/>
        </w:tabs>
        <w:autoSpaceDE w:val="0"/>
        <w:widowControl/>
        <w:spacing w:line="334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374. LETTER TO T. K. S. RAJAN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 have already taken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Harijans. You would report to me a fortnight hence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>of your activity, and I will say what more can be done.</w:t>
      </w:r>
    </w:p>
    <w:p>
      <w:pPr>
        <w:autoSpaceDN w:val="0"/>
        <w:tabs>
          <w:tab w:pos="550" w:val="left"/>
          <w:tab w:pos="5270" w:val="left"/>
        </w:tabs>
        <w:autoSpaceDE w:val="0"/>
        <w:widowControl/>
        <w:spacing w:line="302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T. K. S.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20241</w:t>
      </w:r>
    </w:p>
    <w:p>
      <w:pPr>
        <w:autoSpaceDN w:val="0"/>
        <w:tabs>
          <w:tab w:pos="4730" w:val="left"/>
        </w:tabs>
        <w:autoSpaceDE w:val="0"/>
        <w:widowControl/>
        <w:spacing w:line="376" w:lineRule="exact" w:before="27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375. LETTER TO K. V. RADHAKRISHNA SHASTRI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12" w:lineRule="exact" w:before="13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22"/>
        </w:rPr>
        <w:t>adopt the advice you give me.</w:t>
      </w:r>
    </w:p>
    <w:p>
      <w:pPr>
        <w:autoSpaceDN w:val="0"/>
        <w:autoSpaceDE w:val="0"/>
        <w:widowControl/>
        <w:spacing w:line="300" w:lineRule="exact" w:before="2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V.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ADHAKRISHNA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HASTRI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EPERY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20242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 w:num="2" w:equalWidth="0">
            <w:col w:w="3086" w:space="0"/>
            <w:col w:w="3421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1584"/>
        <w:ind w:left="2184" w:right="0" w:hanging="218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afraid, however, that I cannot </w:t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12" w:bottom="478" w:left="1440" w:header="720" w:footer="720" w:gutter="0"/>
          <w:cols w:num="2" w:equalWidth="0">
            <w:col w:w="3086" w:space="0"/>
            <w:col w:w="3421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376. LETTER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very much indeed for sending me a prompt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am glad that you have written to the Viceroy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will have its weight. I thank you also for two copies of the Bill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written: “You will do well to secure your release from jail. 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[and] . . . work for swadeshi.”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question of procedure to be followed in regard to the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>Bills in the Assembly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type w:val="continuous"/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had sought to introduce into the Legislative Assembly,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have very considerately given me two copies of the Bill,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promptly sending one to Rajagopalachariar for such use as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make of it. I shall very probably make use of 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ensuing number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got a copy of the first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the time to go through it, I would value your criticism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opinion for publication on the interpretation of the Shastras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As that of a Sanskrit scholar and jurist your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great value if you can at all find time to give it.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R. J</w:t>
      </w:r>
      <w:r>
        <w:rPr>
          <w:rFonts w:ascii="Times" w:hAnsi="Times" w:eastAsia="Times"/>
          <w:b w:val="0"/>
          <w:i w:val="0"/>
          <w:color w:val="000000"/>
          <w:sz w:val="16"/>
        </w:rPr>
        <w:t>AYAKAR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ALABAR HILL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6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20243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C. RAJAGOPALACHARI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 copy of the Bill that Mr. Jayakar sought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Legislative Assembly of his time, and of his letter. The text of </w:t>
      </w:r>
      <w:r>
        <w:rPr>
          <w:rFonts w:ascii="Times" w:hAnsi="Times" w:eastAsia="Times"/>
          <w:b w:val="0"/>
          <w:i w:val="0"/>
          <w:color w:val="000000"/>
          <w:sz w:val="22"/>
        </w:rPr>
        <w:t>his Bill might be of use to you.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20249</w:t>
      </w:r>
    </w:p>
    <w:p>
      <w:pPr>
        <w:autoSpaceDN w:val="0"/>
        <w:autoSpaceDE w:val="0"/>
        <w:widowControl/>
        <w:spacing w:line="240" w:lineRule="exact" w:before="2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“Sjt. Jayakar on Untouchability”, 18-2-1933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tabs>
          <w:tab w:pos="550" w:val="left"/>
          <w:tab w:pos="1730" w:val="left"/>
          <w:tab w:pos="227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the situation. We can but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possible and await the result. It is beyond the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I have a long letter from Malaviyaji in which he opposes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of the Bills altogether and in any case insists upon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circulation. I am suggesting to him that he should come over 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whole thing with me before coming to a conclusion.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Rajaji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should go to him or send Devdas.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whether it is worth while your going. I leave the thing to you.</w:t>
      </w:r>
    </w:p>
    <w:p>
      <w:pPr>
        <w:autoSpaceDN w:val="0"/>
        <w:tabs>
          <w:tab w:pos="550" w:val="left"/>
          <w:tab w:pos="43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Bengal, I hope you saw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Ramanand Baboo. </w:t>
      </w:r>
      <w:r>
        <w:rPr>
          <w:rFonts w:ascii="Times" w:hAnsi="Times" w:eastAsia="Times"/>
          <w:b w:val="0"/>
          <w:i w:val="0"/>
          <w:color w:val="000000"/>
          <w:sz w:val="22"/>
        </w:rPr>
        <w:t>And now Dr. Ambedkar appears on the scene,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Rajaji and also telegraphed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 as to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about exploiting the possibility of my fast. I think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done. The fast must be dismissed out of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altogether. This exploiting robs it of any spiritual value it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possess. The knowledge that it is a possibility may colour your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may not use it to affect the actions of others.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illegitimate pressure. I wish you will not 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>mention it anywhere.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20244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111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written: “The Bill could be introduced with a Select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appointed in this session and can be passed in the Simla session only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help. If the Government obstruct, then of course the Bill may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introduced even in this session. But from what I see, I hope hey will at least help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introduction of the Bill in this session, but they would not be prepared to go beyond </w:t>
      </w:r>
      <w:r>
        <w:rPr>
          <w:rFonts w:ascii="Times" w:hAnsi="Times" w:eastAsia="Times"/>
          <w:b w:val="0"/>
          <w:i w:val="0"/>
          <w:color w:val="000000"/>
          <w:sz w:val="18"/>
        </w:rPr>
        <w:t>that. They would insist on the Bill being circulated.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C. Rajagopalachari”, 12/13-2-1933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Ramananda Chatterjee”, 11-2-1933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Telegram to C. Rajagopalchari”, 13-2-1933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RANCHHODDAS PATWARI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8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You had said in it that you would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letter. I waited for it, but since none came I am writing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efforts are being made to persuade Harijans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of cleanliness and hygiene. Others may not distinguish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aspects of my work for Harijans, but why don’t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so, and help me in regard to those which you accept?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doubt my intention or ability to adhere to a decision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It was my elders who joined themselves in a mutual bond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Patwari family and, following in their foot-steps, I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indebted to you and have, therefore, always looked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 a respected elder. How can I give up this respectful attitude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try to make me give it up? What does it matter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between us? Haven’t I such a difference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sister too? But she does not cease to be my elder sister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My family has had the same kind of bond with the Patwari </w:t>
      </w:r>
      <w:r>
        <w:rPr>
          <w:rFonts w:ascii="Times" w:hAnsi="Times" w:eastAsia="Times"/>
          <w:b w:val="0"/>
          <w:i w:val="0"/>
          <w:color w:val="000000"/>
          <w:sz w:val="22"/>
        </w:rPr>
        <w:t>family for half a century and I, for my part, will not break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>pranams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Chhaganbhai.</w:t>
      </w:r>
    </w:p>
    <w:p>
      <w:pPr>
        <w:autoSpaceDN w:val="0"/>
        <w:autoSpaceDE w:val="0"/>
        <w:widowControl/>
        <w:spacing w:line="22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Pranams from</w:t>
      </w:r>
    </w:p>
    <w:p>
      <w:pPr>
        <w:autoSpaceDN w:val="0"/>
        <w:autoSpaceDE w:val="0"/>
        <w:widowControl/>
        <w:spacing w:line="266" w:lineRule="exact" w:before="10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20239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 LETTER TO PURUSHOTTAM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PURUSHOTTAM,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Do not be impatient but learn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Yogashram as you can. I have seen many who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learnt much in a short time, but repented afterwards.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not, therefore, be impatient. You need not try Madan’s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treatments, but it would be worthwhile to see whether his institution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running and how. Come here at 12 noon on Saturday. </w:t>
      </w:r>
      <w:r>
        <w:rPr>
          <w:rFonts w:ascii="Times" w:hAnsi="Times" w:eastAsia="Times"/>
          <w:b w:val="0"/>
          <w:i w:val="0"/>
          <w:color w:val="000000"/>
          <w:sz w:val="22"/>
        </w:rPr>
        <w:t>Mathuradas also may accompany you if he wants. Others also who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secured permission and wish to come may do so. I have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anyone about his coming.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Gujarati. C.W. 908. Courtesy: 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LETTER TO G. R. ABHYANKAR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ABHYANKAR,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Enclosed you will find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between Sjt. Athavale and myself. You will now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needful. I am sorry to have troubled you in the matter, but I know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not mind 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G. R. Abhyankar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R. D. ATHAVALE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11th instant. I referred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and he says: “So far as I can remember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given any authority to Mr. Chhapkhane or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to use the money as he liked. It was understood that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at the meeting should be sent either to me or to you.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collected in the tour was to be applied to khadi.”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appears to be positive. I myself have no recollection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but it is most unusual for me when I am touring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specific purpose and with a responsible man like Sjt. Gangadharrao </w:t>
      </w:r>
      <w:r>
        <w:rPr>
          <w:rFonts w:ascii="Times" w:hAnsi="Times" w:eastAsia="Times"/>
          <w:b w:val="0"/>
          <w:i w:val="0"/>
          <w:color w:val="000000"/>
          <w:sz w:val="22"/>
        </w:rPr>
        <w:t>Deshpande to leave any collections with anybody and that too without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3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instructions whatsoever as to its use. I would therefore like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from Sjt. Chhapkhane himself as to what he knows about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dissent from the proposition you have laid down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no control over the monies entrusted by him to another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even when the amount is unspent. But the first 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 is what was actually intended by me when the money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with you. I take it that from now you will not make any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 till the matter is finally settled as to its control and disposal.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D. A</w:t>
      </w:r>
      <w:r>
        <w:rPr>
          <w:rFonts w:ascii="Times" w:hAnsi="Times" w:eastAsia="Times"/>
          <w:b w:val="0"/>
          <w:i w:val="0"/>
          <w:color w:val="000000"/>
          <w:sz w:val="16"/>
        </w:rPr>
        <w:t>THAVALE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TORES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G. R. Abhyankar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14, 1933</w:t>
      </w:r>
    </w:p>
    <w:p>
      <w:pPr>
        <w:autoSpaceDN w:val="0"/>
        <w:autoSpaceDE w:val="0"/>
        <w:widowControl/>
        <w:spacing w:line="260" w:lineRule="exact" w:before="8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most carefully read Dr. Ambedkar’s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conceal my sorrow, but I must also confess he has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make a statement as he has done. Harijans have laboured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grievous wrongs for ages, and Dr. Ambedkar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Harijans are fully conscious of these wrongs. The marvel to </w:t>
      </w:r>
      <w:r>
        <w:rPr>
          <w:rFonts w:ascii="Times" w:hAnsi="Times" w:eastAsia="Times"/>
          <w:b w:val="0"/>
          <w:i w:val="0"/>
          <w:color w:val="000000"/>
          <w:sz w:val="22"/>
        </w:rPr>
        <w:t>me is that they are not more bitter and more resentful than they are.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therefore excused their position, I cannot travel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that Dr. Ambedkar would have me do. He has asked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question, and is entitled to an equally straight answer from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described myself as a Harijan by adoption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qualify myself for the privilege that it is to me,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endeavoured to enter the very depths of their feelings. I have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them, dined with them, and they have always claimed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in my thoughts and my prayers. I have done so not to do any </w:t>
      </w:r>
      <w:r>
        <w:rPr>
          <w:rFonts w:ascii="Times" w:hAnsi="Times" w:eastAsia="Times"/>
          <w:b w:val="0"/>
          <w:i w:val="0"/>
          <w:color w:val="000000"/>
          <w:sz w:val="22"/>
        </w:rPr>
        <w:t>favour to them, but as a matter of religious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a Hindu not merely because I was born in the Hindu fold,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“B. R. Ambedkar’s  Statement”, 13-2-1933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one by conviction and choice. As I know it and interpret it,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me all the solace I need, both here and hereafter. It solves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riddles of life. But it also contains, as it is practised today,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blot of untouchability in the sense in which it is understood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distinction between man and man, one occupying the topmost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rung of the ladder and another the lowest. If this doctrine of utmost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and utmost inferiority, descending from father to 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eternity, is an integral part of Hinduism without the slightest prospect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change, then I no more want to belong to it than does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Ambedkar. But I am convinced that this doctrine of eternal damnation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thing utterly foreign to the spirit of Hinduism and the Shastras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them. There is no superiority or inferiority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of my conception. Therefore I should go the whole length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Dr. Ambedkar in fighting the arrogation of superiority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any individual or class over any other. My fight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fight against this horrid doctrine. If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from the heart of Hindus, superiority and inferiority are also </w:t>
      </w:r>
      <w:r>
        <w:rPr>
          <w:rFonts w:ascii="Times" w:hAnsi="Times" w:eastAsia="Times"/>
          <w:b w:val="0"/>
          <w:i w:val="0"/>
          <w:color w:val="000000"/>
          <w:sz w:val="22"/>
        </w:rPr>
        <w:t>gone.</w:t>
      </w:r>
    </w:p>
    <w:p>
      <w:pPr>
        <w:autoSpaceDN w:val="0"/>
        <w:tabs>
          <w:tab w:pos="490" w:val="left"/>
          <w:tab w:pos="550" w:val="left"/>
          <w:tab w:pos="1270" w:val="left"/>
          <w:tab w:pos="1670" w:val="left"/>
          <w:tab w:pos="2590" w:val="left"/>
          <w:tab w:pos="3230" w:val="left"/>
          <w:tab w:pos="4310" w:val="left"/>
          <w:tab w:pos="4770" w:val="left"/>
          <w:tab w:pos="533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Dr. Ambedkar wants to fight varnashrama itself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in his camp, because I believe varnashrama to be an integral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Hinduism. It is quite evident that the varnashrama of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Ambedkar’s conception is being practised today, but that is not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varnashrama. In my opinion, at present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 and ashramadharma are in abeyance, and if I were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varna is in operation at present, I would say Shudra varna,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the lowest, but because it is the only thing that remains,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divine knowledge, the power behind it and wealth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this knowledge and power are gone. Knowledge,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wealth there certainly are in a way. But in the religious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varnadharma, these three have to be used not for personal ends,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spiritual and social advance. The only thing that remains open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varnashramadharma, for a spiritual end. Out of that spirit of service,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possible to revive spiritual knowledge, the power to defend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 to sustain both. Then, those who are in possession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and will use it for society will be Brahmins, those who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power for the benefit of society will be Kshatriyas,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wealth and use wealth, also for society,  are Vaishyas.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depend for their very existence on Shudras, the embodiments of </w:t>
      </w:r>
      <w:r>
        <w:rPr>
          <w:rFonts w:ascii="Times" w:hAnsi="Times" w:eastAsia="Times"/>
          <w:b w:val="0"/>
          <w:i w:val="0"/>
          <w:color w:val="000000"/>
          <w:sz w:val="22"/>
        </w:rPr>
        <w:t>real service. For me that is true varnashrama, and there is no question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superiority or inferiority in this conception.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Shudra is as necessary for society as the Brahmin. Each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more or less, all the qualities and privileges of the rest,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belonging to particular varnas will perform the special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assigned to them. There is then, in this conception,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>privilege, but only duty and service.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Dr. Ambedkar to shed his bitterness and anger and 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beauties of the faith of his forefathers. Let him curse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Hindus as much as he likes but let him not curse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making an unbiassed study of it, and if it fails to sustain him </w:t>
      </w:r>
      <w:r>
        <w:rPr>
          <w:rFonts w:ascii="Times" w:hAnsi="Times" w:eastAsia="Times"/>
          <w:b w:val="0"/>
          <w:i w:val="0"/>
          <w:color w:val="000000"/>
          <w:sz w:val="22"/>
        </w:rPr>
        <w:t>in the hour of need, by all means let him forsake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the question of temple-entry, I entirely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Harijans cannot be and must not be beggars for it.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Hindus to open temples whole-heartedly or not at all.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repeat that the opening of temples is one of the duties that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owe to Harijans. I hope Dr. Ambedkar’s statement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convey the meaning that Harijans do not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deprivation of the right to temple-entry, for I know from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for thousands of them, it is a serious deprivation.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betterment of their economic and educational conditions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required. But no betterment of those conditions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equality. That can be attained only by admission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and all the religious consolation to which caste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entitled. This religious equality cannot be attained even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statute, but only when the heart of the caste Hindus is changed.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before the Assembly are not intended to force open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Harijans, but only to make it possible for the caste Hindus to throw </w:t>
      </w:r>
      <w:r>
        <w:rPr>
          <w:rFonts w:ascii="Times" w:hAnsi="Times" w:eastAsia="Times"/>
          <w:b w:val="0"/>
          <w:i w:val="0"/>
          <w:color w:val="000000"/>
          <w:sz w:val="22"/>
        </w:rPr>
        <w:t>them open when the hearts of the majority are changed.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 has confined himself to the criticism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Bill (Temple-entry Bill on the model of Dr. Subbaroyan’s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Bill). In my opinion, this Bill is designed to test caste Hindu feelings.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hearts of the majority are changed, temples would be thrown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open. Surely, Dr. Ambedkar does not want forcible opening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 I do not, for one moment, hold the opinion, which he does,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majority of caste Hindus today are not prepared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to Harijans. Evidence of the Guruvayur referendum,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Ambedkar’s belittling, is undoubtedly in favour of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on the part of caste Hindus. The referendum in Madura too, </w:t>
      </w:r>
      <w:r>
        <w:rPr>
          <w:rFonts w:ascii="Times" w:hAnsi="Times" w:eastAsia="Times"/>
          <w:b w:val="0"/>
          <w:i w:val="0"/>
          <w:color w:val="000000"/>
          <w:sz w:val="22"/>
        </w:rPr>
        <w:t>recently published,  points in the same direction. There will be time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show dissatisfaction and disappointment when caste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given an opportunity of expressing their opinion.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Ambedkar, I observe, has remained silent about the first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(Untouchability Bill). It withdraws the recognition of secular law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recognition of religious belief. I hope he has no objection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but whether he has or not, caste Hindus have a duty to perform,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to secure the passage of the Bills with the utmost despatch.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15-2-1933; 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15-2-1933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M. G. BHANDARI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matters that I have discussed with you,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told me you have no authority to deal.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matter relates to the supply of newspapers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the orders of the Government of India, giving me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about untouchability propaganda.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I have managed to cope with my work in spite of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have been exercising about newspapers addressed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drawn your attention to very important matters escaping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notice owing to the non-delivery of these papers. However careful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staff may be, they cannot always be sure of having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 relating to untouchability in the papers received. Some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Dr. Ambedkar’s I have to look through fully and carefully.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read the Government of India orders they contemplate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restrictions on the prompt receipt by me of correspondence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newspapers. It is obvious that I cannot carry on propaganda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such things in proper time. I therefore ask that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received for me and which do not come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heading of “prohibited literature” should be delivered to me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arrive. Of course they may be taken away from me as soon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them. I need hardly repeat the assurance that I have no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save for the one purpose to which all my energy and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exclusively directed. I shall therefore thank you to obtain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and early instructions in the matter.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matter is about the new weekly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published in Poona in the interest of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Society. Its policy is naturally being controlled by  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has been published at my instance. It has therefore to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with questions relating to untouchability only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it is a purely socio-religious weekly. I ask you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could be sent to my associates and fellow-prisoners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belonging to ‘B’ class or ‘C’ class. I would thank you if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ask for Government’s instructions on my request. I may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attention of the Government to the fact that in 1922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into this Prison as a convicted prisoner and when in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except food and sanitary conveniences I had no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me except what were permitted to other prisoners, there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any difficulty about my getting newspapers of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socio-religious character. I hope, therefore, there will be none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about the giving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friends, the fellow-prisoners.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will you please convey my thanks to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very prompt attention to my letters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Shrimati Mirabehn </w:t>
      </w:r>
      <w:r>
        <w:rPr>
          <w:rFonts w:ascii="Times" w:hAnsi="Times" w:eastAsia="Times"/>
          <w:b w:val="0"/>
          <w:i w:val="0"/>
          <w:color w:val="000000"/>
          <w:sz w:val="22"/>
        </w:rPr>
        <w:t>(Slade) and Appasaheb Patwardhan.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Secret Abstracts, Home Department, Special Branch, File No. 800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(40) (4), Pt. II, p. 123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JAWAHARLAL NEHRU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hope of giving you a good letter against your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postponing writing to you. But I can do so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longer. Daily the work is increasing. I must therefore write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best I can. I wonder if you are allowed an innocent paper like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sending it in the hope that you will get it. If you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let me have your opinion. The fight against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becoming more and more interesting if also increasingly difficult.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good thing is that they have been awakened from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lethargy. The abuses they are hurling at me are wonderfully </w:t>
      </w:r>
      <w:r>
        <w:rPr>
          <w:rFonts w:ascii="Times" w:hAnsi="Times" w:eastAsia="Times"/>
          <w:b w:val="0"/>
          <w:i w:val="0"/>
          <w:color w:val="000000"/>
          <w:sz w:val="22"/>
        </w:rPr>
        <w:t>refreshing. I am all that is bad and corrupt on this earth. But the storm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Bombay”, 6-2-1933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Home Secretary, Government of Bombay”, 11-2-1933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Jawaharlal Nehru”, 5-1-1933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630" w:val="left"/>
          <w:tab w:pos="1670" w:val="left"/>
          <w:tab w:pos="2290" w:val="left"/>
          <w:tab w:pos="2670" w:val="left"/>
          <w:tab w:pos="3490" w:val="left"/>
          <w:tab w:pos="4070" w:val="left"/>
          <w:tab w:pos="5270" w:val="left"/>
          <w:tab w:pos="629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sovereign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ahimsanon-retaliation. The more I ignore the abuses, the fiercer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becoming. But it is the death dance of the moth round a lamp.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Rajagopalachari and Devdas! They are also in for it.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dragging out the engagement with Lakshmi and weaving round it foul </w:t>
      </w:r>
      <w:r>
        <w:rPr>
          <w:rFonts w:ascii="Times" w:hAnsi="Times" w:eastAsia="Times"/>
          <w:b w:val="0"/>
          <w:i w:val="0"/>
          <w:color w:val="000000"/>
          <w:sz w:val="22"/>
        </w:rPr>
        <w:t>charges. Thus is untouchability being supported!</w:t>
      </w:r>
    </w:p>
    <w:p>
      <w:pPr>
        <w:autoSpaceDN w:val="0"/>
        <w:tabs>
          <w:tab w:pos="550" w:val="left"/>
          <w:tab w:pos="890" w:val="left"/>
          <w:tab w:pos="2310" w:val="left"/>
          <w:tab w:pos="3590" w:val="left"/>
          <w:tab w:pos="58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Sarup and Krishna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saw me the other day about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Indu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part of the domestic interview. Indu was in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seemed to be quite happy. Sarup is having a brief tour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and Gujarat for anti-untouchability and Krishna was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to Allahabad. Devdas is in Delhi helping Raja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the M.L.A.s for the anti-untouchability Bills. Our time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wholly occupied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work.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contributes all the envelopes for the ever-increasing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outgoing letters. He is the diligent newspaper reader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digs out odd bits of information on untouchability and what not.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factory for the inexhaustible supply of mirth. The inspection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is just the same to him as any other day. He never has any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make. With me never a day passes but I have some request to make.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know which is the happier. Why may I not be as happy as </w:t>
      </w:r>
      <w:r>
        <w:rPr>
          <w:rFonts w:ascii="Times" w:hAnsi="Times" w:eastAsia="Times"/>
          <w:b w:val="0"/>
          <w:i w:val="0"/>
          <w:color w:val="000000"/>
          <w:sz w:val="22"/>
        </w:rPr>
        <w:t>he, if I can take my defeats without pulling a long face!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all envy your solitude and your studies. It is true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burdens are of our own making or more accurately of my making.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dashed to pieces all Vallabhbhai’s hope of becoming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scholar. He can’t concentrate on his studies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excitement of Harijan work and the daily dish of spiced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enjoys like the Bengal footballers their game.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be what Shaukat described him to be—the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hamal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No work is too much for him or beyond him. Chhaganlal Joshi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finding his feet. But he is flourishing. With the spring now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us, he cannot fail to blossom out. We are not a bad assortment.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the rules of the game and so make a fairly decent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regulated by the code of varnashrama which between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Ambedkar and me will soon provide a new sensation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sanatanists. More trouble for me but none of my seeking, I assure</w:t>
      </w:r>
    </w:p>
    <w:p>
      <w:pPr>
        <w:autoSpaceDN w:val="0"/>
        <w:autoSpaceDE w:val="0"/>
        <w:widowControl/>
        <w:spacing w:line="220" w:lineRule="exact" w:before="44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 Hutheesing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Indira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Porter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have now only space and time enough to say we all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all round continues steadily.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Bunch of Old Letters, </w:t>
      </w:r>
      <w:r>
        <w:rPr>
          <w:rFonts w:ascii="Times" w:hAnsi="Times" w:eastAsia="Times"/>
          <w:b w:val="0"/>
          <w:i w:val="0"/>
          <w:color w:val="000000"/>
          <w:sz w:val="22"/>
        </w:rPr>
        <w:t>pp. 109-10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9th instant, regarding Travancore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Pulayas. If they are unapproachable I don’t know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exclude them from our service. After all, what is the service?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to schools we may not refuse to Christian unapproachables,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wells. Again we may not refuse to share the wells with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 has to be drawn at the temples of course. Therefore you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Christian unapproachables would be entitled to the same civic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as the other unapproachables. When it comes to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giving individual scholarships, there may be a difficulty.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inclined to anticipate and provide against it now. When it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deal with it. All this, however, is my individual view and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it for what it is worth.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387.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11th instant, Mr. Simon’s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cannot be disregarded. He should be definitely asked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young men who would work under his supervision can </w:t>
      </w:r>
      <w:r>
        <w:rPr>
          <w:rFonts w:ascii="Times" w:hAnsi="Times" w:eastAsia="Times"/>
          <w:b w:val="0"/>
          <w:i w:val="0"/>
          <w:color w:val="000000"/>
          <w:sz w:val="22"/>
        </w:rPr>
        <w:t>conscientiously work amongst the untouchables purely with a view to</w:t>
      </w:r>
    </w:p>
    <w:p>
      <w:pPr>
        <w:autoSpaceDN w:val="0"/>
        <w:autoSpaceDE w:val="0"/>
        <w:widowControl/>
        <w:spacing w:line="220" w:lineRule="exact" w:before="3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R. Simon, a representative of the Children’s Special Service Mission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London. He had requested the addressee to accept some people from his Mission for </w:t>
      </w:r>
      <w:r>
        <w:rPr>
          <w:rFonts w:ascii="Times" w:hAnsi="Times" w:eastAsia="Times"/>
          <w:b w:val="0"/>
          <w:i w:val="0"/>
          <w:color w:val="000000"/>
          <w:sz w:val="18"/>
        </w:rPr>
        <w:t>the untouchability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‘service’ and without the slightest mental reservation as to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Christians. Their ambition should be to make them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better members of society. You should tell Mr. Simon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plainly that unless we have that guarantee, we may not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employing non-Hindu agencies. If Mr. Simon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undertakes work under those conditions he should be entrusted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called upon not only to render at least a fortnightly report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keep himself in touch with the local branch of the Society.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find out through Christian friends from St. Stephen’s </w:t>
      </w:r>
      <w:r>
        <w:rPr>
          <w:rFonts w:ascii="Times" w:hAnsi="Times" w:eastAsia="Times"/>
          <w:b w:val="0"/>
          <w:i w:val="0"/>
          <w:color w:val="000000"/>
          <w:sz w:val="22"/>
        </w:rPr>
        <w:t>College what they can say about Mr. Simon.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1111; also S.N. 20252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388. LETTER TO HARDAYAL NAG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HARDAYAL BABOO,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cheery letter. I hope you are combating the disease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you are worth and that though you are the oldest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family you have still vigour enough to fight 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1933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letters for Jethabhai, Jivaram and Budhabhai.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send the letter written by Jivaram. It should be shown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inmates. It reveals his sincerity and the devotion with which he is </w:t>
      </w:r>
      <w:r>
        <w:rPr>
          <w:rFonts w:ascii="Times" w:hAnsi="Times" w:eastAsia="Times"/>
          <w:b w:val="0"/>
          <w:i w:val="0"/>
          <w:color w:val="000000"/>
          <w:sz w:val="22"/>
        </w:rPr>
        <w:t>working in Orissa. The letter need not be returned.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M.M.U./1</w:t>
      </w:r>
    </w:p>
    <w:p>
      <w:pPr>
        <w:autoSpaceDN w:val="0"/>
        <w:autoSpaceDE w:val="0"/>
        <w:widowControl/>
        <w:spacing w:line="240" w:lineRule="exact" w:before="7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Of untouchability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JANAKIDEVI BAJAJ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JANAKIBEHN,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Jamnalal’s definite opinion that Om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separated.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next suggestion is that Om should be placed with Varutai.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after her carefully. If, however, you have any objection to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be put either in the Ashram or in Sharda Mandir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wish. You should now select one of the three places,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arrangements without delay and inform me what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Jamnalal thinks that you will prefer the Varutai proposal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others, and he himself likes it most.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Kesarbehn, Jamnalal intends to make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>separation as soon as he is released.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delay in taking the necessary steps in such </w:t>
      </w:r>
      <w:r>
        <w:rPr>
          <w:rFonts w:ascii="Times" w:hAnsi="Times" w:eastAsia="Times"/>
          <w:b w:val="0"/>
          <w:i w:val="0"/>
          <w:color w:val="000000"/>
          <w:sz w:val="22"/>
        </w:rPr>
        <w:t>matters.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PARIKSHITLAL L. MAJMUDAR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telegram. I did not mean Saruprani, Jawaharlal’s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mother, but meant Sarupbehn, his sister, wife of Ranjit Pandit,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Bombay. As Pandit belongs to Rajkot, Sarupbehn can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Kathiawari. The name given to her by her husband’s family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Vijayalakshmi. She will reach Bhavnagar on 19th. Consult Ramjibhai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fix up your programme. Sarupbehn’s address is: Meher Villa,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Laburnum Road, Gamdevi, Bombay. If you can, send a weekly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progress of work in Gujarat for publication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3962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daughter Uma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392. LETTER TO RUKMINIDEVI AND </w:t>
      </w:r>
      <w:r>
        <w:rPr>
          <w:rFonts w:ascii="Times" w:hAnsi="Times" w:eastAsia="Times"/>
          <w:b w:val="0"/>
          <w:i/>
          <w:color w:val="000000"/>
          <w:sz w:val="24"/>
        </w:rPr>
        <w:t>BENARSILAL BAJAJ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reply to one question which you had asked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postcard. If the yarn spun by a person as contribution to the Spinners,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is removed from the spindle and wound into a hank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else, there will certainly be no violation of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porridge will be sweet in proportion to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jaggery which you mix with it. Similarly,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perfect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 labour which one puts in for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yarn. If the spinning-wheel is got ready by one person,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moistened by somebody else, the length is measured by a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the yarn is wound into a hank by a fourth person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spin, I shall have done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shall deserve only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marks. Radhika’s ship of health is certainly weak. One cannot say </w:t>
      </w:r>
      <w:r>
        <w:rPr>
          <w:rFonts w:ascii="Times" w:hAnsi="Times" w:eastAsia="Times"/>
          <w:b w:val="0"/>
          <w:i w:val="0"/>
          <w:color w:val="000000"/>
          <w:sz w:val="22"/>
        </w:rPr>
        <w:t>whether it will reach the shore safely.</w:t>
      </w:r>
    </w:p>
    <w:p>
      <w:pPr>
        <w:autoSpaceDN w:val="0"/>
        <w:autoSpaceDE w:val="0"/>
        <w:widowControl/>
        <w:spacing w:line="212" w:lineRule="exact" w:before="3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Jamnalal is quite well. Janakidevi was here on a visit.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reached me today after a long time.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special letter I wrote four days back. I wrote it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of your fits. But your letter contains no mention of the fits.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details of my food, etc., in that letter. Blessings to Kanta. </w:t>
      </w: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3432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TEJ BAHADUR SAPRU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tabs>
          <w:tab w:pos="550" w:val="left"/>
          <w:tab w:pos="3030" w:val="left"/>
          <w:tab w:pos="3230" w:val="left"/>
          <w:tab w:pos="383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both your letters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your telegram.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approaching the members of the Assembly in my own way.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to the Viceroy,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reply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and Ghanshyamdas are both doing their utmost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 the opinion of the members of the Assembly. I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considered only one Bill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you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also. It is a very short Bill. That also is before the Assembly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first of the two to receive sanction for introduction.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it would be the first to be considered by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>session of the Assembly, if it is to be considered at all.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ready reference I am sending you Rajagopalachari’s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booklet containing both the Bills. If it does not come into your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that this letter does, you will perhaps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for the first Bill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>office.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your writing to the Viceroy. Mr. Jayakar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at my request.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enquiry about my health. I am keeping </w:t>
      </w:r>
      <w:r>
        <w:rPr>
          <w:rFonts w:ascii="Times" w:hAnsi="Times" w:eastAsia="Times"/>
          <w:b w:val="0"/>
          <w:i w:val="0"/>
          <w:color w:val="000000"/>
          <w:sz w:val="22"/>
        </w:rPr>
        <w:t>quite fit and well.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7588. Also Gandhi-Sapru Correspondence.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Library of Calcutta</w:t>
      </w:r>
    </w:p>
    <w:p>
      <w:pPr>
        <w:autoSpaceDN w:val="0"/>
        <w:autoSpaceDE w:val="0"/>
        <w:widowControl/>
        <w:spacing w:line="220" w:lineRule="exact" w:before="6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February 2 and 11. In his letter dated February 2, 1933,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expressed his sympathy and support for the campaign against untouchability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stated: “. . . that even a moderate measure of this character has not much of a chance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Assembly as it is constituted. . . . Meanwhile, my advice is that you should,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own signature, address a communication to the members of the Legislature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them to push forward this legislation. I fear an attempt will be made to secure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circulation of this Bill, which, in my opinion, will be tantamount to shelving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time being. orthodox opinion may well be presumed to be hostile to it.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me a clash with that opinion is inevitable.” For extracts from his letter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11,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“Dr. Sapru on Untouchability Bills”, 25-2-1933.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Viceroy”, 1-2-1933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Ranga Iyer’s Bill on untouchability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LETTER TO L. R. PANGARKAR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16, 1933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endeavoured to send you as full a reply as </w:t>
      </w:r>
      <w:r>
        <w:rPr>
          <w:rFonts w:ascii="Times" w:hAnsi="Times" w:eastAsia="Times"/>
          <w:b w:val="0"/>
          <w:i w:val="0"/>
          <w:color w:val="000000"/>
          <w:sz w:val="22"/>
        </w:rPr>
        <w:t>the time at my disposal would permit me to send.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endorse your suggestion that just as others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Gods and the scriptures what they want to, so must I.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only by making blunders. I have often found myself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don’t regret for the simple reason that at the time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blunders I was wholly unconscious of them. I try to be cautious,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cautious I may be, unless I become a perfect man,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proof against unconscious errors. But so long as I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to own them frankly and fully as soon as I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conscious, it is well with me and well even with those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my errors. If by fear of blunder I hesitated to act at all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never succeed in reaching truth.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persist in saying that the Bills before the Assembly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way intended to compel anybody to act contrary to his conscience.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see your own viewpoint. It is my misfortune that I cannot make </w:t>
      </w:r>
      <w:r>
        <w:rPr>
          <w:rFonts w:ascii="Times" w:hAnsi="Times" w:eastAsia="Times"/>
          <w:b w:val="0"/>
          <w:i w:val="0"/>
          <w:color w:val="000000"/>
          <w:sz w:val="22"/>
        </w:rPr>
        <w:t>you see mine. I can therefore only ask you to be patient with me.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 R. P</w:t>
      </w:r>
      <w:r>
        <w:rPr>
          <w:rFonts w:ascii="Times" w:hAnsi="Times" w:eastAsia="Times"/>
          <w:b w:val="0"/>
          <w:i w:val="0"/>
          <w:color w:val="000000"/>
          <w:sz w:val="16"/>
        </w:rPr>
        <w:t>ANGARKAR</w:t>
      </w:r>
    </w:p>
    <w:p>
      <w:pPr>
        <w:autoSpaceDN w:val="0"/>
        <w:autoSpaceDE w:val="0"/>
        <w:widowControl/>
        <w:spacing w:line="266" w:lineRule="exact" w:before="1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20262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LETTER TO DUNCAN GREENLEES</w:t>
      </w:r>
    </w:p>
    <w:p>
      <w:pPr>
        <w:autoSpaceDN w:val="0"/>
        <w:autoSpaceDE w:val="0"/>
        <w:widowControl/>
        <w:spacing w:line="270" w:lineRule="exact" w:before="1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wondering what had happened to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</w:t>
      </w:r>
      <w:r>
        <w:rPr>
          <w:rFonts w:ascii="Times" w:hAnsi="Times" w:eastAsia="Times"/>
          <w:b w:val="0"/>
          <w:i w:val="0"/>
          <w:color w:val="000000"/>
          <w:sz w:val="22"/>
        </w:rPr>
        <w:t>I received yours of the 10th instant. Of course there can be no pledge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Duncan Greenless”, 1-2-1933.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till you know those with whom you have to work and they know you.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have got your box. I shall await your arrival.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397. LETTER TO B. R. AMBEDKAR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AMBEDKAR,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12th instant enclosing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statement. I did not receive anything from the Associated Press,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saw it in the daily Press. I hope you saw my reply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appreciate my viewpoint.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16, 1933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Commenting on the statement in the </w:t>
      </w:r>
      <w:r>
        <w:rPr>
          <w:rFonts w:ascii="Times" w:hAnsi="Times" w:eastAsia="Times"/>
          <w:b w:val="0"/>
          <w:i/>
          <w:color w:val="000000"/>
          <w:sz w:val="18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untouchability is an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 extraordinarily difficult to uproot by legislation alone,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at the ignorance betrayed by the writer in the </w:t>
      </w:r>
      <w:r>
        <w:rPr>
          <w:rFonts w:ascii="Times" w:hAnsi="Times" w:eastAsia="Times"/>
          <w:b w:val="0"/>
          <w:i/>
          <w:color w:val="000000"/>
          <w:sz w:val="22"/>
        </w:rPr>
        <w:t>News 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we have in India itself obstinate refusal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many people to see that there is nothing at all in the two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of compulsion. I could understand the difficulty,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a measure to abolish untouchability by law.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the writer asks whether the Government ought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>the abolition of untouchability as a duty imposed on it by consider-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ations of humanity such as compelled it to abolish suttee. Surely,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between the Suttee Suppression Law and the present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most misleading. The practice of suttee is a penal offence, whereas </w:t>
      </w:r>
      <w:r>
        <w:rPr>
          <w:rFonts w:ascii="Times" w:hAnsi="Times" w:eastAsia="Times"/>
          <w:b w:val="0"/>
          <w:i w:val="0"/>
          <w:color w:val="000000"/>
          <w:sz w:val="22"/>
        </w:rPr>
        <w:t>the present Bill merely withholds legal recognition from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bility. In my opinion, the Government is morally bound to help the </w:t>
      </w:r>
      <w:r>
        <w:rPr>
          <w:rFonts w:ascii="Times" w:hAnsi="Times" w:eastAsia="Times"/>
          <w:b w:val="0"/>
          <w:i w:val="0"/>
          <w:color w:val="000000"/>
          <w:sz w:val="22"/>
        </w:rPr>
        <w:t>reformers to adopt reforms wherever public opinion is ripe for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welcomed the opportunity of going to the Ashram provided </w:t>
      </w:r>
      <w:r>
        <w:rPr>
          <w:rFonts w:ascii="Times" w:hAnsi="Times" w:eastAsia="Times"/>
          <w:b w:val="0"/>
          <w:i w:val="0"/>
          <w:color w:val="000000"/>
          <w:sz w:val="18"/>
        </w:rPr>
        <w:t>it was treated by both as an experiment, with no pledge as to the future on either side.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Press”, 14-2-1933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British journalists should recognize the correctness of the reformers’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They do not seek to bring about reforms by compulsion.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pass these measures will be a block on the progress of reform,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being prosecuted by reformers against heavy odds.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if he was doing anything to persuade the members of the Assembly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facilitate the passage of the Bills, Mr. Gandhi said that he had adopted the most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effective step in sending Mr. Rajagopalachariar there to present his case and seek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assistance of every member, Hindu members for supporting the Bills, and non-Hindus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facilitating consideration of the Bills in this session itself.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a postcard to you. I had not much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 reply, since, if you wrote to everybody, you would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 the number of letters which you were entitled to write.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got news about you from time to time. When you are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jail, write to me an account of how you passed your time.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and I are quite well. But you will know all about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Mira.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regularly write to the women prisoners here.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Blessings, from</w:t>
      </w:r>
    </w:p>
    <w:p>
      <w:pPr>
        <w:autoSpaceDN w:val="0"/>
        <w:autoSpaceDE w:val="0"/>
        <w:widowControl/>
        <w:spacing w:line="266" w:lineRule="exact" w:before="6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8796. Courtesy: 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begin this at 3.15 a.m. on Friday. It seems that now I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weekly letter not on Wednesday morning but on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It suits me better. For I have no time for personal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Wednesdays and Thursdays, both the days being required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Everything must go out of my hands by 6 p.m. on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Thursday. Hence though I must write on other days as well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must devote Wednesdays and Thursdays entirely to it. This </w:t>
      </w:r>
      <w:r>
        <w:rPr>
          <w:rFonts w:ascii="Times" w:hAnsi="Times" w:eastAsia="Times"/>
          <w:b w:val="0"/>
          <w:i w:val="0"/>
          <w:color w:val="000000"/>
          <w:sz w:val="22"/>
        </w:rPr>
        <w:t>is almost as before.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 note that I thought I might have to write I did not and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have written with but extraordinary effort.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gather from your letter that you are not locked for the night.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take the fullest advantage of that liberty. The best food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is the freshest air all day and all night. Therefore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outdoor during the day, if, as I learn, you have many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trees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yard. You should sleep all night directly under the sky—not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shade of the trees—dew or no dew. The most direct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stars is absolutely essential. Dew causes no mischief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well covered from toe to neck and the head also if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long as your lips are tightly closed and you are sure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breathing only through the nose—to ensure this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retiring you should take a few deep breaths through the nose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lying flat on your back with legs fully stretched.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apart certain fixed time, say, five minutes each time for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breaths. Then you will acquire the habit of always breathing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nose. Those who, without practice, think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breathe through the nose, are not always right.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when they breathe through the mouth. Unfortunately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cases correct breathing is an acquired habit. Tuberculosis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impossibility with one who takes freshest air, drinks pure water,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eats properly the proper quantity of the proper food and has proper </w:t>
      </w:r>
      <w:r>
        <w:rPr>
          <w:rFonts w:ascii="Times" w:hAnsi="Times" w:eastAsia="Times"/>
          <w:b w:val="0"/>
          <w:i w:val="0"/>
          <w:color w:val="000000"/>
          <w:sz w:val="22"/>
        </w:rPr>
        <w:t>exercise.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thanked the Government for removing you from Arthur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Road. They have done it promptly and well. It is true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asked for transfer to Yeravda. But they must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reasons for not transferring you there. Sabarmati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best, knowing you as I do—Sabarmati should be the best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realized that though my body dwells in Yeravda, my spirit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Sabarmati. The body without the spirit is like the Taj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Shahjehan a tomb!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reported all about the glands to the Surgeon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Arthur Road. We may not ask for transfers but we are bound to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condition. For the authorities hold our bodies in the expectation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report all about their condition to them. If we do not, we </w:t>
      </w:r>
      <w:r>
        <w:rPr>
          <w:rFonts w:ascii="Times" w:hAnsi="Times" w:eastAsia="Times"/>
          <w:b w:val="0"/>
          <w:i w:val="0"/>
          <w:color w:val="000000"/>
          <w:sz w:val="22"/>
        </w:rPr>
        <w:t>commit at least a technical, if not a full breach, of prison discipline.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therefore report every irregularity to the Superintendent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tell me is an I. M. S. officer and therefore a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 physician. You should try to make your body 100 per cent </w:t>
      </w:r>
      <w:r>
        <w:rPr>
          <w:rFonts w:ascii="Times" w:hAnsi="Times" w:eastAsia="Times"/>
          <w:b w:val="0"/>
          <w:i w:val="0"/>
          <w:color w:val="000000"/>
          <w:sz w:val="22"/>
        </w:rPr>
        <w:t>proof against disease.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great joy to me that you have Ba with you and Gangabehn </w:t>
      </w:r>
      <w:r>
        <w:rPr>
          <w:rFonts w:ascii="Times" w:hAnsi="Times" w:eastAsia="Times"/>
          <w:b w:val="0"/>
          <w:i w:val="0"/>
          <w:color w:val="000000"/>
          <w:sz w:val="22"/>
        </w:rPr>
        <w:t>and Kusum. Have you no access to the others?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Gangabehn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Kusum that I wrote to both of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 letters for them and Ba. You will hand them,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or permitted to have them. There is nothing in them but </w:t>
      </w:r>
      <w:r>
        <w:rPr>
          <w:rFonts w:ascii="Times" w:hAnsi="Times" w:eastAsia="Times"/>
          <w:b w:val="0"/>
          <w:i w:val="0"/>
          <w:color w:val="000000"/>
          <w:sz w:val="22"/>
        </w:rPr>
        <w:t>welfare news.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weight and food continue as usual and so also the elbows.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heard from Verrier that Verrier is to marry Mary </w:t>
      </w:r>
      <w:r>
        <w:rPr>
          <w:rFonts w:ascii="Times" w:hAnsi="Times" w:eastAsia="Times"/>
          <w:b w:val="0"/>
          <w:i w:val="0"/>
          <w:color w:val="000000"/>
          <w:sz w:val="22"/>
        </w:rPr>
        <w:t>Gillett on Thursday during Easter week, i.e., 13th April.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all the instructions I have given in this letter are </w:t>
      </w:r>
      <w:r>
        <w:rPr>
          <w:rFonts w:ascii="Times" w:hAnsi="Times" w:eastAsia="Times"/>
          <w:b w:val="0"/>
          <w:i w:val="0"/>
          <w:color w:val="000000"/>
          <w:sz w:val="22"/>
        </w:rPr>
        <w:t>subject to revision by the Superintendent.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6263. Courtesy: Mirabehn. Also G.N. 9729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401. LETTER TO C. F. ANDREWS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been receiving my letters regularly. Herewith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Ambedkar’s statement and my reply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rest you have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also want you to read the statements of the two Harijan </w:t>
      </w:r>
      <w:r>
        <w:rPr>
          <w:rFonts w:ascii="Times" w:hAnsi="Times" w:eastAsia="Times"/>
          <w:b w:val="0"/>
          <w:i w:val="0"/>
          <w:color w:val="000000"/>
          <w:sz w:val="22"/>
        </w:rPr>
        <w:t>leaders Rajan and Deorukhkar.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heard from the Viceroy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trend of it is that he insists upon circulating the Bills,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Assembly too there is little hope of a majority resisting circulation. 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Gangabehn Vaidya; for the letter to her,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Press”, 14-2-1933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Government of India”, 17-2-1933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Viceroy”, 1-2-1933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mind. It simply shows against what odds one has to fight,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top of that has come Malaviyaji’s disagreement. This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an unexpected thunderbolt, but one has to deal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also. I had expected that the Government would 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impede the progress of reform. God will show me the way.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worry.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68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980; also S.N. 20269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LETTER TO AGATHA HARRISON</w:t>
      </w:r>
    </w:p>
    <w:p>
      <w:pPr>
        <w:autoSpaceDN w:val="0"/>
        <w:autoSpaceDE w:val="0"/>
        <w:widowControl/>
        <w:spacing w:line="294" w:lineRule="exact" w:before="10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February 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with the two enclosures which you dug out of </w:t>
      </w:r>
      <w:r>
        <w:rPr>
          <w:rFonts w:ascii="Times" w:hAnsi="Times" w:eastAsia="Times"/>
          <w:b w:val="0"/>
          <w:i w:val="0"/>
          <w:color w:val="000000"/>
          <w:sz w:val="22"/>
        </w:rPr>
        <w:t>Andrews’s pocket.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I give you a long letter in the shape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expect personal letters except rarely.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are working full speed and that is all we can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results are controlled by the Infinite Power, and hence we may </w:t>
      </w:r>
      <w:r>
        <w:rPr>
          <w:rFonts w:ascii="Times" w:hAnsi="Times" w:eastAsia="Times"/>
          <w:b w:val="0"/>
          <w:i w:val="0"/>
          <w:color w:val="000000"/>
          <w:sz w:val="22"/>
        </w:rPr>
        <w:t>not worry.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enclosed a number of important cuttings with Andrews’s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letter. Do get them all and read them.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both.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1461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F. MARY BARR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dried up after your misbehaviour in getting asthma.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 are better. That is not enough. You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restored. I hope your food is all right. Dal is not light </w:t>
      </w:r>
      <w:r>
        <w:rPr>
          <w:rFonts w:ascii="Times" w:hAnsi="Times" w:eastAsia="Times"/>
          <w:b w:val="0"/>
          <w:i w:val="0"/>
          <w:color w:val="000000"/>
          <w:sz w:val="22"/>
        </w:rPr>
        <w:t>food. You should eschew it. Bread, greens, milk and fruit is your diet.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56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 please tell me all about your experiences.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comfortable there?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Was Father Lash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5992. Also C.W. 3317.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404.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Nowadays my time is more than fully occupied. Two clear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given to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exclusion of every other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brief as they were, my love-letters have to be briefer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some compensation in that you have my general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54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quite well what my visit to London meant to you.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God’s hidden ways. If we only submit to Him, He makes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many things even unconsciously to ourselves. It will be such a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if you never find yourself in the Valley of Despair, for, to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even for one moment means lack of faith in a living God.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300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enclose herewith a letter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Jack Hansen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Mahadev was delighted to have Tangai’s sweet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119. Courtesy: National Archives of India. Also My </w:t>
      </w:r>
      <w:r>
        <w:rPr>
          <w:rFonts w:ascii="Times" w:hAnsi="Times" w:eastAsia="Times"/>
          <w:b w:val="0"/>
          <w:i w:val="0"/>
          <w:color w:val="000000"/>
          <w:sz w:val="18"/>
        </w:rPr>
        <w:t>Dear Child, p. 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MARGARETE,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hope you have been receiving all my letters.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think of coming here in the hope of getting a </w:t>
      </w:r>
      <w:r>
        <w:rPr>
          <w:rFonts w:ascii="Times" w:hAnsi="Times" w:eastAsia="Times"/>
          <w:b w:val="0"/>
          <w:i w:val="0"/>
          <w:color w:val="000000"/>
          <w:sz w:val="22"/>
        </w:rPr>
        <w:t>professorship or something of that kind so as to enable you to support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was staying at the Sabarmati Ashram at this time. Father Lash </w:t>
      </w:r>
      <w:r>
        <w:rPr>
          <w:rFonts w:ascii="Times" w:hAnsi="Times" w:eastAsia="Times"/>
          <w:b w:val="0"/>
          <w:i w:val="0"/>
          <w:color w:val="000000"/>
          <w:sz w:val="18"/>
        </w:rPr>
        <w:t>also stayed there for some time;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Bill Lash”, 5-2-1933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“John Hoyland” in </w:t>
      </w:r>
      <w:r>
        <w:rPr>
          <w:rFonts w:ascii="Times" w:hAnsi="Times" w:eastAsia="Times"/>
          <w:b w:val="0"/>
          <w:i/>
          <w:color w:val="000000"/>
          <w:sz w:val="18"/>
        </w:rPr>
        <w:t>My Dear Child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mother. You will only come when the way is perfectly clear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Surely, it is possible for you to love India even from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and to do many acts of service. You have plenty of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you. Go through the necessary training, keep India your goal,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some day you will gravitate here. Of course you are like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or Mira. But you must also realize that it is a hard yoke to bear.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SATISBABOO,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telegram was received yesterday. A reply was sent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hurriedly. I forgot therefore to give you my opinion of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Bengali edition. Why should it not be identical with the title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weekly, simply ‘Harijan’? You will publish the Bengali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as of the original, but you need not give and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to give whole translation of everything that may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weekly. You should give only a condensed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appears in the English edition. You will even omit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may not be necessary for the Bengali reader and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things, but nothing inconsistent with the tenor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edition. You will therefore personally supervise every line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it. You will send me also for the English weekly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news you may have about the progress of the movement in Bengal.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have replied to the Manager of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</w:t>
      </w:r>
      <w:r>
        <w:rPr>
          <w:rFonts w:ascii="Times" w:hAnsi="Times" w:eastAsia="Times"/>
          <w:b w:val="0"/>
          <w:i w:val="0"/>
          <w:color w:val="000000"/>
          <w:sz w:val="22"/>
        </w:rPr>
        <w:t>the number of copies you want per week.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work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bastis </w:t>
      </w:r>
      <w:r>
        <w:rPr>
          <w:rFonts w:ascii="Times" w:hAnsi="Times" w:eastAsia="Times"/>
          <w:b w:val="0"/>
          <w:i w:val="0"/>
          <w:color w:val="000000"/>
          <w:sz w:val="22"/>
        </w:rPr>
        <w:t>keeping yourself?</w:t>
      </w:r>
    </w:p>
    <w:p>
      <w:pPr>
        <w:autoSpaceDN w:val="0"/>
        <w:autoSpaceDE w:val="0"/>
        <w:widowControl/>
        <w:spacing w:line="240" w:lineRule="exact" w:before="4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20272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Localities inhabited by the poor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3466" w:space="0"/>
            <w:col w:w="3050" w:space="0"/>
          </w:cols>
          <w:docGrid w:linePitch="360"/>
        </w:sectPr>
      </w:pPr>
    </w:p>
    <w:p>
      <w:pPr>
        <w:autoSpaceDN w:val="0"/>
        <w:autoSpaceDE w:val="0"/>
        <w:widowControl/>
        <w:spacing w:line="420" w:lineRule="exact" w:before="0" w:after="1700"/>
        <w:ind w:left="1804" w:right="0" w:hanging="180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progressing, and how are you </w:t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3466" w:space="0"/>
            <w:col w:w="3050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407. LETTER TO STUDENTS OF SEVA SADAN </w:t>
      </w:r>
      <w:r>
        <w:rPr>
          <w:rFonts w:ascii="Times" w:hAnsi="Times" w:eastAsia="Times"/>
          <w:b w:val="0"/>
          <w:i/>
          <w:color w:val="000000"/>
          <w:sz w:val="24"/>
        </w:rPr>
        <w:t>HIGH SCHOOL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YOUNG 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shall be glad to see you all on Monday next,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20th instant, at 2.30 p.m. You will not take more than 30 minutes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will come with questions prepared beforehand,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go through a lot of work in 30 minutes.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TANDARD </w:t>
      </w:r>
      <w:r>
        <w:rPr>
          <w:rFonts w:ascii="Times" w:hAnsi="Times" w:eastAsia="Times"/>
          <w:b w:val="0"/>
          <w:i w:val="0"/>
          <w:color w:val="000000"/>
          <w:sz w:val="20"/>
        </w:rPr>
        <w:t>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LETTER TO MANIBEHN N. PARIKH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regard anything I write as a rebuke to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that, I shall be able to write nothing which may help you.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certainly does not apply to you alone. It applies to all,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excluding even myself. We must know what an ideal mother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 don’t think that you have enough knowledge to be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mother. Hard work may certainly help a woman to make up for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deficiency, but the original deficiency can be removed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it and taking the necessary steps to overcome it.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the children brush their teeth before going to bed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Massage the gums vigorously with your fingers. The babool stick </w:t>
      </w:r>
      <w:r>
        <w:rPr>
          <w:rFonts w:ascii="Times" w:hAnsi="Times" w:eastAsia="Times"/>
          <w:b w:val="0"/>
          <w:i w:val="0"/>
          <w:color w:val="000000"/>
          <w:sz w:val="22"/>
        </w:rPr>
        <w:t>is not so efficacious.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5974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Wednesdays and Thursdays are devoted wholly to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therefore, write any letters on those days. Amina’s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solved for the present. How painful that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or girl cannot be admitted in a Hindu institution?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Chandulal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Nanabhai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in no way to blame. They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any other reply.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you read the letter written by Suresh. It is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Let me know how you found him. Mahavir wrote to 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He wants a letter of recommendation. I don’t wish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one. Krishnamaiyadevi does not wish at all to work.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with this a letter from Maruti. In view of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in it, it is best that they should be married as soon as possible.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Dudabhai or Lakshmi rejects the proposal, we will refuse further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for getting her married. Read the accompanying letters.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  <w:tab w:pos="97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[Letters:] Narahari, Suresh, Manibehn, Maruti’s to Lakshmidas,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Marybehn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, Lakshmi, Dudabhai, Amina.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CHHOTALAL K.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NAPOLEON,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when I read your letter. I did not receive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written from Navasari. It was good that you went to Visapur. What </w:t>
      </w:r>
      <w:r>
        <w:rPr>
          <w:rFonts w:ascii="Times" w:hAnsi="Times" w:eastAsia="Times"/>
          <w:b w:val="0"/>
          <w:i w:val="0"/>
          <w:color w:val="000000"/>
          <w:sz w:val="22"/>
        </w:rPr>
        <w:t>is Somabhai suffering from?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certainly better than it was. But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>improve still further. How many boys are there in your class? Give me</w:t>
      </w:r>
    </w:p>
    <w:p>
      <w:pPr>
        <w:autoSpaceDN w:val="0"/>
        <w:autoSpaceDE w:val="0"/>
        <w:widowControl/>
        <w:spacing w:line="220" w:lineRule="exact" w:before="26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Chandulal Kashiram Dave, Principal of Sharda Mandir,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Narsinhprasad Kalidas Bhatt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F. Mary Barr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details about what you are learning.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Sardar, Mahadevbhai and Chhaganlal send their blessings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you. Where is Kunvarji? How is he?</w:t>
      </w:r>
    </w:p>
    <w:p>
      <w:pPr>
        <w:autoSpaceDN w:val="0"/>
        <w:autoSpaceDE w:val="0"/>
        <w:widowControl/>
        <w:spacing w:line="220" w:lineRule="exact" w:before="2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02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hand.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50" w:val="left"/>
              </w:tabs>
              <w:autoSpaceDE w:val="0"/>
              <w:widowControl/>
              <w:spacing w:line="396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written this letter with the left hand to give rest to the right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BHAILAL MOTIRAM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BHAILAL,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Thanks for sending me Lord William Bentinck’s views 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suttee.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Regards from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3298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AMINA QURESHI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AMINA,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after all you could not go to Sharda Sadan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what you can get in the Ashram you will get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You should have the desire for that. You must find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writing. I have already written to you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Learn to write the Urdu characters correctly. It is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to do that. It will be enough if you write to me in Urdu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week. If you write every day, it will be the daily lesson.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Quietlyadjust your work so as to find time for reading and 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>be a good teacher to the children.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10794. Courtesy: Gulam Rasul Qureshi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Slip for ‘Mandir’;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17-2-1933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MATHURADAS TRIKUMJI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17, 1933</w:t>
      </w:r>
    </w:p>
    <w:p>
      <w:pPr>
        <w:autoSpaceDN w:val="0"/>
        <w:autoSpaceDE w:val="0"/>
        <w:widowControl/>
        <w:spacing w:line="212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will see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that I do not 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particular need to go to Panditji now. It is all to the good that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secret is out.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meet Ambedkar any number of times. But nothing can be </w:t>
      </w:r>
      <w:r>
        <w:rPr>
          <w:rFonts w:ascii="Times" w:hAnsi="Times" w:eastAsia="Times"/>
          <w:b w:val="0"/>
          <w:i w:val="0"/>
          <w:color w:val="000000"/>
          <w:sz w:val="22"/>
        </w:rPr>
        <w:t>done against his will. His nature also should be understood.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cases, there is no cause to get frightened by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>fever.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get rid of your cold. Coughing is also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cold, is it not? Come whenever you feel like it except on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Thursday. Send your comments on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53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HEMPRABHA,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 whatever khadi work you can but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carefree attitude even though the work prospers but a little.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sustained to the end, khadi and </w:t>
      </w:r>
      <w:r>
        <w:rPr>
          <w:rFonts w:ascii="Times" w:hAnsi="Times" w:eastAsia="Times"/>
          <w:b w:val="0"/>
          <w:i/>
          <w:color w:val="000000"/>
          <w:sz w:val="22"/>
        </w:rPr>
        <w:t>Daridranarayana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>emerge victorious.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it becomes possible you can come here.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1698</w:t>
      </w:r>
    </w:p>
    <w:p>
      <w:pPr>
        <w:autoSpaceDN w:val="0"/>
        <w:autoSpaceDE w:val="0"/>
        <w:widowControl/>
        <w:spacing w:line="240" w:lineRule="exact" w:before="2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 extract from this letter appears in “Letter to Mathuradas Trikumji”,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BRIJKRISHNA CHANDIWALA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BRIJKISAN,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That you two are together is to my liking.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keeping fit. Yes, you will have to give up the attachment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the brothers. By our attachment we give them cause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and they are grieved when we cannot later fulfil their hope.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are made to understand clearly, they no longer harbour </w:t>
      </w:r>
      <w:r>
        <w:rPr>
          <w:rFonts w:ascii="Times" w:hAnsi="Times" w:eastAsia="Times"/>
          <w:b w:val="0"/>
          <w:i w:val="0"/>
          <w:color w:val="000000"/>
          <w:sz w:val="22"/>
        </w:rPr>
        <w:t>hope but acquire a healthy attitude.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all well.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2398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RAMADEVI CHOWDHARY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17, 1933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not introduced yourself nor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proper address. Give me a weekly account of your work.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other ladies working there and what exactly are they doing? </w:t>
      </w:r>
      <w:r>
        <w:rPr>
          <w:rFonts w:ascii="Times" w:hAnsi="Times" w:eastAsia="Times"/>
          <w:b w:val="0"/>
          <w:i w:val="0"/>
          <w:color w:val="000000"/>
          <w:sz w:val="22"/>
        </w:rPr>
        <w:t>To what extent do the townspeople co-operate with you?</w:t>
      </w:r>
    </w:p>
    <w:p>
      <w:pPr>
        <w:autoSpaceDN w:val="0"/>
        <w:autoSpaceDE w:val="0"/>
        <w:widowControl/>
        <w:spacing w:line="220" w:lineRule="exact" w:before="66" w:after="322"/>
        <w:ind w:left="0" w:right="36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>AMADEVI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EVIKA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3130" w:space="0"/>
            <w:col w:w="337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3130" w:space="0"/>
            <w:col w:w="3376" w:space="0"/>
          </w:cols>
          <w:docGrid w:linePitch="360"/>
        </w:sectPr>
      </w:pPr>
    </w:p>
    <w:p>
      <w:pPr>
        <w:autoSpaceDN w:val="0"/>
        <w:autoSpaceDE w:val="0"/>
        <w:widowControl/>
        <w:spacing w:line="284" w:lineRule="exact" w:before="0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UTTACK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2789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under detention in the Delhi jail.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Gopabandhu Chowdhary, a prominent khadi worker of Orissa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AN APPEAL TO M. L. A.S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valued friend suggests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should send personal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Assembly bespeaking their support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during the current session, of Sjt. Ranga Iyer’s two Bills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untouchability. I hope there is no false pride in me. Having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my mind, or, as critics would say, deceived myself into the belief,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spite of my non-co-operation there was nothing wrong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 members to do what was right, I would not hesitate,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free, to go to them personally and show to them why it was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the members to allow the Bills to be considered without delay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Hindu members to back them for the sake of the purity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religion. But I am not free and I have found in Sjt.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Rajagopalachariar a better lobbyist than myself and perhaps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at the art of wooing obstinate members. He is, therefore,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my duly authorized agent to plead my cause. The public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confidence I have in him as an exponent of and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philosophy there may be in me. Therefore,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superfluous, and if it was any other agent, even discourteous to him,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 write directly to the members who, I hope, will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Rajagopalachari’s appeal to them as much more than a letter to them </w:t>
      </w:r>
      <w:r>
        <w:rPr>
          <w:rFonts w:ascii="Times" w:hAnsi="Times" w:eastAsia="Times"/>
          <w:b w:val="0"/>
          <w:i w:val="0"/>
          <w:color w:val="000000"/>
          <w:sz w:val="22"/>
        </w:rPr>
        <w:t>individually.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418. SJT. JAYAKAR ON UNTOUCHABILITY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text kindly sent to me by Sjt. Jayakar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 on untouchability which he had sought to introduce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while he was a member. It is important for three reasons: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Firstly, it shows that he, as a distinguished lawyer and an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Sanskrit scholar, considers that his Bill merely seeks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“obstacles”, created by British Indian courts’ decisions,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the abolition, even by the people concerned, of customs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may consider contrary to their welfare, morals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conscience. Secondly, it is in substance a combination of the two Bills </w:t>
      </w:r>
      <w:r>
        <w:rPr>
          <w:rFonts w:ascii="Times" w:hAnsi="Times" w:eastAsia="Times"/>
          <w:b w:val="0"/>
          <w:i w:val="0"/>
          <w:color w:val="000000"/>
          <w:sz w:val="22"/>
        </w:rPr>
        <w:t>now before the Assembly and the country; and thirdly, it shows that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Tej Bahadur Sapru”, 16-2-1933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has been before the country for several years and is in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new. The British Indian courts’ decisions and rulings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Sjt. Jayakar have acted on the Hindu society as a deadweight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stopped its healthy growth. The two Bills, like Sjt. Jayakar’s </w:t>
      </w:r>
      <w:r>
        <w:rPr>
          <w:rFonts w:ascii="Times" w:hAnsi="Times" w:eastAsia="Times"/>
          <w:b w:val="0"/>
          <w:i w:val="0"/>
          <w:color w:val="000000"/>
          <w:sz w:val="22"/>
        </w:rPr>
        <w:t>combination, seek merely to remove the deadweight.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WORK IN CALCUTTA BASTIS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Sjt. Vasantlal Morarka writes from Calcutta: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already commenced to do work amongst the Harijans. We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charge of 20 night and day schools in the </w:t>
      </w:r>
      <w:r>
        <w:rPr>
          <w:rFonts w:ascii="Times" w:hAnsi="Times" w:eastAsia="Times"/>
          <w:b w:val="0"/>
          <w:i/>
          <w:color w:val="000000"/>
          <w:sz w:val="18"/>
        </w:rPr>
        <w:t>bastis</w:t>
      </w:r>
      <w:r>
        <w:rPr>
          <w:rFonts w:ascii="Times" w:hAnsi="Times" w:eastAsia="Times"/>
          <w:b w:val="0"/>
          <w:i w:val="0"/>
          <w:color w:val="000000"/>
          <w:sz w:val="18"/>
        </w:rPr>
        <w:t>. Nearly 500 boys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girls are receiving instruction in these schools, and we are tackling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problem of having water-pipes laid, sanitary conveniences supplied and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carrying on propaganda for the eradication of the drink evil and other evil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habits. Moreover, we had a meeting and sports organized under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chairmanship of Shrimati Saruprani Nehru. Marwadi, Harijan and other boys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freely mixed together. Men and women also did likewise. There was absence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artificiality about this gathering. Nevertheless, I must confess to you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 in the </w:t>
      </w:r>
      <w:r>
        <w:rPr>
          <w:rFonts w:ascii="Times" w:hAnsi="Times" w:eastAsia="Times"/>
          <w:b w:val="0"/>
          <w:i/>
          <w:color w:val="000000"/>
          <w:sz w:val="18"/>
        </w:rPr>
        <w:t>bastis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very difficult.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what the work in the </w:t>
      </w:r>
      <w:r>
        <w:rPr>
          <w:rFonts w:ascii="Times" w:hAnsi="Times" w:eastAsia="Times"/>
          <w:b w:val="0"/>
          <w:i/>
          <w:color w:val="000000"/>
          <w:sz w:val="22"/>
        </w:rPr>
        <w:t>bastis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like. Sjt. Satis Chandra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Gupta of Khadi Pratishthan has already described to me in 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heart-rending terms the condition of the Harijans living in the </w:t>
      </w:r>
      <w:r>
        <w:rPr>
          <w:rFonts w:ascii="Times" w:hAnsi="Times" w:eastAsia="Times"/>
          <w:b w:val="0"/>
          <w:i/>
          <w:color w:val="000000"/>
          <w:sz w:val="22"/>
        </w:rPr>
        <w:t>bastis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difficulties may not daunt workers. If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was an easy job, we would have achieved it long ago.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now that we are having a foretaste of these difficulties. But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and perseverance will overcome even an Everest of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IS THIS BROTHERLINESS?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sanatanists persist in their statement that untouchability,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it, is not a blot upon Hinduism and that Harijans are well treated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a happy and contented lot, and as I know that some of them,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many, honestly believe in that statement, it becomes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the fallacy of that belief and show that the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received by Harijans cannot possibly be worse.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will also give the reformer an idea of the work that is in </w:t>
      </w:r>
      <w:r>
        <w:rPr>
          <w:rFonts w:ascii="Times" w:hAnsi="Times" w:eastAsia="Times"/>
          <w:b w:val="0"/>
          <w:i w:val="0"/>
          <w:color w:val="000000"/>
          <w:sz w:val="22"/>
        </w:rPr>
        <w:t>front of him. Even when sanatanists and reformers join hands, as they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will one day, there will be work enough and to spare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thousand volunteers. Though I have written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write with vigour about the necessity of admission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to temples, I have never given and shall never give a back seat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constructive work. But what I am certain about is that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Harijans to temples will automatically quadruple the pace of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reform.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is, then, a free translation of a letter from a Gujarati worker </w:t>
      </w:r>
      <w:r>
        <w:rPr>
          <w:rFonts w:ascii="Times" w:hAnsi="Times" w:eastAsia="Times"/>
          <w:b w:val="0"/>
          <w:i w:val="0"/>
          <w:color w:val="000000"/>
          <w:sz w:val="22"/>
        </w:rPr>
        <w:t>among Harijans in parts of Gujarat near Ahmedabad: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suffer great hardships from the so-called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In some villages they are not allowed to build verandahs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houses. They may not build houses with an upper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storey. They may not wear decent clothing, nor ride horses.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can, therefore, be no question in these villages of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receiving any education or having a decent recreation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ground. The high-class people will not even tolerate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about reform. The Harijans cannot take advantage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instructions that they should have access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places on the same terms as other Hindus. And now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sprung among them false sadhus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bavas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under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kinds of pretences cheat them. Then, there is the vicious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copied from higher classes of having infant marriages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incurring expenses in connection with these marriages.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hesitate to pay 30% interest on two 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rupees that they must spend on the marriage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and it often happens that these little children die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 of age and so the whole of the expense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waste. These customs have resulted in a perpetuity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debts which continue to increase without the prospect of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discharged. And, of course, they have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themselves. The result is that those who are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lowest have to exist on what dirty water they can collect from </w:t>
      </w:r>
      <w:r>
        <w:rPr>
          <w:rFonts w:ascii="Times" w:hAnsi="Times" w:eastAsia="Times"/>
          <w:b w:val="0"/>
          <w:i w:val="0"/>
          <w:color w:val="000000"/>
          <w:sz w:val="22"/>
        </w:rPr>
        <w:t>anywhere.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from one of the latest letters. The following is taken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received by Sjt. Amritlal Thakkar from one Mr. Simon, M. A.,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 missionary for Children’s Special Service in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Godavari District.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writes from Narsapur and says:</w:t>
      </w:r>
    </w:p>
    <w:p>
      <w:pPr>
        <w:autoSpaceDN w:val="0"/>
        <w:autoSpaceDE w:val="0"/>
        <w:widowControl/>
        <w:spacing w:line="220" w:lineRule="exact" w:before="24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Mendicants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Amritlal V. Thakkar”, 15-2-1933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principal untouchables are Malas and Madigas who live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outskirts of the main village, far from the habitations of the caste Hindus,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the worst untouchables in the sense that they live in an appalling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environment of dirt and squalour. The boys and girls live in huts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insanitary conditions and are ragged and dirty, as they have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or experienced the joy of being clean. Their parents themselves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careless of the cleanliness and the education of their children, not to say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morality.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 that such a condition is due to their poverty on the one hand,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dirt to which they have become habituated from ages. The Malapalem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Madiga gudem are on the borders of the caste Hindus’ village, hemmed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in, on all sides, by the encroachments of the paddy field owners. The Malas are </w:t>
      </w:r>
      <w:r>
        <w:rPr>
          <w:rFonts w:ascii="Times" w:hAnsi="Times" w:eastAsia="Times"/>
          <w:b w:val="0"/>
          <w:i w:val="0"/>
          <w:color w:val="000000"/>
          <w:sz w:val="18"/>
        </w:rPr>
        <w:t>a coolie class employed only for field work and the Madigas are shoemakers.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class eat the meat of dead animals. So, they live outside the pale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decent society, caged like wild animals, treated worse than the most uncared </w:t>
      </w:r>
      <w:r>
        <w:rPr>
          <w:rFonts w:ascii="Times" w:hAnsi="Times" w:eastAsia="Times"/>
          <w:b w:val="0"/>
          <w:i w:val="0"/>
          <w:color w:val="000000"/>
          <w:sz w:val="18"/>
        </w:rPr>
        <w:t>for village dogs.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for me to reject any of these two pieces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as exaggerated, because I have been an eye-witness 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other places. Nor am I disposed to underrate Mr. Simon’s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because of his being a foreigner, for the simple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 has been written for the sake of doing some service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Servants of Untouchables Society and, therefore, incurs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utterly discredited if he made an exaggerated report.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selfish point of view, it can be shown that this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of the manpower of the country is an economic waste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exaggerated. The same people, if they were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and equal members of Hindu society, will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and moral resources of the country to an extent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conceive. At the present moment they are a burden upon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they discredit Hinduism, and the depression of 40 million human </w:t>
      </w:r>
      <w:r>
        <w:rPr>
          <w:rFonts w:ascii="Times" w:hAnsi="Times" w:eastAsia="Times"/>
          <w:b w:val="0"/>
          <w:i w:val="0"/>
          <w:color w:val="000000"/>
          <w:sz w:val="22"/>
        </w:rPr>
        <w:t>beings cannot but drag down the other 260 millions with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WHEN IS IT POSSIBLE?</w:t>
      </w:r>
    </w:p>
    <w:p>
      <w:pPr>
        <w:autoSpaceDN w:val="0"/>
        <w:tabs>
          <w:tab w:pos="550" w:val="left"/>
          <w:tab w:pos="870" w:val="left"/>
          <w:tab w:pos="1830" w:val="left"/>
          <w:tab w:pos="2430" w:val="left"/>
          <w:tab w:pos="2990" w:val="left"/>
          <w:tab w:pos="3450" w:val="left"/>
          <w:tab w:pos="5370" w:val="left"/>
          <w:tab w:pos="597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Birla have, in a statement issued by them,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possibility of another fast by me. If these two friends have thus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hesitated to exploit such a possibility, it is not unlikely that others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likewise without my knowing it. I have already sent a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friends urging them not to repeat the mistake. And hereby I </w:t>
      </w:r>
      <w:r>
        <w:rPr>
          <w:rFonts w:ascii="Times" w:hAnsi="Times" w:eastAsia="Times"/>
          <w:b w:val="0"/>
          <w:i w:val="0"/>
          <w:color w:val="000000"/>
          <w:sz w:val="22"/>
        </w:rPr>
        <w:t>warn all friends against copying their example.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exploitation robs a spiritual act of all its value.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dreaded event may never come to pass. All I know is that there is,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I am aware, no present possibility of its coming.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Malaviyaji, whom I regard as an elder brother, has sent </w:t>
      </w:r>
      <w:r>
        <w:rPr>
          <w:rFonts w:ascii="Times" w:hAnsi="Times" w:eastAsia="Times"/>
          <w:b w:val="0"/>
          <w:i w:val="0"/>
          <w:color w:val="000000"/>
          <w:sz w:val="22"/>
        </w:rPr>
        <w:t>me a loving message of which the following is the substance: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in a hurry. You must go slow. Take care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of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corrupt you. </w:t>
      </w:r>
      <w:r>
        <w:rPr>
          <w:rFonts w:ascii="Times" w:hAnsi="Times" w:eastAsia="Times"/>
          <w:b w:val="0"/>
          <w:i/>
          <w:color w:val="000000"/>
          <w:sz w:val="22"/>
        </w:rPr>
        <w:t>Tapasya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is of no avail and may even be harmful.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no more fasting.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prize this warning. I know that pride of merit damages a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heinous sin. I hope I am not consciously proud. What I 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unconsciously and in spite of myself, God only knows fully and,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extent, those who surround me. I am not impatient with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however, impatient of untouchability. But I know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is no one man’s work. God has suffered the evil to exist </w:t>
      </w:r>
      <w:r>
        <w:rPr>
          <w:rFonts w:ascii="Times" w:hAnsi="Times" w:eastAsia="Times"/>
          <w:b w:val="0"/>
          <w:i w:val="0"/>
          <w:color w:val="000000"/>
          <w:sz w:val="22"/>
        </w:rPr>
        <w:t>all these long years and He will remove it in His own good time.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He expects all Hindus to do their duty.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unto death and, therefore, even through a perpetual fast is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 of a satyagrahi. That is the last duty which it is open to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perform. Therefore, fast is a part of my being as, I hold, it has been,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or small extent, of every seeker of Truth. I am making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in ahimsa on a scale perhaps unknown in history.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wholly wrong is quite possible, but quite irrelevant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purpose. So long as I am not conscious of the error, but,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am sure, as far as it is humanly possible to be, of being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right, I must go on with my pursuit to the farthest end. And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but in no other, a fast or a series of fasts are always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in my life. I have undergone many before now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childhood. There should be no alarm felt if they are undertaken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causes. Nor must anyone exploit them in anticipation.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>they come, they will produce their own effect and result, whether any-</w:t>
      </w:r>
      <w:r>
        <w:rPr>
          <w:rFonts w:ascii="Times" w:hAnsi="Times" w:eastAsia="Times"/>
          <w:b w:val="0"/>
          <w:i w:val="0"/>
          <w:color w:val="000000"/>
          <w:sz w:val="22"/>
        </w:rPr>
        <w:t>body wills or no. But it is wrong to speculate over the contingency.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implore the public to dismiss from their minds, and </w:t>
      </w:r>
      <w:r>
        <w:rPr>
          <w:rFonts w:ascii="Times" w:hAnsi="Times" w:eastAsia="Times"/>
          <w:b w:val="0"/>
          <w:i w:val="0"/>
          <w:color w:val="000000"/>
          <w:sz w:val="22"/>
        </w:rPr>
        <w:t>be unaffected by, the remote possibility of another fast by me in this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“Draft Telegram to C. Rajagopalchari”, 13-2-1933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untouchability and to accept my assurance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fast does come, it will have come in obedience to the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which is God. I will not be a traitor to God to please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world.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AGREEING TO DIFFER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whose friendship and co-operation I prize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measure. One of such men is Pandit Malaviyaji, whom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that we first met I have recognized as an elder brother.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has been often my misfortune to disagree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>Our disagreement, however, has never in the slightest degree dimi-</w:t>
      </w:r>
      <w:r>
        <w:rPr>
          <w:rFonts w:ascii="Times" w:hAnsi="Times" w:eastAsia="Times"/>
          <w:b w:val="0"/>
          <w:i w:val="0"/>
          <w:color w:val="000000"/>
          <w:sz w:val="22"/>
        </w:rPr>
        <w:t>nished our mutual affection.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published below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show the reader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again found it necessary to differ. Conscience is a hard </w:t>
      </w:r>
      <w:r>
        <w:rPr>
          <w:rFonts w:ascii="Times" w:hAnsi="Times" w:eastAsia="Times"/>
          <w:b w:val="0"/>
          <w:i w:val="0"/>
          <w:color w:val="000000"/>
          <w:sz w:val="22"/>
        </w:rPr>
        <w:t>taskmaster.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propose to deal with all the points covered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correspondence. I would confine myself to the vital matter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it, viz., the interpretation of the Bombay Resolutions.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with all the deference that I owe to Malaviyaji, I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give below has only one meaning.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responsible Hindus are bound to give to the Harijans through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only law can give. This they are bound to do now, if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and wait for the swaraj Parliament only if the legal relief </w:t>
      </w:r>
      <w:r>
        <w:rPr>
          <w:rFonts w:ascii="Times" w:hAnsi="Times" w:eastAsia="Times"/>
          <w:b w:val="0"/>
          <w:i w:val="0"/>
          <w:color w:val="000000"/>
          <w:sz w:val="22"/>
        </w:rPr>
        <w:t>becomes an impossibility now. It cannot be considered an imposs-</w:t>
      </w:r>
      <w:r>
        <w:rPr>
          <w:rFonts w:ascii="Times" w:hAnsi="Times" w:eastAsia="Times"/>
          <w:b w:val="0"/>
          <w:i w:val="0"/>
          <w:color w:val="000000"/>
          <w:sz w:val="22"/>
        </w:rPr>
        <w:t>ibility till all effort humanly possible has been made.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and that of the Hindus who accept my interpretation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clear. We must ask all the members of the Assembly,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the Hindu members, to help us to fulfil the pledge given,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to Dr. Ambedkar and cultured Harijans like him, but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 and suffering forty millions whom they seek to represent,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should be the duty and privilege of every caste Hindu to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equally with the leaders of the Harijans. Let me repeat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Madan Mohan Malaviya”, 20-1-1933,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Madan Mohan Malaviya”, 14-2-1933 and “Statement by Madan Mohan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Malaviya”, 19-1-1933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here; for the text of the Resolution,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Viceroy’s Decision”, 24-1-1933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hundredth time that there is a legal bar against temple-entry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removed by any agreement on the part of all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combined. A legal bar can only be removed by a legislative act.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agreement amongst Hindus can do is to move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effect to it as was done in connection with the political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Pact. Those caste Hindus who strained themselves to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the political part of the Yeravda Pact are now doubly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give effect to the other resolutions which were the direct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consequence of the Yeravda Pact; and since in the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complying with those resolutions it has been discovered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difficulty which was not foreseen then, that difficulty has got to </w:t>
      </w:r>
      <w:r>
        <w:rPr>
          <w:rFonts w:ascii="Times" w:hAnsi="Times" w:eastAsia="Times"/>
          <w:b w:val="0"/>
          <w:i w:val="0"/>
          <w:color w:val="000000"/>
          <w:sz w:val="22"/>
        </w:rPr>
        <w:t>be removed at the earliest possible moment. Hence the two Bills.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says Malaviyaji, temple-entry, the opening of wells, etc.,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done by persuasion, not by compulsion. I quite agree,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a legal bar is not to do the desired thing by compulsion.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the Madura temple. If I am correctly informed, the trustees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temple are elected by the Hindu voters. They are pledged to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temple. By an overwhelming majority, the Hindu voters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the opening of the temple. But, because of the legal bar,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cannot open the temple to the Harijans. Will it be compulsion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that legal bar removed by law? I can cite several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where willing trustees of public temples are powerless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to the public demand and their own wishes. I venture,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there is no escape from permissive and corrective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legislation. If the Bills are defective, the defect can be remedied.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submitted the Bills to two eminent lawyers for their opinion.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Jayakar’s the public will learn from another column of this issue of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also approached Dr. Sapru,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betray no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when I inform the public that he has already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emphatic terms in favour of the second Bill, i.e.,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Bill, to which Malaviyaji has taken strong exception.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Sapru sees no compulsion in it. I have invited him to examine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 also. Every legitimate difficulty can be easily met if the principle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securing immediate relief from the legal obstacle is admitted.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my opinion, the way before the reformer is quite clear. </w:t>
      </w:r>
      <w:r>
        <w:rPr>
          <w:rFonts w:ascii="Times" w:hAnsi="Times" w:eastAsia="Times"/>
          <w:b w:val="0"/>
          <w:i w:val="0"/>
          <w:color w:val="000000"/>
          <w:sz w:val="22"/>
        </w:rPr>
        <w:t>He must invite the Government to facilitate consideration of the Bills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“Sjt. Jayakar on Untouchability”, 18-2-1933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Tej Bahadur Sapru”, 26-1-1933; for Sapru’s opinion,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Sapru on Untouchability Bills”, 25-2-1933.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current session, and appeal to the members also to give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facility. Success or failure is not his concern. But earnest and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is his concern and is under his control, and he must not flinch,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he is one or many.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suggests that the Bills be circulated. I have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follow his reasoning. If the Bills were of a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I should not only support circulation, but perhaps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their introduction altogether. But the Bills are purely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permissive character. They pave the way for ascertaining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accor-dance with rules laid down in the law itself.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to accept any amendment that would make it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force the opening of a single public temple against the will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been hitherto entitled to offer worship in the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After all, what is wanted is not removal of untouchability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If the Hindu heart harbours untouchability, it will be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law recog-nizes it or not. But the aid of law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invoked to regulate religious belief, as it was invoked by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court decisi-ons referred to by Sjt. Jayakar were obtained.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interference, therefore, was invoked by the very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stoutly opposing the introduction of the Bills, which seek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any compulsion, but to remove the existing compulsion,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impo-ssible a due fulfilment of the pledge embodied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Resolutions.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TEMPLE-ENTRY AND VARNASHRAMA</w:t>
      </w:r>
    </w:p>
    <w:p>
      <w:pPr>
        <w:autoSpaceDN w:val="0"/>
        <w:autoSpaceDE w:val="0"/>
        <w:widowControl/>
        <w:spacing w:line="28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the reader has read Dr. Ambedkar’s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and my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temple-entry question and there-anent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varnashramadharma. I had intended to republish them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see that it is not possible to do so without enlarging the size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which is just entering upon the second week of its existence.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relied upon the reader having read both Dr. </w:t>
      </w:r>
      <w:r>
        <w:rPr>
          <w:rFonts w:ascii="Times" w:hAnsi="Times" w:eastAsia="Times"/>
          <w:b w:val="0"/>
          <w:i w:val="0"/>
          <w:color w:val="000000"/>
          <w:sz w:val="22"/>
        </w:rPr>
        <w:t>Ambedkar’s statement and my reply.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reader understand that Dr. Ambedkar does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temple-entry, but he wants something more. Very rightly,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beg for it. Quite wrongly, he would not even help caste Hindus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Press”, 14-2-1933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correct thing. The more that he wants is complete destruction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varnashramadharma of his imagination. Varnashrama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essence of superiority and inferiority. I admit that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does mean that, if it also means much more, but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high-and-low-ness is represented by untouchability.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latter is demolished, varnashrama will be purged of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thing for which Dr. Ambedkar abhors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of my conception is a wholly different thing.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only in name today. Let the reader, therefore, be not led astray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main purpose. It will be time enough to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varnashrama when the doctrine of high and low is demolished.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necessary, too, not to be disturbed over my definition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varnashrama. I am aware that it will shock sanatanist friends,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permit me to act according to my reading of the Shastras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spirit of Hinduism. The letters that I receive from sanatanists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tell me that they believe in the doctrine of high and low.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they protest against my statement that caste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Harijans as inferiors, always to be kept at a distance.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they should join hands in purging Hinduism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inequality of status, irrespective of their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varnashrama. After all, only that conception which the masses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hold the field. The scope of the present campaign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strictly limited. It will be a great pity to befog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mind by raising before it the cry of ‘Varnashrama in danger’.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convinced that it is more in danger from those who will be 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what is going on in Hinduism today than from Dr. Ambedkar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courageouly says: ‘I shall have nothing to do with varnashrama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keep me and mine for ever at the bottom of the social scale.’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find room for such as him in Hinduism, let us show him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acts that varnashrama is not a vertical line but that it is a horizontal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plane on which all the children of God occupy absolutely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status, though they may be engaged in different pursuits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may have different qualities and different tastes.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18-2-1933</w:t>
      </w:r>
    </w:p>
    <w:p>
      <w:pPr>
        <w:autoSpaceDN w:val="0"/>
        <w:autoSpaceDE w:val="0"/>
        <w:widowControl/>
        <w:spacing w:line="240" w:lineRule="exact" w:before="4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discussion on varnashramadharma,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“Talk with Mathuradas”, </w:t>
      </w:r>
      <w:r>
        <w:rPr>
          <w:rFonts w:ascii="Times" w:hAnsi="Times" w:eastAsia="Times"/>
          <w:b w:val="0"/>
          <w:i w:val="0"/>
          <w:color w:val="000000"/>
          <w:sz w:val="18"/>
        </w:rPr>
        <w:t>18-2-1933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MOTILAL ROY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 BABOO,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expected to hear from you after your visit to Allahabad. </w:t>
      </w:r>
      <w:r>
        <w:rPr>
          <w:rFonts w:ascii="Times" w:hAnsi="Times" w:eastAsia="Times"/>
          <w:b w:val="0"/>
          <w:i w:val="0"/>
          <w:color w:val="000000"/>
          <w:sz w:val="22"/>
        </w:rPr>
        <w:t>Please make up the defect now.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your criticism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also ask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people to get subscribers and send me a weekly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actual constructive work done by the members of the Sangh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 Harijans. The report should be unvarnished.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Panchanan Shastri Tarkaratna that he has keenly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me. Nothing pains me so much as a breach of promise.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promised to prosecute his search for a meeting-ground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 and reformers.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heard nothing from him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He promised twice that he would send his son or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learned to put before me his own view and to answer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and help me generally to understand the sanatanists,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standpoint. Is he still going to send some such person?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his son was one of the pandits who were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me. I was grieved that he should have been amongst those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behaved in a manner unworthy of learned men.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exercise great self-restraint in drawing the curtain over the events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painful day. They were painful because those who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repositories of the real Shastras seemed to be so wanting in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ordinary courtesies of life. This is the very first occasion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put my pen to paper in order to characterize the conduct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 on that day, and I have done so because of my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Panchanan Shastri, and because his son was one of those Shastris.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anything from Panchanan </w:t>
      </w:r>
      <w:r>
        <w:rPr>
          <w:rFonts w:ascii="Times" w:hAnsi="Times" w:eastAsia="Times"/>
          <w:b w:val="0"/>
          <w:i/>
          <w:color w:val="000000"/>
          <w:sz w:val="22"/>
        </w:rPr>
        <w:t>Shastri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should know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stand, and he should know what I think of those to whom he </w:t>
      </w:r>
      <w:r>
        <w:rPr>
          <w:rFonts w:ascii="Times" w:hAnsi="Times" w:eastAsia="Times"/>
          <w:b w:val="0"/>
          <w:i w:val="0"/>
          <w:color w:val="000000"/>
          <w:sz w:val="22"/>
        </w:rPr>
        <w:t>lent the weight of his name and the services of his son.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either send this very extract to him or its translation or </w:t>
      </w:r>
      <w:r>
        <w:rPr>
          <w:rFonts w:ascii="Times" w:hAnsi="Times" w:eastAsia="Times"/>
          <w:b w:val="0"/>
          <w:i w:val="0"/>
          <w:color w:val="000000"/>
          <w:sz w:val="22"/>
        </w:rPr>
        <w:t>go over to him and personally tell him what I have written to you.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2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20283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90"/>
        </w:trPr>
        <w:tc>
          <w:tcPr>
            <w:tcW w:type="dxa" w:w="4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 Pravartak Sangh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“Letter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2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C.</w:t>
            </w:r>
          </w:p>
        </w:tc>
      </w:tr>
      <w:tr>
        <w:trPr>
          <w:trHeight w:hRule="exact" w:val="230"/>
        </w:trPr>
        <w:tc>
          <w:tcPr>
            <w:tcW w:type="dxa" w:w="4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“Statement to the Press”, 30-12-1932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“Note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Deonayakacharya”,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12-1-1933 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4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Rajagopalachari”, 13-1-1933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4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59 :  13 JANUARY, 1933 -  9 MARCH, 1933</w:t>
            </w:r>
          </w:p>
        </w:tc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0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307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425. LETTER TO LOKANATH MISRA</w:t>
      </w:r>
    </w:p>
    <w:p>
      <w:pPr>
        <w:autoSpaceDN w:val="0"/>
        <w:autoSpaceDE w:val="0"/>
        <w:widowControl/>
        <w:spacing w:line="270" w:lineRule="exact" w:before="2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very touching letter, but you must not be bewildered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be pained. My reply was in Gujarati, but the translation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is fairly correct. What I have said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answer to the questions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ex-Dewan of Morvi I have said repeatedly in my writings.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have escaped you if you had followed my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Nor is it inconsistent with the law of heredity.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changed but if we know the law we will suit our actions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it and that is precisely what my answer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qualities are transmitted from father to son. If parties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qualities marry, they carry out the law of heredity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the law of varna. Such marriages have taken place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ever since the establishment of varnashrama. This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you satisfaction. You do not expect me to give you a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conundrums you have raised. You will believe me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 have not even the time for doing it. If you will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pages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your doubts will be solved But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not, you should dismiss me from your consideration. The cause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superior to me. You and I live for the cause and work for it.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 in the common prosecution of the common cause, you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march forward towards the goal. The limits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are well defined. Never mind my views of extraneous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caste and varna, intermarriage and interdining.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my views on these matters for public acceptance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I give those views for the satisfaction of enquirers,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would have my friends and the public to know me as I 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picture me as something they fancy but has no likeness to 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this does not give you satisfaction, you must find time to come to </w:t>
      </w:r>
      <w:r>
        <w:rPr>
          <w:rFonts w:ascii="Times" w:hAnsi="Times" w:eastAsia="Times"/>
          <w:b w:val="0"/>
          <w:i w:val="0"/>
          <w:color w:val="000000"/>
          <w:sz w:val="22"/>
        </w:rPr>
        <w:t>me and discuss the whole thing with me till you have full satisfaction.</w:t>
      </w:r>
    </w:p>
    <w:p>
      <w:pPr>
        <w:autoSpaceDN w:val="0"/>
        <w:autoSpaceDE w:val="0"/>
        <w:widowControl/>
        <w:spacing w:line="220" w:lineRule="exact" w:before="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OKANATH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NTI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UNTOUCHABILITY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20284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Ranchhoddas Partwari”,11-1-1933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LETTER TO AMRITLAL V. THAKKAR</w:t>
      </w:r>
    </w:p>
    <w:p>
      <w:pPr>
        <w:autoSpaceDN w:val="0"/>
        <w:autoSpaceDE w:val="0"/>
        <w:widowControl/>
        <w:spacing w:line="270" w:lineRule="exact" w:before="1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THAKKAR BAPA,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draft of constitution and rules of the Society.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people have been at it. All of us four feel that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re-drafted altogether. Shastri is at it just now. You will please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I am not ready with my suggestions yet for some time.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 if it takes a little time, but whatever we give must be </w:t>
      </w:r>
      <w:r>
        <w:rPr>
          <w:rFonts w:ascii="Times" w:hAnsi="Times" w:eastAsia="Times"/>
          <w:b w:val="0"/>
          <w:i w:val="0"/>
          <w:color w:val="000000"/>
          <w:sz w:val="22"/>
        </w:rPr>
        <w:t>thoroughly sound and perfectly readable.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Harijan Day, I think that the announcement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you officially. I will then support it. It might be as well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Day is desired to be proclaimed now and again to fix a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month or a day every two months so that people automatically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and it becomes a kind of a monthly or six-weekly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bi-monthly religious observance. You will now do whatever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is necessary.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20281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427. LETTER TO G. D. BIRLA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Lest you might have forgotten all about the contribution to the </w:t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Baboo Bhagwandas, on account of his publishing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opinions by way of supplement to the </w:t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sent anything, please do so now.</w:t>
      </w:r>
    </w:p>
    <w:p>
      <w:pPr>
        <w:autoSpaceDN w:val="0"/>
        <w:autoSpaceDE w:val="0"/>
        <w:widowControl/>
        <w:spacing w:line="220" w:lineRule="exact" w:before="8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7928. Courtesy: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73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BABOOJI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13th instant. The reversion to the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 of addressing was purely mechanical without thinking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the more homely style. You will please keep me to it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>hurry of dictating correspondence I repeat the mistake.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Ghanshyamdas about his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contribution. I have no doubt that it will come if it has not already.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forgotten it. I will no longer belabour the point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newspapers being self-supporting. I observe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sterilized my argument through your great soul theory;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this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greatness thrust upon him when he developed and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the proposition.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deeply grieved to have the disturbing news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Shivaprasad’s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 and the death of his grandson through accident.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20274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B. N. SASMAL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1933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SASMAL,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letter. I suppose we have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 of the Kaviraj all over India. I hope you are getting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if you are not reduced to utter poverty,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 are not, you will straightaway send your own subscription and </w:t>
      </w:r>
      <w:r>
        <w:rPr>
          <w:rFonts w:ascii="Times" w:hAnsi="Times" w:eastAsia="Times"/>
          <w:b w:val="0"/>
          <w:i w:val="0"/>
          <w:color w:val="000000"/>
          <w:sz w:val="22"/>
        </w:rPr>
        <w:t>subscriptions and names on behalf of others.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20279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written: “The Aaj has, so far. been carried on by the charity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sole proprietor, Shivaprasadji. . . 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has realized the ideal you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describe, yet this has been possible because a ‘Great Soul’ was its editor, and it costs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Providence and whole nations many crores of rupees—if the matter must be treated in </w:t>
      </w:r>
      <w:r>
        <w:rPr>
          <w:rFonts w:ascii="Times" w:hAnsi="Times" w:eastAsia="Times"/>
          <w:b w:val="0"/>
          <w:i w:val="0"/>
          <w:color w:val="000000"/>
          <w:sz w:val="18"/>
        </w:rPr>
        <w:t>terms of finance—to evolve such a Great Soul”.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leading Congressman and philanthropist of Varanasi and the founder of </w:t>
      </w:r>
      <w:r>
        <w:rPr>
          <w:rFonts w:ascii="Times" w:hAnsi="Times" w:eastAsia="Times"/>
          <w:b w:val="0"/>
          <w:i/>
          <w:color w:val="000000"/>
          <w:sz w:val="18"/>
        </w:rPr>
        <w:t>Aaj</w:t>
      </w:r>
      <w:r>
        <w:rPr>
          <w:rFonts w:ascii="Times" w:hAnsi="Times" w:eastAsia="Times"/>
          <w:b w:val="0"/>
          <w:i w:val="0"/>
          <w:color w:val="000000"/>
          <w:sz w:val="18"/>
        </w:rPr>
        <w:t>, a Hindi daily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M. M. ANANTA RAU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your two letters dated 8th and 14th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respectively. I would now ask you to cry a halt. I esteem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you are bestowing upon your compositions, but I must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arguments produce no effect on my mind. Some of them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follow at all. Some of them are wholly irrelevant to the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often beg the question and equally often make assertions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axioms. In my opinion that is not the way in which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the truth home to anybody. I believe that I am very pervious to </w:t>
      </w:r>
      <w:r>
        <w:rPr>
          <w:rFonts w:ascii="Times" w:hAnsi="Times" w:eastAsia="Times"/>
          <w:b w:val="0"/>
          <w:i w:val="0"/>
          <w:color w:val="000000"/>
          <w:sz w:val="22"/>
        </w:rPr>
        <w:t>argument and that I have the capacity for seeing my critics’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standpoint. You have prepossessed me in your favour by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 language and by your quietly accepting and acting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about the ornamentation of your letter-paper.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approach your letter[s] with a desire to find substantial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them, but you will excuse me for saying that I do not find any.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therefore now ask you to close this correspondence.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of discourtesy towards you if I left you under the impression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your argument was at all going home and that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could continue your correspondence.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9576. Courtesy: Government of Mysore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letters crossed with each other. You are living up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ascribed to your sex. The Ashram has been made to rid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 of its failings. Will you get rid of yours and learn to give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the things that should be there. You have omitted to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asthma. I hope it has left you entirely. </w:t>
      </w:r>
      <w:r>
        <w:rPr>
          <w:rFonts w:ascii="Times" w:hAnsi="Times" w:eastAsia="Times"/>
          <w:b w:val="0"/>
          <w:i/>
          <w:color w:val="000000"/>
          <w:sz w:val="22"/>
        </w:rPr>
        <w:t>Puniam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usually spelt </w:t>
      </w:r>
      <w:r>
        <w:rPr>
          <w:rFonts w:ascii="Times" w:hAnsi="Times" w:eastAsia="Times"/>
          <w:b w:val="0"/>
          <w:i/>
          <w:color w:val="000000"/>
          <w:sz w:val="22"/>
        </w:rPr>
        <w:t>punyam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should learn the Devanagari script. You will take no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a week giving one hour daily. Then you will know why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express the original by </w:t>
      </w:r>
      <w:r>
        <w:rPr>
          <w:rFonts w:ascii="Times" w:hAnsi="Times" w:eastAsia="Times"/>
          <w:b w:val="0"/>
          <w:i/>
          <w:color w:val="000000"/>
          <w:sz w:val="22"/>
        </w:rPr>
        <w:t>puniam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the ‘n’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give the original sound. There are five nasal sounds in Sanskrit.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‘Narandas’ is quite enough. But the bad habit of attaching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‘bhai’ or ‘ji’ has been the vogue and takes the place of ‘Mr.’.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would use only the other suffix. But you may omit either,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older than Narandas. If you are younger, ‘bhai’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as a member of the family. Being daughter to me,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>as sister to Narandas and every other member in the Ashram. ‘Bhai’</w:t>
      </w:r>
      <w:r>
        <w:rPr>
          <w:rFonts w:ascii="Times" w:hAnsi="Times" w:eastAsia="Times"/>
          <w:b w:val="0"/>
          <w:i w:val="0"/>
          <w:color w:val="000000"/>
          <w:sz w:val="22"/>
        </w:rPr>
        <w:t>means brother as ‘behn’ means sister. Here endeth the first lesson.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impatient with yourself, if you pick up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slowly. They will all become easy and natural by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5993. Also C.W. 3318. Courtesy: F. Mary Barr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friend to you. His name is Duncan Greenlees.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B. A. of oxford University. He was a teacher in a school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U. P. He has also been in jail. He intends to devote himself to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 have advised him to stay in the Ashram for some time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feels there. If we and he find that he will be able to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we may assign him some work. So let him stay there and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work. He should also do spinning and weaving.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teaching work too. He is a man of simple habits and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vegetarian. Ascertain his requirements. I am sure that he will not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on you. Give him the expenses of his journey from Poona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or credit the amount to his name. It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between Rs. 10 and 12.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LETTER TO RAMABEHN JOSHI</w:t>
      </w:r>
    </w:p>
    <w:p>
      <w:pPr>
        <w:autoSpaceDN w:val="0"/>
        <w:autoSpaceDE w:val="0"/>
        <w:widowControl/>
        <w:spacing w:line="270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come on a Friday or Saturday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us in advance, you will be able to meet me. It is not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anybody in advance to get an interview with me.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inform me about the date. People can see me between </w:t>
      </w:r>
      <w:r>
        <w:rPr>
          <w:rFonts w:ascii="Times" w:hAnsi="Times" w:eastAsia="Times"/>
          <w:b w:val="0"/>
          <w:i w:val="0"/>
          <w:color w:val="000000"/>
          <w:sz w:val="22"/>
        </w:rPr>
        <w:t>12 and 1.30. I will fix up about Joshi after you let me know the date.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Vimu does not want me to call her silly, I hope she has </w:t>
      </w:r>
      <w:r>
        <w:rPr>
          <w:rFonts w:ascii="Times" w:hAnsi="Times" w:eastAsia="Times"/>
          <w:b w:val="0"/>
          <w:i w:val="0"/>
          <w:color w:val="000000"/>
          <w:sz w:val="22"/>
        </w:rPr>
        <w:t>given up her tantrums.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just learn that Chhaganlal wishes that you should not come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but may come after three months. If you want to, you may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me about this.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5342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LETTER TO VIMALA JOSHI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VIMU,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letter, and also the peahen sent by you. But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 peahen who does not speak at all? And  your handwriting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better than your peahen, and, moreover, the letter is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>pencil. This will not do.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5309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73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LETTER TO NARANDAS GANDHI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already written to you about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right in writing to Harjivan. I am afraid . . 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not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He has still not become straightforward.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us. She does not at all wish to do any work. We,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support her as long as we can afford. If, therefore,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have been acted upon and are working,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arrangement. Read the letters to Marybehn and pass them on to her.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Father Lash make any suggestions? Did you cultivate his </w:t>
      </w:r>
      <w:r>
        <w:rPr>
          <w:rFonts w:ascii="Times" w:hAnsi="Times" w:eastAsia="Times"/>
          <w:b w:val="0"/>
          <w:i w:val="0"/>
          <w:color w:val="000000"/>
          <w:sz w:val="22"/>
        </w:rPr>
        <w:t>acquaintance?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happened about that Muslim lady? How is she?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Letters for Mary, Rama and Vimu enclosed.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Gujarati: M.M.U./I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LETTER TO GANGABEHN B. JHAVERI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was welcome. I had been waiting for it. Come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 next Tuesday. I am not writing more here as we shall meet </w:t>
      </w:r>
      <w:r>
        <w:rPr>
          <w:rFonts w:ascii="Times" w:hAnsi="Times" w:eastAsia="Times"/>
          <w:b w:val="0"/>
          <w:i w:val="0"/>
          <w:color w:val="000000"/>
          <w:sz w:val="22"/>
        </w:rPr>
        <w:t>soon.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3952</w:t>
      </w:r>
    </w:p>
    <w:p>
      <w:pPr>
        <w:autoSpaceDN w:val="0"/>
        <w:autoSpaceDE w:val="0"/>
        <w:widowControl/>
        <w:spacing w:line="218" w:lineRule="exact" w:before="842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have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PARIKSHITLAL L. MAJMUDAR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arrange a tour programme for Sarupbehn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Gujarat. I was never keen about it. My suggestion was only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advantage of her presence if you thought it necessary.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correspondence with Bhai Jaisukhlal about Gujarati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1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3993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HARIBHAU UPADHYAYA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HARIBHAU,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When it is no longer necessary for you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hospital for dressing and you have regained sufficient strength,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come and see me provided you wish to discuss with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connected with the problem of untouchability.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harm in your having got yourself operated upon.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your explanation as to the cause of the trouble is correct.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origin in the stomach. The only remedy, therefore, is fasting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a period of light diet. For some time you should live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fruits. What you have written about ahimsa is right. I was </w:t>
      </w:r>
      <w:r>
        <w:rPr>
          <w:rFonts w:ascii="Times" w:hAnsi="Times" w:eastAsia="Times"/>
          <w:b w:val="0"/>
          <w:i w:val="0"/>
          <w:color w:val="000000"/>
          <w:sz w:val="22"/>
        </w:rPr>
        <w:t>pained to read about Rohit.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6076. Courtesy: Haribhau Upadhyaya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7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LETTER TO SARALADEVI SARABHAI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18,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desisted from writing directly to you 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desired or suggested became a burden to you. I made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to Ramjibhai thinking that you would decline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if you had not still recovered fully. In my foolishness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assumed that he would not use my name in writing to you.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right to decline. Send Vidyabehn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Sharadabehn </w:t>
      </w:r>
      <w:r>
        <w:rPr>
          <w:rFonts w:ascii="Times" w:hAnsi="Times" w:eastAsia="Times"/>
          <w:b w:val="0"/>
          <w:i w:val="0"/>
          <w:color w:val="000000"/>
          <w:sz w:val="12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think </w:t>
      </w:r>
      <w:r>
        <w:rPr>
          <w:rFonts w:ascii="Times" w:hAnsi="Times" w:eastAsia="Times"/>
          <w:b w:val="0"/>
          <w:i w:val="0"/>
          <w:color w:val="000000"/>
          <w:sz w:val="22"/>
        </w:rPr>
        <w:t>it fit. I shall not insist. I must say you have taken very long to recover.</w:t>
      </w:r>
    </w:p>
    <w:p>
      <w:pPr>
        <w:autoSpaceDN w:val="0"/>
        <w:autoSpaceDE w:val="0"/>
        <w:widowControl/>
        <w:spacing w:line="220" w:lineRule="exact" w:before="3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2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ENTRAL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11137.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AMTUSSALAAM,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Think no more of Kudsia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After all, only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has the right to decide her future. Our duty is to perform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soul whatever job falls to our lot. The result rests with God.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Dr. Sharma’s daughter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all right. What was the treatment? I am </w:t>
      </w:r>
      <w:r>
        <w:rPr>
          <w:rFonts w:ascii="Times" w:hAnsi="Times" w:eastAsia="Times"/>
          <w:b w:val="0"/>
          <w:i w:val="0"/>
          <w:color w:val="000000"/>
          <w:sz w:val="22"/>
        </w:rPr>
        <w:t>very happy to learn that you are making all-round progress. What</w:t>
      </w:r>
    </w:p>
    <w:p>
      <w:pPr>
        <w:autoSpaceDN w:val="0"/>
        <w:autoSpaceDE w:val="0"/>
        <w:widowControl/>
        <w:spacing w:line="218" w:lineRule="exact" w:before="49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Vidyagauri Nilkanth and her sister Sharadabehn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niece who, upon her return from the Ashram, had again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absorbed in the home atmosphere while the addressee had different hopes for 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was suffering from smallpox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is given to you? what do you eat? Tell me everything.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quite a few letters to you. I am keeping count of them.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keep on writing.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LETTER TO RAIHANA TYABJI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ISAMILLAH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70" w:lineRule="exact" w:before="9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18, 1933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always expected you.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 on Padmaja to bring you? Can you not use some other car?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to avoid Wednesdays or Thursdays as both are reserved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hand is all right, I hope. When you are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free of fever you may be prepared for a kiss.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9660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LETTER TO D. B. KALELKAR AND B. D. KALELKAR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</w:t>
      </w:r>
      <w:r>
        <w:rPr>
          <w:rFonts w:ascii="Times" w:hAnsi="Times" w:eastAsia="Times"/>
          <w:b w:val="0"/>
          <w:i/>
          <w:color w:val="000000"/>
          <w:sz w:val="22"/>
        </w:rPr>
        <w:t>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milk, when taken without any other food, is not digested,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 harm, but the milk which seems to be digested with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 food is not really digested but mixes with the food,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in the body in the form of poison, it harms the gums,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view held by more and more doctors and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You can have with milk oranges, grapes, pineapples,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pomegranates and other juicy fruits. They will prevent milk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causing constipation. You should, therefore, start the experiment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milk-diet as soon as possible and accustom your body really to digest </w:t>
      </w:r>
      <w:r>
        <w:rPr>
          <w:rFonts w:ascii="Times" w:hAnsi="Times" w:eastAsia="Times"/>
          <w:b w:val="0"/>
          <w:i w:val="0"/>
          <w:color w:val="000000"/>
          <w:sz w:val="22"/>
        </w:rPr>
        <w:t>it. I make no distinction between milk and curds. Some doctors,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Literally, ‘by the name of God’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most, believe that curds are more easily digested. The curds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taste sour at all—the curds which we used to make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adding drops of lemon juice to milk would be the best.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drink the milk but sip it slowly. It would be better to take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spoonful at a time. To start with, you should take a quarter pound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hour. Do not mind if you get diarrhoea. It will stop 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days. You may drink the fruit juice separately at any convenient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fruit juice, you should have the juice of six mosambis or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 of fresh grapes in two parts. You should take about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pounds of milk or curds, and mix with it as much butter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If you take milk in sufficient quantity, I doubt the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butter. But it will do no harm if it can be digested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absence of other food. Doctors believe that, like milk, butter too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if taken by itself. See how I have described the benefits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But I have no choice. I can find no plant or herb which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milk in food value. There is certainly some truth in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milk is a wholesome food even for yogis. It is the only substitute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meat. Only our vaids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could have discovered a vegetable substitute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milk, but, lacking zeal for dharma, they made no such attempt.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failed in my search and given it up. We do not know if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will take it up and succeed. Perhaps in the West they may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us there is no one who possesses the necessary medicinal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to make such a discovery. We do not regard it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acquire such knowledge and to make experiments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aim. Anybody who wishes to undertake the task should be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zeal for the welfare of the cow. He should be convinced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other than the mother’s milk can be the proper food of a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being. Such a person should then study medicine. We do not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men with such a spirit. If India is destined to discover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substitute, God will send among us a person with the necessary gifts.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then, let us sing praises of milk and do the duty which lies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 hope you will feel satisfied that I have replied to your question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detail than you had expected. I also hope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relative importance of the issues involved. Think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and do what seems right to you, for even in such matters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decision should be one’s own. What I have said is true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people with weak health. Those who are healthy will eat normal </w:t>
      </w:r>
      <w:r>
        <w:rPr>
          <w:rFonts w:ascii="Times" w:hAnsi="Times" w:eastAsia="Times"/>
          <w:b w:val="0"/>
          <w:i w:val="0"/>
          <w:color w:val="000000"/>
          <w:sz w:val="22"/>
        </w:rPr>
        <w:t>food and may even be able to digest it. If you want to experiment with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1,</w:t>
      </w:r>
      <w:r>
        <w:rPr>
          <w:rFonts w:ascii="Times" w:hAnsi="Times" w:eastAsia="Times"/>
          <w:b w:val="0"/>
          <w:i w:val="0"/>
          <w:color w:val="000000"/>
          <w:sz w:val="18"/>
        </w:rPr>
        <w:t>Physicians practising Ayurvedic system of medicine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milk-diet in a scientific manner, you can do so only in the Ashram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neighbourhood of a dairy where we have a right of entry;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only then that we can get fresh milk. I suppose you know that yogis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mix crushed </w:t>
      </w:r>
      <w:r>
        <w:rPr>
          <w:rFonts w:ascii="Times" w:hAnsi="Times" w:eastAsia="Times"/>
          <w:b w:val="0"/>
          <w:i/>
          <w:color w:val="000000"/>
          <w:sz w:val="22"/>
        </w:rPr>
        <w:t>neem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leaves in milk before drinking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something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feel like doing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innocent eggs are laid by hen without having been inseminated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cock. You will get more information from the friend at Sangli. </w:t>
      </w:r>
      <w:r>
        <w:rPr>
          <w:rFonts w:ascii="Times" w:hAnsi="Times" w:eastAsia="Times"/>
          <w:b w:val="0"/>
          <w:i w:val="0"/>
          <w:color w:val="000000"/>
          <w:sz w:val="22"/>
        </w:rPr>
        <w:t>An innocent egg is one from which no chick can be born.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very much liked the design for the title page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entirely my choice. At first we had thought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block made. But I liked the design better after it was printed and so </w:t>
      </w:r>
      <w:r>
        <w:rPr>
          <w:rFonts w:ascii="Times" w:hAnsi="Times" w:eastAsia="Times"/>
          <w:b w:val="0"/>
          <w:i w:val="0"/>
          <w:color w:val="000000"/>
          <w:sz w:val="22"/>
        </w:rPr>
        <w:t>the idea of getting a block made was dropped.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does not mean the pronouncements of men of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in the past. It means the words of living men today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first-hand spiritual experience, that is, who have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Brahman. Shastra is something which is daily embodied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somebody’s life. What exists only in books and is not followed in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philosophy, or it may be foolish chatter or mere hypocrisy.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 must be immediately capable of realization in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spring from the living experience of the person who utters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in this sense that the Veda is eternal. All else is not Veda, but </w:t>
      </w:r>
      <w:r>
        <w:rPr>
          <w:rFonts w:ascii="Times" w:hAnsi="Times" w:eastAsia="Times"/>
          <w:b w:val="0"/>
          <w:i w:val="0"/>
          <w:color w:val="000000"/>
          <w:sz w:val="22"/>
        </w:rPr>
        <w:t>theorizing about Veda.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resolved to marry . . . he should ignore our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so. There is no harm in doing that. The Gita verse, “What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avail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”, applies in this case. But then the couple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courage and confidence in themselves. If the people ultimately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they lead a life of self-control, the world will forgive the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couple. It is such action which forsakes the rule of Shastra.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a pure and noble ideal, it is ultimately condoned. But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such conduct will be and ought to be disapproved. Our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is clear. We should not directly or indirectly give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his marriage to . . . . If, however, he does marry her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ultimately approve the marriage, we also will join in the </w:t>
      </w:r>
      <w:r>
        <w:rPr>
          <w:rFonts w:ascii="Times" w:hAnsi="Times" w:eastAsia="Times"/>
          <w:b w:val="0"/>
          <w:i w:val="0"/>
          <w:color w:val="000000"/>
          <w:sz w:val="22"/>
        </w:rPr>
        <w:t>applause. I think . . . is now forgetting . . . .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854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0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4" w:after="0"/>
              <w:ind w:left="2592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5 a.m.</w:t>
            </w:r>
          </w:p>
        </w:tc>
      </w:tr>
    </w:tbl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names are omitted in the source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reference to the </w:t>
      </w:r>
      <w:r>
        <w:rPr>
          <w:rFonts w:ascii="Times" w:hAnsi="Times" w:eastAsia="Times"/>
          <w:b w:val="0"/>
          <w:i/>
          <w:color w:val="000000"/>
          <w:sz w:val="18"/>
        </w:rPr>
        <w:t>Gita</w:t>
      </w:r>
      <w:r>
        <w:rPr>
          <w:rFonts w:ascii="Times" w:hAnsi="Times" w:eastAsia="Times"/>
          <w:b w:val="0"/>
          <w:i w:val="0"/>
          <w:color w:val="000000"/>
          <w:sz w:val="18"/>
        </w:rPr>
        <w:t>, XVII. 5-6.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this letter between 3 and 5 and in the morning,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excluding the time spent in prayer. I did not intend to give so much </w:t>
      </w:r>
      <w:r>
        <w:rPr>
          <w:rFonts w:ascii="Times" w:hAnsi="Times" w:eastAsia="Times"/>
          <w:b w:val="0"/>
          <w:i w:val="0"/>
          <w:color w:val="000000"/>
          <w:sz w:val="22"/>
        </w:rPr>
        <w:t>time to you I cannot afford to do so. But ?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BAL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children emulate their elders, the latter also should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child’s praiseworthy example. Hence I follow yours.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Shankar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certainly good. But I will try and know more.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too much time to Kaka, I will not write more than this for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9495. Courtesy: D. B. Kalelkar</w:t>
      </w:r>
    </w:p>
    <w:p>
      <w:pPr>
        <w:autoSpaceDN w:val="0"/>
        <w:autoSpaceDE w:val="0"/>
        <w:widowControl/>
        <w:spacing w:line="260" w:lineRule="exact" w:before="394" w:after="0"/>
        <w:ind w:left="1296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443. LETTER TO HOME SECRETARY, </w:t>
      </w:r>
      <w:r>
        <w:rPr>
          <w:rFonts w:ascii="Times" w:hAnsi="Times" w:eastAsia="Times"/>
          <w:b w:val="0"/>
          <w:i/>
          <w:color w:val="000000"/>
          <w:sz w:val="24"/>
        </w:rPr>
        <w:t>GOVERNMENT OF INDIA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94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EPARTMENT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reply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letter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addressed to the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 to the Viceroy dated the 1st instant. There are two things </w:t>
      </w:r>
      <w:r>
        <w:rPr>
          <w:rFonts w:ascii="Times" w:hAnsi="Times" w:eastAsia="Times"/>
          <w:b w:val="0"/>
          <w:i w:val="0"/>
          <w:color w:val="000000"/>
          <w:sz w:val="22"/>
        </w:rPr>
        <w:t>about which I would like to make brief observations.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Government have assumed without just cause that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“education and the provision of the normal facilities of life”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by me as the vital part of the Resolution referred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therein. It was wholly irrelevant to the purpose of my letter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Secretary to the Viceroy to state what was being done by me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me in connection with these things. Indeed I have shown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writings being published in the course of the controversy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the like were being prosecuted with all the vigour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and that the pace would be quadrupled by the temples being</w:t>
      </w:r>
    </w:p>
    <w:p>
      <w:pPr>
        <w:autoSpaceDN w:val="0"/>
        <w:autoSpaceDE w:val="0"/>
        <w:widowControl/>
        <w:spacing w:line="220" w:lineRule="exact" w:before="348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Balkrishna D.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Satish D.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Government of India”, 17-2-1933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Private Secretary to Viceroy”, 1-2-1933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opened to the Harijans.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two measures now before the legislature, I may be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to point out that they are not intended to affect religious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“customs and usages of the Hindu community”. They are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leave that question to the community itself. The law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makes impossible the operation of the Hindu mind on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customs and usages, and the measures are designed to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mind from those fetters. I would submit that it is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Government, which is pledged to neutrality in religious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free the reformers from the shackles of, not of religious custom,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law. For, had it not been for the law, it would have been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trustees, with the consent of the temple-goers, to change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custom. Nor may it be forgotten that the Bills have come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 as a result of the formation of a very strong body of </w:t>
      </w:r>
      <w:r>
        <w:rPr>
          <w:rFonts w:ascii="Times" w:hAnsi="Times" w:eastAsia="Times"/>
          <w:b w:val="0"/>
          <w:i w:val="0"/>
          <w:color w:val="000000"/>
          <w:sz w:val="22"/>
        </w:rPr>
        <w:t>public opinion in favour of the change of custom.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Home Department, Political, File No. 50/II/33, p. 40. Courtesy: .National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Archives of India. Also G.N. 7587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TEJ BAHADUR SAPRU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SAPRU,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prompt telegram in reply to mine. I do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need at the present moment all the legitimate support I can get.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send you herewith a copy of the Government’s reply to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and my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to. I send you also a copy of my letter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Ist instant to which you will find the reference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Government’s reply.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not already covered the ground in the letter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promised in your wire, will you please supplement your reply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remarks as you may think necessary in view of the enclosures,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without of course referring to the correspondence in your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supplement?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7586. Also Gandhi-Sapru Correspondence.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Library, Calcutta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 LETTER TO PERIN CAPTAIN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if I am to overtake my correspondence.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to see the familiar writing and signature. You and Gosibehn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Kamalabehn shall come on Friday next at 2 p.m. Mathuradas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you were none the worse for your life in Bijapur Mandir </w:t>
      </w:r>
      <w:r>
        <w:rPr>
          <w:rFonts w:ascii="Times" w:hAnsi="Times" w:eastAsia="Times"/>
          <w:b w:val="0"/>
          <w:i w:val="0"/>
          <w:color w:val="000000"/>
          <w:sz w:val="22"/>
        </w:rPr>
        <w:t>except that you had left there a few pounds of your weight.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to you all from us all.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ERIN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APTAIN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LUB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HOWPATTY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M. R. JAYAKAR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that at the instance of Seth Bhagoji Kir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going to open two temples in Ratnagiri to Harijans on the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I hope that both caste Hindus and Harijans will appreciate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act of Seth Bhagoji Kir and that Harijans will take advantage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opportunity they have now got of offering worship in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temples.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you will remind Harijan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necessary in order to gain the full advantage of worship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obligations that lie upon all worshippers to observe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of cleanliness, such as daily individual bath, wearing of unpolluted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and offering individual worship in the home, and abstain </w:t>
      </w:r>
      <w:r>
        <w:rPr>
          <w:rFonts w:ascii="Times" w:hAnsi="Times" w:eastAsia="Times"/>
          <w:b w:val="0"/>
          <w:i w:val="0"/>
          <w:color w:val="000000"/>
          <w:sz w:val="22"/>
        </w:rPr>
        <w:t>from carrion and beef eating and intoxicating liquors.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posting a copy of this to reach you at Ratnagiri lest this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reach Bombay after your departure for Ratnagiri.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20288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LETTER TO M. R. JAYAKAR</w:t>
      </w:r>
    </w:p>
    <w:p>
      <w:pPr>
        <w:autoSpaceDN w:val="0"/>
        <w:autoSpaceDE w:val="0"/>
        <w:widowControl/>
        <w:spacing w:line="27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copy of the reply received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my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thereto.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this, could you not send me for publication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you can your opinion, if you can give it, that neither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contains any element of compulsion or constitutes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with religious observance and generally supporting,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do so, my argument in my reply to the Government letter,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of course making any reference to that letter?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20289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CHARU CHANDRA MITRA</w:t>
      </w:r>
    </w:p>
    <w:p>
      <w:pPr>
        <w:autoSpaceDN w:val="0"/>
        <w:autoSpaceDE w:val="0"/>
        <w:widowControl/>
        <w:spacing w:line="27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yet got your pamphlet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When I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go through it carefully and answer your argument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even through the columns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that speaking for myself personally, not even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of the sanatanists has escaped me, or, so far as it was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me to do, remained unanswered.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enquire about the meeting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Calcutta that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to, and the information that I received was that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were gross exaggerations. I do not know if you have 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any proof for the charges made. I would at once ask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for a reply. For me this is purely a religious struggle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neither untruth nor violence can have any place whatsoever.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ITRA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ASTINGS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20291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India”, 19-2-1933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Untouchability and Temple-entry, </w:t>
      </w:r>
      <w:r>
        <w:rPr>
          <w:rFonts w:ascii="Times" w:hAnsi="Times" w:eastAsia="Times"/>
          <w:b w:val="0"/>
          <w:i w:val="0"/>
          <w:color w:val="000000"/>
          <w:sz w:val="18"/>
        </w:rPr>
        <w:t>embodying the viewpoints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sanatanists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A protest meeting, presided over by Bipin Behari Ghosh, ex-judge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Calcutta High Court, which was broken up allegedly by the reformers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67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DR.. B. C. 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send me for publication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constructive activities on behalf of Harijans that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under your observation in Bengal?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getting your copy.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dare not ask you to send me subscribers, for I know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otherwise fully occupied. But I must make the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self-supporting, and I can ask you to send subscriptions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organization for a certain number of copies for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distribution amongst those who should have the copies but whom you </w:t>
      </w:r>
      <w:r>
        <w:rPr>
          <w:rFonts w:ascii="Times" w:hAnsi="Times" w:eastAsia="Times"/>
          <w:b w:val="0"/>
          <w:i w:val="0"/>
          <w:color w:val="000000"/>
          <w:sz w:val="22"/>
        </w:rPr>
        <w:t>do not expect to pay.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going to worry over the reference to the fast.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errors come out of the depths of love—but love gone mad. I 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error by magnifying it a hundred fold and driving a rich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to people. I know that neither you nor Ghanshyamdas will </w:t>
      </w:r>
      <w:r>
        <w:rPr>
          <w:rFonts w:ascii="Times" w:hAnsi="Times" w:eastAsia="Times"/>
          <w:b w:val="0"/>
          <w:i w:val="0"/>
          <w:color w:val="000000"/>
          <w:sz w:val="22"/>
        </w:rPr>
        <w:t>repeat the error. Where is the cause for it? We simply work away.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reading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>perfect so far.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A.P.I. news about 27 members did not disturb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degree. You are there delivering the message to everybody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listen. What does it matter now if nobody listens? As it is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made considerable progress.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has Malaviyaji’s bombshell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disturbed me. It was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We have to have him with all his limitations as we consider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be. But his so-called limitations are also his strength. It may be wise </w:t>
      </w:r>
      <w:r>
        <w:rPr>
          <w:rFonts w:ascii="Times" w:hAnsi="Times" w:eastAsia="Times"/>
          <w:b w:val="0"/>
          <w:i w:val="0"/>
          <w:color w:val="000000"/>
          <w:sz w:val="22"/>
        </w:rPr>
        <w:t>not to worry him now by sending Devdas and Shankerlal.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from Madan Mohan Malaviya”, 15-2-1933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0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2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herewith a copy of the Government’s reply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reply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them. You will share all this with Ghanshyamdas.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see you have in giving me your address struck off the names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‘Lakshmi’ and ‘Narayan’ and ‘near Clock Tower’.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is merely C/o Seth Gadodia, Delhi. What is the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 omission? Do you thereby get the letters delivered earlier?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64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right.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absence of any mention of Devdas’s cold means he is all</w:t>
            </w:r>
          </w:p>
        </w:tc>
      </w:tr>
    </w:tbl>
    <w:p>
      <w:pPr>
        <w:autoSpaceDN w:val="0"/>
        <w:autoSpaceDE w:val="0"/>
        <w:widowControl/>
        <w:spacing w:line="220" w:lineRule="exact" w:before="32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SATISBABOO,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15th instant. The description you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smallpox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bastis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painful reading. I do not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that faith in Sitala Devi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admired, and if it is to be admired,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we undermine it? It seems to me that by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perseverance we have to undermine this blind faith and show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smallpox is like every other disease caused by irregular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and that it is amenable like every other disease to proper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how far you are justified in avoiding vaccina-tion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perhaps encouraging co-workers to do likewise. Of course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am a fanatic about some of these matters. But I never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copy fanaticism. A fanatic has his own justifi-cation.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never be copied. Fanaticism must be instinctive. It may be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the blind faith of the people whom you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recklessly touch and mingle with smallpox patients. But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and I cannot copy their blind faith with any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success, so also may nobody copy anybody else’s fanaticism;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have such occular demonstration of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vaccination, unless you have your own independent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vaccination is bad you ought to be vaccinated and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encourage your co-workers to do likewise. Anyway, I have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Home Secretary, Government of India”, 19-2-1933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Goddess believed to be cause of smallpox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washed myself clean of any responsibility for your daring experiment,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an experiment, and if it is a faith like mine, I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For it is not merely vaccination, but the whole of the serum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which to me appears as another species of superstition,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removed from that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basti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send me from week to week, if there is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sent, a report of constructive work actually done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your part of the world, whether by you or others. If Suresh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anybody connected with him is doing this work, please pass on this </w:t>
      </w:r>
      <w:r>
        <w:rPr>
          <w:rFonts w:ascii="Times" w:hAnsi="Times" w:eastAsia="Times"/>
          <w:b w:val="0"/>
          <w:i w:val="0"/>
          <w:color w:val="000000"/>
          <w:sz w:val="22"/>
        </w:rPr>
        <w:t>message to them also.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20300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SURESH CHANDRA BANERJEE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SURESH,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thinking of you almost every day, and not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from you for a long time, in my despair I dictated a message,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selfish, to you, in my letter to Satisbaboo, and immediately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that letter, Mahadev put your letter of 15th instant in my </w:t>
      </w:r>
      <w:r>
        <w:rPr>
          <w:rFonts w:ascii="Times" w:hAnsi="Times" w:eastAsia="Times"/>
          <w:b w:val="0"/>
          <w:i w:val="0"/>
          <w:color w:val="000000"/>
          <w:sz w:val="22"/>
        </w:rPr>
        <w:t>hands. You can better imagine my joy than I can describe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been near death’s door again. It is better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realize that we are always near death’s door, the healthy-looking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no less than the ill-looking. I know many bed-ridden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surviving the loss of dear ones who had looked pictures of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>who they had thought were bound to survive them.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Pray, do not become impatient. Understand thoroughly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I have drawn between caste and varnashrama. Caste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touch-me-not institution. If untouchability goes, you will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touch-me-not-ism will go. According to my meaning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 has not the slightest tinge of touch-me-not-ism.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spiritual law just as valid as any physical law, whether we recognize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or whether we do not. He who recognizes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law profits by his knowledge, even as a scientist,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of a drop of water and the laws which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properties, makes railway trains to move at a speed our ancestors </w:t>
      </w:r>
      <w:r>
        <w:rPr>
          <w:rFonts w:ascii="Times" w:hAnsi="Times" w:eastAsia="Times"/>
          <w:b w:val="0"/>
          <w:i w:val="0"/>
          <w:color w:val="000000"/>
          <w:sz w:val="22"/>
        </w:rPr>
        <w:t>had never thought of. So also if we recognize the law of varnashrama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effect to it, we can do away with many ills of life.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Dr. Ambedkar in his rage against caste Hindus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wood for the trees, but you have no excuse whatsoever for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the very clear distinction I have pointed out.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 am convinced that to precipitate a fight on varnashrama today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 great disservice to the cause of the removal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>I must not worry you any more.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URESH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ANERJEE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88-G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ORPORATION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20298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PARASHURAM MEHROTRA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acquire equal facility in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styles, so that you can use either as the occasion may require.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both also when we have an opportunity to revive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hard to help Duncan Greenlees as you have been doing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Marybehn. It is desirable that he should learn Hindi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 Let us pray to God to give peace to Father.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RAOJIBHAI N.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RAOJIBHAI,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you have not got the letter I wrote to you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ago about Lalita. However, it is likely that you received it after </w:t>
      </w:r>
      <w:r>
        <w:rPr>
          <w:rFonts w:ascii="Times" w:hAnsi="Times" w:eastAsia="Times"/>
          <w:b w:val="0"/>
          <w:i w:val="0"/>
          <w:color w:val="000000"/>
          <w:sz w:val="22"/>
        </w:rPr>
        <w:t>you wrote your letter, as it is dated the second. Now there is no</w:t>
      </w:r>
    </w:p>
    <w:p>
      <w:pPr>
        <w:autoSpaceDN w:val="0"/>
        <w:autoSpaceDE w:val="0"/>
        <w:widowControl/>
        <w:spacing w:line="220" w:lineRule="exact" w:before="3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endorsed the statement of Dr. Ambedkar explaining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objections to Mr. Ranga Iyer’s Temple-entry Bill, and written: “The untoucha-bility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will never be effectively solved until and unless the caste distinction is </w:t>
      </w:r>
      <w:r>
        <w:rPr>
          <w:rFonts w:ascii="Times" w:hAnsi="Times" w:eastAsia="Times"/>
          <w:b w:val="0"/>
          <w:i w:val="0"/>
          <w:color w:val="000000"/>
          <w:sz w:val="18"/>
        </w:rPr>
        <w:t>removed from the Hindu society.”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problem. In two years’ time, Lalita will probably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herself. The solution should be such as will not shock Nathabhai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will safeguard the interests of Lalita. We should have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be able to find such a solution when the time comes.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8999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determined not to make this a long letter.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win over Maitri and all the three sisters improve,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regard that as your and Ashram’s victory. Narandas has tried </w:t>
      </w:r>
      <w:r>
        <w:rPr>
          <w:rFonts w:ascii="Times" w:hAnsi="Times" w:eastAsia="Times"/>
          <w:b w:val="0"/>
          <w:i w:val="0"/>
          <w:color w:val="000000"/>
          <w:sz w:val="22"/>
        </w:rPr>
        <w:t>the way of love. See if you succeed.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realized that Lakshmi must be married off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else she should leave the Ashram. I do not think any of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burdened any longer with her responsibility. Maruti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young man. Lakshmidas also has had a hand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You have found that what Moti had told you about him was </w:t>
      </w:r>
      <w:r>
        <w:rPr>
          <w:rFonts w:ascii="Times" w:hAnsi="Times" w:eastAsia="Times"/>
          <w:b w:val="0"/>
          <w:i w:val="0"/>
          <w:color w:val="000000"/>
          <w:sz w:val="22"/>
        </w:rPr>
        <w:t>not correct.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arrangements which you have made about the girls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right. I liked your suggestion about Nirmala. I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discuss it with Mahadev, though. I also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about Prithuraj. I am eager to know more details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lady. Cultivate the acquaintance of the English friend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there. He has impressed me as a man inclined to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>renunciation. Look after his needs.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aspect of my behaviour, when you came to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Sushila, did your question refer? I do not remember anything. If </w:t>
      </w:r>
      <w:r>
        <w:rPr>
          <w:rFonts w:ascii="Times" w:hAnsi="Times" w:eastAsia="Times"/>
          <w:b w:val="0"/>
          <w:i w:val="0"/>
          <w:color w:val="000000"/>
          <w:sz w:val="22"/>
        </w:rPr>
        <w:t>you ask this question again, I will try to answer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doctors. Once we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in a doctor’s hand, we should get from him whatever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Otherwise we shall not do him justice, and may do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We must admit that doctors do succeed in some cases, </w:t>
      </w:r>
      <w:r>
        <w:rPr>
          <w:rFonts w:ascii="Times" w:hAnsi="Times" w:eastAsia="Times"/>
          <w:b w:val="0"/>
          <w:i w:val="0"/>
          <w:color w:val="000000"/>
          <w:sz w:val="22"/>
        </w:rPr>
        <w:t>though it is also well known that they spoil many others through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Duncan Greenlees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negligence or ignorance. I would certainly respect a person who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vow not to consult doctors any time. Millions of people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them at all. But I think that such self-denial is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the inmates of the Ashram. We may, therefore,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who are reputed to be intelligent. You may certainly seek the </w:t>
      </w:r>
      <w:r>
        <w:rPr>
          <w:rFonts w:ascii="Times" w:hAnsi="Times" w:eastAsia="Times"/>
          <w:b w:val="0"/>
          <w:i w:val="0"/>
          <w:color w:val="000000"/>
          <w:sz w:val="22"/>
        </w:rPr>
        <w:t>advice of Kisan’s uncle.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RAMACHANDRA N. SHARE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 RAMACHANDRA,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always write what you do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thought. Anybody who wants to be scrupulously truthful </w:t>
      </w:r>
      <w:r>
        <w:rPr>
          <w:rFonts w:ascii="Times" w:hAnsi="Times" w:eastAsia="Times"/>
          <w:b w:val="0"/>
          <w:i w:val="0"/>
          <w:color w:val="000000"/>
          <w:sz w:val="22"/>
        </w:rPr>
        <w:t>would not utter or write even one word without care fully weighing it.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got confused by what you wrote. Now everything is clear.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 Jai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Sardar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Mahadevbhai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Chhaganbhai. Explain the difference between the two. What does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 Jai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mean? Does it mean the same thing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Jaya Jaya?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can afford to make a mistake in spelling a word. You boys </w:t>
      </w:r>
      <w:r>
        <w:rPr>
          <w:rFonts w:ascii="Times" w:hAnsi="Times" w:eastAsia="Times"/>
          <w:b w:val="0"/>
          <w:i w:val="0"/>
          <w:color w:val="000000"/>
          <w:sz w:val="22"/>
        </w:rPr>
        <w:t>and girls should always write correct Gujarati.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305. Courtesy: Lakshmibehn N. Khare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DAHYABHAI M. PATEL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DAHYABHAI,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beautiful. I have not received the books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yet. They will arrive by and by. Your introduction is so good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read the books with interest. Write to me and let me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discoveries which you may make concerning Harijans.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2701. Courtesy: Dahyabhai M. Patel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VIMALCHANDRA V. DESAI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handwriting still leaves much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desired. If you understand that one should write each letter as </w:t>
      </w:r>
      <w:r>
        <w:rPr>
          <w:rFonts w:ascii="Times" w:hAnsi="Times" w:eastAsia="Times"/>
          <w:b w:val="0"/>
          <w:i w:val="0"/>
          <w:color w:val="000000"/>
          <w:sz w:val="22"/>
        </w:rPr>
        <w:t>carefully as one draws a figure, your handwriting will be beautiful.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5757.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SUDARSHAN V.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February 1</w:t>
      </w:r>
      <w:r>
        <w:rPr>
          <w:rFonts w:ascii="Times" w:hAnsi="Times" w:eastAsia="Times"/>
          <w:b w:val="0"/>
          <w:i/>
          <w:color w:val="000000"/>
          <w:sz w:val="22"/>
        </w:rPr>
        <w:t>9,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MAVO,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you go out daily for a walk?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preserved coloured slips for children like you. Which colour do you </w:t>
      </w:r>
      <w:r>
        <w:rPr>
          <w:rFonts w:ascii="Times" w:hAnsi="Times" w:eastAsia="Times"/>
          <w:b w:val="0"/>
          <w:i w:val="0"/>
          <w:color w:val="000000"/>
          <w:sz w:val="22"/>
        </w:rPr>
        <w:t>like?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 W. 5761. Courtesy: Valji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VALJI G. DESAI</w:t>
      </w:r>
    </w:p>
    <w:p>
      <w:pPr>
        <w:autoSpaceDN w:val="0"/>
        <w:autoSpaceDE w:val="0"/>
        <w:widowControl/>
        <w:spacing w:line="294" w:lineRule="exact" w:before="4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VALJI,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your letter. I did not reply immediately because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the book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got the copies now. I am distributing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among friends. I request everyone to whom I send a copy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have his comments. How many copies have been sold?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copies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your comments. 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>inspired to write something, do so. I hope your health is improving.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7447. Courtesy: Valji G. Desai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“Life of Jesus”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ASHRAM BOYS AND GIRLS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19, 1933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BOYS AND GIRLS,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letters. It is not wise to keep on changing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or, shall we say, the organizers. You may if you wish keep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them for a certain period for the sake of giving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but it should not be for less than six months.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order only if you saw that no one left on account of quarrels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felt offended. Do you keep a record of your activities?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a few rules for your organization and then cling to </w:t>
      </w:r>
      <w:r>
        <w:rPr>
          <w:rFonts w:ascii="Times" w:hAnsi="Times" w:eastAsia="Times"/>
          <w:b w:val="0"/>
          <w:i w:val="0"/>
          <w:color w:val="000000"/>
          <w:sz w:val="22"/>
        </w:rPr>
        <w:t>them. If you do this, your progress will be speeded up.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more attention to farming. You should eat, and you will like </w:t>
      </w:r>
      <w:r>
        <w:rPr>
          <w:rFonts w:ascii="Times" w:hAnsi="Times" w:eastAsia="Times"/>
          <w:b w:val="0"/>
          <w:i w:val="0"/>
          <w:color w:val="000000"/>
          <w:sz w:val="22"/>
        </w:rPr>
        <w:t>to eat, vegetables produced by you all and by you only.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NARANDAS GANDHI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19/20,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cost of milk, etc., which you send for Ba and Mirabehn </w:t>
      </w:r>
      <w:r>
        <w:rPr>
          <w:rFonts w:ascii="Times" w:hAnsi="Times" w:eastAsia="Times"/>
          <w:b w:val="0"/>
          <w:i w:val="0"/>
          <w:color w:val="000000"/>
          <w:sz w:val="22"/>
        </w:rPr>
        <w:t>paid by the jail authorities or is it borne by us?</w:t>
      </w: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follow what you say regarding the weight of Rambhau, Jekore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others. I feel relieved. We should take care and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do not feel the burden of the Ashram life. What you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Chhotubhai is correct. Keep me informed about Liladhar.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 Greenlees will have arrived there and have been one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time you get this letter. He will give you a letter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with him. He has produced a good impression on me.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to help him to learn Hindi. I hope you are not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when I send somebody in this manner without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warning. I could have written to you about D[uncan] G[reenlees]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earlier, but I forgot to do so and he arrived suddenly yesterday. I </w:t>
      </w:r>
      <w:r>
        <w:rPr>
          <w:rFonts w:ascii="Times" w:hAnsi="Times" w:eastAsia="Times"/>
          <w:b w:val="0"/>
          <w:i w:val="0"/>
          <w:color w:val="000000"/>
          <w:sz w:val="22"/>
        </w:rPr>
        <w:t>knew that he might arrive any day. If, therefore, I had written to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in the letter to the arrival of Duncan Greenlees in Poona;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Narandas Gandhi”, 18-2-1933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when I decided to write to him, you would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days, or at least three days, notice. If you think that it is improper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send people like this without previous intimation, tell me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then do it again. Give him clothes and other things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require. Supply him the required utensils too. Ask him not to </w:t>
      </w:r>
      <w:r>
        <w:rPr>
          <w:rFonts w:ascii="Times" w:hAnsi="Times" w:eastAsia="Times"/>
          <w:b w:val="0"/>
          <w:i w:val="0"/>
          <w:color w:val="000000"/>
          <w:sz w:val="22"/>
        </w:rPr>
        <w:t>keep any money or costly article with him. I forgot to do that.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digging of wells is about to be completed,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Soniramji for money. Does Ranchhodbhai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occasionally? I wonder because I have had no letter from him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all those to whom Hariyomal has written describe to him in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the bitter experiences they have had. He seems to be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and, therefore, such frank letters are likely to produce an effect </w:t>
      </w:r>
      <w:r>
        <w:rPr>
          <w:rFonts w:ascii="Times" w:hAnsi="Times" w:eastAsia="Times"/>
          <w:b w:val="0"/>
          <w:i w:val="0"/>
          <w:color w:val="000000"/>
          <w:sz w:val="22"/>
        </w:rPr>
        <w:t>on him. Persons like Hariyomal learn only from bitter experience.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depressed after reading . . . ’s letter. You must have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. . . beat her, as she says he did. Inquire and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truth. Ask . . . . Who writes the letters for. . .? or is her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handwriting well-formed and firm? Where is . . . now?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I have written to Kusum about sun-bath. Tell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Talwalkar about it. If he approves of my suggestion, put up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 of hay or hessian or any other suitable material round the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Kusum sits. The wall should be such as can be removed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Or you may select some other suitable place in consultation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and put up such a wall there and let her have sun-bath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enclosure. If necessary, she may be carried there in a cot.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whether it is necessary to obtain Government’s permission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up such temporary wall on agricultural land. Patients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are known to have recovered by only taking sun-bath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bodies completely uncovered.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boys ask me in their letters to write “Blessings from”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when I write to them. Please remind all that in order to save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spare the hand unnecessary work I don’t say it in words but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be understood by the addressee. Everybody, therefore, should </w:t>
      </w:r>
      <w:r>
        <w:rPr>
          <w:rFonts w:ascii="Times" w:hAnsi="Times" w:eastAsia="Times"/>
          <w:b w:val="0"/>
          <w:i w:val="0"/>
          <w:color w:val="000000"/>
          <w:sz w:val="22"/>
        </w:rPr>
        <w:t>supply the phrase in his or her letter.</w:t>
      </w:r>
    </w:p>
    <w:p>
      <w:pPr>
        <w:autoSpaceDN w:val="0"/>
        <w:autoSpaceDE w:val="0"/>
        <w:widowControl/>
        <w:spacing w:line="294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4 o’clock, 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20, 1933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Prakash complains that the inmates of the Ashram do not like </w:t>
      </w:r>
      <w:r>
        <w:rPr>
          <w:rFonts w:ascii="Times" w:hAnsi="Times" w:eastAsia="Times"/>
          <w:b w:val="0"/>
          <w:i w:val="0"/>
          <w:color w:val="000000"/>
          <w:sz w:val="22"/>
        </w:rPr>
        <w:t>looking after a sick person. If there is any truth in this criticism, we</w:t>
      </w:r>
    </w:p>
    <w:p>
      <w:pPr>
        <w:autoSpaceDN w:val="0"/>
        <w:autoSpaceDE w:val="0"/>
        <w:widowControl/>
        <w:spacing w:line="220" w:lineRule="exact" w:before="24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Ranchhodlal Amritlal Shodhan, a mill-owner of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names in this paragraph have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hang our heads in shame. Do not misunderstand Prakash’s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All of us should examine our hearts and reform ourselves in </w:t>
      </w:r>
      <w:r>
        <w:rPr>
          <w:rFonts w:ascii="Times" w:hAnsi="Times" w:eastAsia="Times"/>
          <w:b w:val="0"/>
          <w:i w:val="0"/>
          <w:color w:val="000000"/>
          <w:sz w:val="22"/>
        </w:rPr>
        <w:t>whatever respects may be necessary.</w:t>
      </w:r>
    </w:p>
    <w:p>
      <w:pPr>
        <w:autoSpaceDN w:val="0"/>
        <w:tabs>
          <w:tab w:pos="550" w:val="left"/>
          <w:tab w:pos="1630" w:val="left"/>
        </w:tabs>
        <w:autoSpaceDE w:val="0"/>
        <w:widowControl/>
        <w:spacing w:line="260" w:lineRule="exact" w:before="40" w:after="2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also what you wrote to me about him. Don’t mind </w:t>
      </w:r>
      <w:r>
        <w:rPr>
          <w:rFonts w:ascii="Times" w:hAnsi="Times" w:eastAsia="Times"/>
          <w:b w:val="0"/>
          <w:i w:val="0"/>
          <w:color w:val="000000"/>
          <w:sz w:val="22"/>
        </w:rPr>
        <w:t>if he feels a little hurt. He is childish, but not dishonest.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got the soap sent by Panditji. Why has he coloured it?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36 letters in all, tied with a string.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Gujarati: M. M. 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RABINDRANATH TAGORE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instance of Seth Ghanshyamdas you sent a poem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which I hope you received the first issue. Harijans are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care. I am therefore not going to be satisfied with that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If you can send something occasionally it will be a source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me personally and a help to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midst of so much that is going on to undermine their faith.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 from us all.</w:t>
      </w:r>
    </w:p>
    <w:p>
      <w:pPr>
        <w:autoSpaceDN w:val="0"/>
        <w:autoSpaceDE w:val="0"/>
        <w:widowControl/>
        <w:spacing w:line="220" w:lineRule="exact" w:before="66" w:after="0"/>
        <w:ind w:left="0" w:right="1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JAISUKHLAL K. MEHTA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JAISUKHLAL,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at all possible, I would like you to get the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legal friends on the following points. I have already asked </w:t>
      </w:r>
      <w:r>
        <w:rPr>
          <w:rFonts w:ascii="Times" w:hAnsi="Times" w:eastAsia="Times"/>
          <w:b w:val="0"/>
          <w:i w:val="0"/>
          <w:color w:val="000000"/>
          <w:sz w:val="22"/>
        </w:rPr>
        <w:t>Sjt. Jayakar to help me, but he will do so both as lawyer and politician</w:t>
      </w:r>
    </w:p>
    <w:p>
      <w:pPr>
        <w:autoSpaceDN w:val="0"/>
        <w:autoSpaceDE w:val="0"/>
        <w:widowControl/>
        <w:spacing w:line="220" w:lineRule="exact" w:before="28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 Cleanser”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8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perhaps. But if we can get four or five signatures from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with his amongst them, I should value the thing all the more.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that, it is necessary to go through the stiff course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solicitors preparing a brief and submitting it to several advocates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opinion. I would like it to be a considered opinion of lawyers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men applying their knowledge of law to a question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importance. The points to which I would like them to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are these: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1. Is there any element of compulsion in any of the two Bills?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Is there any interference with any person’s religious practice </w:t>
      </w:r>
      <w:r>
        <w:rPr>
          <w:rFonts w:ascii="Times" w:hAnsi="Times" w:eastAsia="Times"/>
          <w:b w:val="0"/>
          <w:i w:val="0"/>
          <w:color w:val="000000"/>
          <w:sz w:val="22"/>
        </w:rPr>
        <w:t>or conscience?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In spite of the willingness of the trustees as well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worshippers of a particular public Hindu temple, is not one of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at least or a measure like them necessary before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public Hindu temple to be opened in view of the English Law of </w:t>
      </w:r>
      <w:r>
        <w:rPr>
          <w:rFonts w:ascii="Times" w:hAnsi="Times" w:eastAsia="Times"/>
          <w:b w:val="0"/>
          <w:i w:val="0"/>
          <w:color w:val="000000"/>
          <w:sz w:val="22"/>
        </w:rPr>
        <w:t>Trusts and known decisions of the High Courts in India?</w:t>
      </w:r>
    </w:p>
    <w:p>
      <w:pPr>
        <w:autoSpaceDN w:val="0"/>
        <w:tabs>
          <w:tab w:pos="550" w:val="left"/>
        </w:tabs>
        <w:autoSpaceDE w:val="0"/>
        <w:widowControl/>
        <w:spacing w:line="29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approach Mr. Bahadurji on this matter.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insist; you know better what to do and how to do it.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 should attend to this as early as you possibly can.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AISUKHLAL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ECLUSE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URZBAN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20302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CHIMANLAL N. SHAH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CHIMANLAL,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Milk should not be drunk, but eaten. Take it with papaw.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that, if one does not get strength with milk,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other foods is likely to be illusory. Don’t mind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spare some time, but take hip-bath every day. Do go in sunshine, so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do not feel cold at all.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worry about Mahavir. Even if he is forced to resort </w:t>
      </w:r>
      <w:r>
        <w:rPr>
          <w:rFonts w:ascii="Times" w:hAnsi="Times" w:eastAsia="Times"/>
          <w:b w:val="0"/>
          <w:i w:val="0"/>
          <w:color w:val="000000"/>
          <w:sz w:val="22"/>
        </w:rPr>
        <w:t>to begging or stealing, ultimately he will come to good if it is so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decreed. In the Ashram his soul was being degraded, for his life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true there. Harilal will one day reform himself, though he drinks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goes after immoral pleasures. If, however, I had kept him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and somehow found him the money which he wanted,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let his thoughts run after immoral pleasures and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deceiving himself and the world.</w:t>
      </w:r>
    </w:p>
    <w:p>
      <w:pPr>
        <w:autoSpaceDN w:val="0"/>
        <w:autoSpaceDE w:val="0"/>
        <w:widowControl/>
        <w:spacing w:line="266" w:lineRule="exact" w:before="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24376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466. LETTER TO BHAGWANJI P. PANDYA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BHAGWANJI,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desire is noble and your efforts are wonderful.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your discoveries before Narandas and me. Now listen to what </w:t>
      </w:r>
      <w:r>
        <w:rPr>
          <w:rFonts w:ascii="Times" w:hAnsi="Times" w:eastAsia="Times"/>
          <w:b w:val="0"/>
          <w:i w:val="0"/>
          <w:color w:val="000000"/>
          <w:sz w:val="22"/>
        </w:rPr>
        <w:t>Narandas says and go on doing your work with single-minded dev-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otion. Others also will follow your example and all shortcomings will </w:t>
      </w:r>
      <w:r>
        <w:rPr>
          <w:rFonts w:ascii="Times" w:hAnsi="Times" w:eastAsia="Times"/>
          <w:b w:val="0"/>
          <w:i w:val="0"/>
          <w:color w:val="000000"/>
          <w:sz w:val="22"/>
        </w:rPr>
        <w:t>disappear.</w:t>
      </w:r>
    </w:p>
    <w:p>
      <w:pPr>
        <w:autoSpaceDN w:val="0"/>
        <w:autoSpaceDE w:val="0"/>
        <w:widowControl/>
        <w:spacing w:line="266" w:lineRule="exact" w:before="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352. Courtesy: Bhagwanji P. Pandya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LETTER TO JAMNABEHN GANDHI</w:t>
      </w:r>
    </w:p>
    <w:p>
      <w:pPr>
        <w:autoSpaceDN w:val="0"/>
        <w:autoSpaceDE w:val="0"/>
        <w:widowControl/>
        <w:spacing w:line="270" w:lineRule="exact" w:before="1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8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 came and saw me. He has acquired fairly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on the subject. I have asked him to stay there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longer still and learn more. He now hopes, and so do I,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all right. I hope you are progressing satisfactorily.</w:t>
      </w:r>
    </w:p>
    <w:p>
      <w:pPr>
        <w:autoSpaceDN w:val="0"/>
        <w:autoSpaceDE w:val="0"/>
        <w:widowControl/>
        <w:spacing w:line="266" w:lineRule="exact" w:before="6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872. Courtesy: Narandas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3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LETTER TO BHOGILAL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BHOGILAL,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 acquire “full and perfect knowledge” by observing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yamaniyamas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aim of education is spiritual development. One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go in for such kind of education as will bring it about.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of one fixed type. Hence it is not necessary to say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on that subject. One should lead a life of self-control.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4752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LETTER TO NANALAL K. JASANI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NANALAL,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received your invitation. I had sent my blessings to Indira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directly. She claimed an old connection with me. However,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both the brides and both the bridegrooms, and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they will lead a pure life and continually grow in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>of service.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everything about the divisions. Chhagan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have discussed the matter with Ratubhai. Do meet him. If </w:t>
      </w:r>
      <w:r>
        <w:rPr>
          <w:rFonts w:ascii="Times" w:hAnsi="Times" w:eastAsia="Times"/>
          <w:b w:val="0"/>
          <w:i w:val="0"/>
          <w:color w:val="000000"/>
          <w:sz w:val="22"/>
        </w:rPr>
        <w:t>Chhagan agrees, we may proceed further. Lilavati also has promised.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9629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Rules and regulations of conduct for a spiritual aspirant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VIDYA R. PATEL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wrote to me after a long time. Write regularly from now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good for Premabehn to get angry with you. But a boy or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eager to learn will not mind the teacher getting angry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>learn attentively.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9637 Courtesy : Ravindra R. Patel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K. NATARAJAN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NATARAJAN,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can never take amiss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intervention from you. On the contrary, I have always welcomed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be interested to learn that the original draft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on Temple-entry and the like was also framed by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to Sjts. Purushottamdas and Ghanshyamdas Birla.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as passed at the Bombay meeting is undoubtedly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one I had worded. The essential features of my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however been kept in the Bombay Resolution. Nevertheless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apply to it the same canon of interpretation as we apply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ordinary laws and the like. The intention of the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irrelevant to the interpretation of his work if that intention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out in his language. I have therefore mentioned the fact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authorship of the original text as a mere matter of historical interest.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read the first Resolution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find the following: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right shall have statutory recognition at the first opportunity,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be one of the earliest acts of swaraj Parliament, if it shall not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received such recognition before that time.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referred to the Bombay Resolution of September 25, 1932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written: “Of course, the Pact itself was largely your doing and you are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as to what it was intended to mean. But the Bombay Conference, of which I </w:t>
      </w:r>
      <w:r>
        <w:rPr>
          <w:rFonts w:ascii="Times" w:hAnsi="Times" w:eastAsia="Times"/>
          <w:b w:val="0"/>
          <w:i w:val="0"/>
          <w:color w:val="000000"/>
          <w:sz w:val="18"/>
        </w:rPr>
        <w:t>was a member, did not intend more than Malaviyaji says. Perhaps, less.”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Viceroy’s Decision”, 24-1-1933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legislative aid was clearly contemplated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 But I go a step further. The meeting further agreed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every legitimate and peaceful means to secure an early removal of all social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disabilities . . . including the bar in respect of admission to temples.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course of the conduct of the campaign one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was a legal obstacle in the path of the progress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Surely, it is up to the caste Hindus to remove the obstacles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earliest possible moment. Every lawyer to whom I have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has assured me that even when the trustees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temple-goers desire a particular temple to be opened,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because of the state of the law. So far as the defects in any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Bills are concerned, they can surely be easily remedied.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doubt about the position I have taken up, I would like you,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can, to come over to Yeravda and discuss the position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differ. If, however, you have no doubt whatsoever about your view of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matter, I must not trouble you to come merely for my pleasure.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N</w:t>
      </w:r>
      <w:r>
        <w:rPr>
          <w:rFonts w:ascii="Times" w:hAnsi="Times" w:eastAsia="Times"/>
          <w:b w:val="0"/>
          <w:i w:val="0"/>
          <w:color w:val="000000"/>
          <w:sz w:val="16"/>
        </w:rPr>
        <w:t>ATARAJAN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AMAKSHI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ANDRA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20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KESHAV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KESHAV,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thought that you wanted me to say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your appeal, or if you did and I promised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I forgot all about it to the extent that I cannot now recall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of the appeal which was destroyed after I had read it.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send me a copy and I shall see what can be done with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 it.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ESHAV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ANGHA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UNDH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IRKEE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473. LETTER TO S. GANESAN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possible to send you proofs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Friday mail, because the last article does not lave me before Thursday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evening, and it will be dangerous to send you anything from 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day, because there is no certainty of what I write appearing in the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it is written, nor of its appearing in the form in which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the first instance. I can therefore only send you proofs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actually to go in and in the form in which it is to go in.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only on Fridays.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your wife can certainly come and see me any time you </w:t>
      </w:r>
      <w:r>
        <w:rPr>
          <w:rFonts w:ascii="Times" w:hAnsi="Times" w:eastAsia="Times"/>
          <w:b w:val="0"/>
          <w:i w:val="0"/>
          <w:color w:val="000000"/>
          <w:sz w:val="22"/>
        </w:rPr>
        <w:t>like, except on Wednesdays, Thursdays and Sundays,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G</w:t>
      </w:r>
      <w:r>
        <w:rPr>
          <w:rFonts w:ascii="Times" w:hAnsi="Times" w:eastAsia="Times"/>
          <w:b w:val="0"/>
          <w:i w:val="0"/>
          <w:color w:val="000000"/>
          <w:sz w:val="16"/>
        </w:rPr>
        <w:t>ANESAN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WATHANTHRA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ANGU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LETTER TO PARESHNATH BHATTACHARYYA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 of 15th instant for which I thank you.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endeavour to be as precise as I possibly can about anything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and therefore when I am confronted with anything as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said by me, in justice to me I should have the very words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said. You will understand what I mean when I tell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there is between what you think I have said and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actually said.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“the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to be the only scripture of</w:t>
      </w:r>
    </w:p>
    <w:p>
      <w:pPr>
        <w:autoSpaceDN w:val="0"/>
        <w:autoSpaceDE w:val="0"/>
        <w:widowControl/>
        <w:spacing w:line="220" w:lineRule="exact" w:before="2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wanted to publish a supplement in Tamil and Telugu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 containing Gandhiji’s articles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and had therefore requested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proofs which he wanted to reach him on Friday or Saturday.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 Tamil tri-weekly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unquestionable authority which alone should be our true guide”.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and what I still hold is that for me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multitude of books claimed to be scriptural and [of] conflicting texts,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safe guide, because it contains the concentrated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all that the Hindu scriptures have to teach and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unhesitatingly reject anything that is in conflict with the spirit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 would test the validity of every religious precept or code </w:t>
      </w:r>
      <w:r>
        <w:rPr>
          <w:rFonts w:ascii="Times" w:hAnsi="Times" w:eastAsia="Times"/>
          <w:b w:val="0"/>
          <w:i w:val="0"/>
          <w:color w:val="000000"/>
          <w:sz w:val="22"/>
        </w:rPr>
        <w:t>of conduct on the anvil of that teaching.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you will see that I exclude nothing. I take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scriptures, but I use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>to unlock their meaning.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your view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Samhitas,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applying them to daily conduct arises from the fact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conflicting statements in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Samhita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conflict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different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Samhitas.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again I summon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</w:t>
      </w:r>
      <w:r>
        <w:rPr>
          <w:rFonts w:ascii="Times" w:hAnsi="Times" w:eastAsia="Times"/>
          <w:b w:val="0"/>
          <w:i w:val="0"/>
          <w:color w:val="000000"/>
          <w:sz w:val="22"/>
        </w:rPr>
        <w:t>aid.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agree also that rules of conduct will show variation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and even between man and man, to be true to the ideal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conform to it and enable one to make a progressive approach </w:t>
      </w:r>
      <w:r>
        <w:rPr>
          <w:rFonts w:ascii="Times" w:hAnsi="Times" w:eastAsia="Times"/>
          <w:b w:val="0"/>
          <w:i w:val="0"/>
          <w:color w:val="000000"/>
          <w:sz w:val="22"/>
        </w:rPr>
        <w:t>to it. They must not take one away progressively further from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thus, untouchability, as it is practised today,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is clearly contrary to the Hindu scriptures. As I read your </w:t>
      </w:r>
      <w:r>
        <w:rPr>
          <w:rFonts w:ascii="Times" w:hAnsi="Times" w:eastAsia="Times"/>
          <w:b w:val="0"/>
          <w:i w:val="0"/>
          <w:color w:val="000000"/>
          <w:sz w:val="22"/>
        </w:rPr>
        <w:t>several propositions, untouchability stands condemned by them.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referendum, you have evidently missed the 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limitations placed upon its scope. If I had believed that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had its roots in Hinduism and that untouchables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prohibited from entering temples, there would be no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 of referendum. But since there are two schools of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not the people decide to which school they will belong?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decide for the people whether they should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Shaivite sect or Vaishnavite, if not they themselves? Is that not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have done all through their great history?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ARESHNATH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HATTACHARYYA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EDANTARATNA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OOCH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EHAR </w:t>
      </w:r>
      <w:r>
        <w:rPr>
          <w:rFonts w:ascii="Times" w:hAnsi="Times" w:eastAsia="Times"/>
          <w:b w:val="0"/>
          <w:i w:val="0"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20315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‘‘A Sanatanist’s Conclusions”, “A Sanatanist’s Conclursions”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LETTER TO GAJANAN BHARADWAJA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19th instant. I can only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patiently to follow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Perchance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some answer in them to your questions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you yourself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effect that varnashrama is irrelevant to the issue that is agitating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mind, I must conserve the energy of myself and the public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saying more than is necessary on varnashrama, not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conceal; as a matter of fact, what I may say hereafter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gleaned by a patient reader from my writings. Only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repeatedly that not until a particular question has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issue have readers of my writings concentrated upon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upon that issue before it became a live issue. You may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 that Dr. Ambedkar himself will not let me off as easily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You will perhaps allow yourself to be put off, not Dr. Ambedkar </w:t>
      </w:r>
      <w:r>
        <w:rPr>
          <w:rFonts w:ascii="Times" w:hAnsi="Times" w:eastAsia="Times"/>
          <w:b w:val="0"/>
          <w:i w:val="0"/>
          <w:color w:val="000000"/>
          <w:sz w:val="22"/>
        </w:rPr>
        <w:t>quite so easily. Therefore you will please hold yourself in patience.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AJANAN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HARADWAJA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ONAVLA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20316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8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cannot say that there is coercion even in the second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say that there is coercion if a majority of the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ready? Moreover, it will also be possible to implement the </w:t>
      </w:r>
      <w:r>
        <w:rPr>
          <w:rFonts w:ascii="Times" w:hAnsi="Times" w:eastAsia="Times"/>
          <w:b w:val="0"/>
          <w:i w:val="0"/>
          <w:color w:val="000000"/>
          <w:sz w:val="22"/>
        </w:rPr>
        <w:t>compromise which I have suggested. Even so, if the first Bill is</w:t>
      </w:r>
    </w:p>
    <w:p>
      <w:pPr>
        <w:autoSpaceDN w:val="0"/>
        <w:autoSpaceDE w:val="0"/>
        <w:widowControl/>
        <w:spacing w:line="220" w:lineRule="exact" w:before="4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asked: ‘‘How would you determine the varna or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 individual at the time of reconstruction of the present Hindu society and when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reconstruction is to commence? What about the intermarriage and interdining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four varnas? At what age would the varna be determined? Who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supervise and be responsible for the maintenance of the order of varnashrama?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or dining is immaterial, how would your varnashrama differ from the </w:t>
      </w:r>
      <w:r>
        <w:rPr>
          <w:rFonts w:ascii="Times" w:hAnsi="Times" w:eastAsia="Times"/>
          <w:b w:val="0"/>
          <w:i w:val="0"/>
          <w:color w:val="000000"/>
          <w:sz w:val="18"/>
        </w:rPr>
        <w:t>Western order of society?”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accepted I am not at all keen about the second. The second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brought forward to satisfy the sanatanists. I think Malaviyaji does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like the first Bill. But if you think you can persuade him to accept it,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try to do so.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wish to discuss the Bill further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understand its implications, come and see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121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S. D. SATAVLEKAR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SATAVLEKAR,</w:t>
      </w:r>
    </w:p>
    <w:p>
      <w:pPr>
        <w:autoSpaceDN w:val="0"/>
        <w:tabs>
          <w:tab w:pos="870" w:val="left"/>
          <w:tab w:pos="1430" w:val="left"/>
          <w:tab w:pos="1990" w:val="left"/>
          <w:tab w:pos="2870" w:val="left"/>
          <w:tab w:pos="3570" w:val="left"/>
          <w:tab w:pos="4610" w:val="left"/>
          <w:tab w:pos="5770" w:val="left"/>
          <w:tab w:pos="6210" w:val="left"/>
        </w:tabs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see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Lakshmanshastri any day. Now I do not know when I shall see him.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 shall write more when I do see him. I am aware that Hindi 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are not useful for Maharashtra.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28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6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4773. Courtesy: S. D. Satavlekar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478. LETTER TO RAIHANA TYABJI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21,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ISMILLAH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 RAIHANA,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You must not attempt to visit me while you are still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weak. It will be enough if you send a card regularly. Tell your sister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to come to me. She must not worry about it but devote herself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more to Harijan service. You do get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hope.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S.N. 9659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reference here is to the possibility of bringing out a journal in Marathi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subject of untouchability;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S. D. Satavlekar”, 3-2-1933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tabs>
          <w:tab w:pos="4730" w:val="left"/>
        </w:tabs>
        <w:autoSpaceDE w:val="0"/>
        <w:widowControl/>
        <w:spacing w:line="258" w:lineRule="exact" w:before="34" w:after="0"/>
        <w:ind w:left="11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479.  LETTER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TO C. RAJAGOPALACHARI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22,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1933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tabs>
          <w:tab w:pos="550" w:val="left"/>
          <w:tab w:pos="910" w:val="left"/>
          <w:tab w:pos="1790" w:val="left"/>
          <w:tab w:pos="3650" w:val="left"/>
          <w:tab w:pos="637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take to heart what I have said about the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fast by you.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 not drive the lesson home unless I drew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pointed attention to your mention. I have certainly forgotten all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Will you do likewise? Nor must you take to heart Dr. Ambedkar’s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explosion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Government’s decision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or Malaviyaji’s opposition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all in the day’s happenings. Somehow or other not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things has shaken me, possibly because I was prepared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three. Our satisfaction must lie in our having done the very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capable of doing. You have certainly. You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therefore in any shape or form. I know that you have left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 unturned to have the Bills passed during this very session. No </w:t>
      </w:r>
      <w:r>
        <w:rPr>
          <w:rFonts w:ascii="Times" w:hAnsi="Times" w:eastAsia="Times"/>
          <w:b w:val="0"/>
          <w:i w:val="0"/>
          <w:color w:val="000000"/>
          <w:sz w:val="22"/>
        </w:rPr>
        <w:t>one could have done more.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20321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LETTER TO G. D. BIRLA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two letters. I do not understand the intricacies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Assembly procedure. I have said and written as I have felt and having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done that I should leave things to work themselves out. Circulation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understood from M. L. A.s means much more than you seem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it does,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if it merely means consideration of the Bills at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Rajagopalachari”, 12/13-2-1933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“B. R. Ambedkar’s  Statement”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Government of India”, 17-2-1933.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from Madan Mohan Malaviya”, 15-2-1933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In his letter dated February 18, the addressee had written: “If we are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command a greater measure of support from the M. L. A.s we should not try to rush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measure through the House and so we have to reconcile ourselves to the circulation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course. I know you do not agree with this, but personally I feel that for all practical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purposes there is no difference between the circulation and the appointment of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Select Committee. Even if a Select Committee is appointed, nothing could be done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Simla session and even if the Bill is circulated with a specific time-limit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Select Committee could be appointed in the Simla session and the Bill may then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taken into consideration. Thus in reconciling ourselves to the circulation course,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not wasting any more time than would be wasted in any case.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6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session, there may not be much harm; but I do not know.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now do whatever you all think proper,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20329</w:t>
      </w:r>
    </w:p>
    <w:p>
      <w:pPr>
        <w:autoSpaceDN w:val="0"/>
        <w:autoSpaceDE w:val="0"/>
        <w:widowControl/>
        <w:spacing w:line="298" w:lineRule="exact" w:before="35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WHY ‘HARIJAN’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Many people have asked me why I have used the name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‘Harijans’ for people whom we commit the sin of regarding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Years ago a Kathiawadi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Antyaja, achhoot, asprishya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his community.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their feelings. For me they were neither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It was this correspondent who had pointed out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poet-devotee Narasinh Mehta in one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‘Harijans’. In my view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me to support his contention did not yield the meaning which </w:t>
      </w:r>
      <w:r>
        <w:rPr>
          <w:rFonts w:ascii="Times" w:hAnsi="Times" w:eastAsia="Times"/>
          <w:b w:val="0"/>
          <w:i w:val="0"/>
          <w:color w:val="000000"/>
          <w:sz w:val="22"/>
        </w:rPr>
        <w:t>he thought it did. All the same I liked the name ‘Harijan’ immensely.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‘Harijan’ means a devotee of God, beloved of God. It is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He is the Protector of the oppressed, an ocean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compassion, the strength of the weak, the Refuge of the helpless,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lame and the Eye of the blind. One may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Him to bestow especial grace on the oppressed. Looked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point of view, I am sure the name ‘Harijan’ is appropriate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way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brethren.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argue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untouchables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actions in their previous birth. Still others say: ‘Let us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 that we regard four crores of our brethren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But what special miseries do they have to suffer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crores of people do not? The miseries that they suffer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 must be only mental and there is no remedy for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the fruit of a previous birth, it must be regarded as a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dispensation. The privations 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poverty and destitute condition are the common lot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with the exception of two or three crores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should not all of them be called Harijans?’ This argument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absurd. Untouchability as we observe today is neither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>of actions of previous births nor of God’s making.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wrote under the same title in the English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‘Harijan’ ”, “Why Harijan”, 11-2-1933.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prevalent at the present time is man’s doing. The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are responsible for it. No one can escape the fruit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But by accepting the law of karma, we acquire no right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blame on others. The way of karma is indeed inscrutable.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karma will bear what fruit. We are all laden with 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shortcoming, hence we have no right whatever to judge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or sins of others. Our right and duty is only to help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get rid of such shortcomings. Compassion is incompa-tible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untouchability whether predestined or unavoidable. Four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 have to face unparalleled hardships because we treat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untouchables. They do not get even food or a place to live in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do, even though they have the money as well as other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 temples, or dharmsalas or hospitals or schools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other people have. We have crushed them so much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forgotten that they are human beings. These four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 have not even the will to rise from this abject and abominable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exaggeration in my account of Harijans.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one respect. No one knows the exact number of Harijans.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the figure given by Shri Amritlal Thakkar.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is himself not very sure about the figure After thorough survey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can be said is that the number of Harijans cannot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crores. But irrespective of the fact whether there are four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or one, the guilt on the part of the caste Hindus remains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same. If there is any fault in my description of Harijans it may be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understatement and certainly not of exaggeration.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oppressed class were not to have God’s grace or mercy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>would cease to have faith in God.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is that He exists and He is an ocean of compassion,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 of the oppressed, and the Feeder of the hungry.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India, those who are most unhappy deserve to be called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my firm belief that if we do not remove the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against the Harijans and did not treat them as our brethren, </w:t>
      </w:r>
      <w:r>
        <w:rPr>
          <w:rFonts w:ascii="Times" w:hAnsi="Times" w:eastAsia="Times"/>
          <w:b w:val="0"/>
          <w:i w:val="0"/>
          <w:color w:val="000000"/>
          <w:sz w:val="22"/>
        </w:rPr>
        <w:t>Hindu society would perish under their curse.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Tulsidas says,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version of this article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Harijanbandhu,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12-3-1933, has the following additional sentences: “Whatever I have written can be </w:t>
      </w:r>
      <w:r>
        <w:rPr>
          <w:rFonts w:ascii="Times" w:hAnsi="Times" w:eastAsia="Times"/>
          <w:b w:val="0"/>
          <w:i w:val="0"/>
          <w:color w:val="000000"/>
          <w:sz w:val="18"/>
        </w:rPr>
        <w:t>substantiated. The facts therefore must be worse than what I have described.”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sighs of the weak never go waste,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Bellows of carcase-hide turn iron to dust.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23-2-1933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482. LETTER TO VERRIER ELWIN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DEAREST SON,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Son you have become of your own choice. I have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position. And son you shall remain to the end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tie between you and me is much thicker and tougher than blood.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burning love of Truth at any cost. Therefore whatever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do will not disappoint me. But I was sad.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thinking of superiority of celibacy over marriage.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what you had intended, almost pledged yourself to be. But </w:t>
      </w:r>
      <w:r>
        <w:rPr>
          <w:rFonts w:ascii="Times" w:hAnsi="Times" w:eastAsia="Times"/>
          <w:b w:val="0"/>
          <w:i w:val="0"/>
          <w:color w:val="000000"/>
          <w:sz w:val="22"/>
        </w:rPr>
        <w:t>I know that you had to be true to yourself and appear as you were.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did.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showed your letter to Jamnalalji and he too felt the same as I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whilst I was trying to make time to write to you, in came Ala,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dropping from her eyes. She put into my hands your letter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“How can I bear this? It was agreed between us that we were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single, or if we could not, we were to marry each other.”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consoled her and advised her to send you her blessings.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she has done or written. You will tell me what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>there was between you and 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taking it for granted that your word was never given to 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imagines it was, you and Mary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my blessings. I have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have a vivid recollection that the innocence of her face stamped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upon my mind. I know that your joint life will be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dedication to service. But if there is the slightest 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breach (moral) of word given to Ala, you must both—you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Mary—be prepared to bear what will be the heaviest cross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your cherished hope on the altar of Truth which is God.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trace of suspicion of breach, you certainly and Mary and </w:t>
      </w:r>
      <w:r>
        <w:rPr>
          <w:rFonts w:ascii="Times" w:hAnsi="Times" w:eastAsia="Times"/>
          <w:b w:val="0"/>
          <w:i w:val="0"/>
          <w:color w:val="000000"/>
          <w:sz w:val="22"/>
        </w:rPr>
        <w:t>Ala—the latter two if they have the same living faith in Truth as I have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Mary Gillett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credited you with—have to live single lives in spite of yourselves.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of Truth will transmute your desire for exclusive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universal marriage with Truth. For this divine marriage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are all women and Truth is the only Lord, Master </w:t>
      </w:r>
      <w:r>
        <w:rPr>
          <w:rFonts w:ascii="Times" w:hAnsi="Times" w:eastAsia="Times"/>
          <w:b w:val="0"/>
          <w:i w:val="0"/>
          <w:color w:val="000000"/>
          <w:sz w:val="22"/>
        </w:rPr>
        <w:t>and Husband.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say no more. My letter is not satisfactory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ignorance of facts. But it need not be unsatisfactory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between father and son. You can fill in the gaps. Of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 assurance that whatever you do, I am certain, will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out of obedience to Truth as it might reveal itself to you. More </w:t>
      </w:r>
      <w:r>
        <w:rPr>
          <w:rFonts w:ascii="Times" w:hAnsi="Times" w:eastAsia="Times"/>
          <w:b w:val="0"/>
          <w:i w:val="0"/>
          <w:color w:val="000000"/>
          <w:sz w:val="22"/>
        </w:rPr>
        <w:t>than that no man can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guide you and Mary.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my deep love to you and Mary,</w:t>
      </w:r>
    </w:p>
    <w:p>
      <w:pPr>
        <w:autoSpaceDN w:val="0"/>
        <w:autoSpaceDE w:val="0"/>
        <w:widowControl/>
        <w:spacing w:line="22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tabs>
          <w:tab w:pos="550" w:val="left"/>
          <w:tab w:pos="6050" w:val="left"/>
        </w:tabs>
        <w:autoSpaceDE w:val="0"/>
        <w:widowControl/>
        <w:spacing w:line="242" w:lineRule="exact" w:before="6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written just after the morning prayer—4.30 a.m. </w:t>
      </w:r>
      <w:r>
        <w:rPr>
          <w:rFonts w:ascii="Times" w:hAnsi="Times" w:eastAsia="Times"/>
          <w:b w:val="0"/>
          <w:i w:val="0"/>
          <w:color w:val="000000"/>
          <w:sz w:val="22"/>
        </w:rPr>
        <w:t>23-2-33.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ELLEN HORUP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ELLEN,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you. I appreciate all your affection.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up hills but I have never walked along them all day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know however what you mean by the mountains reaching the </w:t>
      </w:r>
      <w:r>
        <w:rPr>
          <w:rFonts w:ascii="Times" w:hAnsi="Times" w:eastAsia="Times"/>
          <w:b w:val="0"/>
          <w:i w:val="0"/>
          <w:color w:val="000000"/>
          <w:sz w:val="22"/>
        </w:rPr>
        <w:t>horizon.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that I am a guiding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some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humbles me and makes me more and more conscious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burden that I carry on my shoulders. I have to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and incessantly pray to the God of Truth that I may not prove </w:t>
      </w:r>
      <w:r>
        <w:rPr>
          <w:rFonts w:ascii="Times" w:hAnsi="Times" w:eastAsia="Times"/>
          <w:b w:val="0"/>
          <w:i w:val="0"/>
          <w:color w:val="000000"/>
          <w:sz w:val="22"/>
        </w:rPr>
        <w:t>a false guide to anybody.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LLEN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ORUP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ENEVA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20335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H. V. GLASENAPP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got your letter addressed to the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at Sabarmati. I have no knowledge of the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Luciano Magrini. I have not read the book. I do not know Italian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never given any opinion on the book to anybody,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my knowledge goes, I have seen no notice of the book in the </w:t>
      </w:r>
      <w:r>
        <w:rPr>
          <w:rFonts w:ascii="Times" w:hAnsi="Times" w:eastAsia="Times"/>
          <w:b w:val="0"/>
          <w:i w:val="0"/>
          <w:color w:val="000000"/>
          <w:sz w:val="22"/>
        </w:rPr>
        <w:t>Indian newspapers.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V. G</w:t>
      </w:r>
      <w:r>
        <w:rPr>
          <w:rFonts w:ascii="Times" w:hAnsi="Times" w:eastAsia="Times"/>
          <w:b w:val="0"/>
          <w:i w:val="0"/>
          <w:color w:val="000000"/>
          <w:sz w:val="16"/>
        </w:rPr>
        <w:t>LASENAPP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ROFESSOR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ANSKRIT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OENIGSBERG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NIVERSITY </w:t>
      </w:r>
      <w:r>
        <w:rPr>
          <w:rFonts w:ascii="Times" w:hAnsi="Times" w:eastAsia="Times"/>
          <w:b w:val="0"/>
          <w:i w:val="0"/>
          <w:color w:val="000000"/>
          <w:sz w:val="20"/>
        </w:rPr>
        <w:t>(G</w:t>
      </w:r>
      <w:r>
        <w:rPr>
          <w:rFonts w:ascii="Times" w:hAnsi="Times" w:eastAsia="Times"/>
          <w:b w:val="0"/>
          <w:i w:val="0"/>
          <w:color w:val="000000"/>
          <w:sz w:val="16"/>
        </w:rPr>
        <w:t>ERMANY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20336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K. R. CHHAPKHANE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know the correspondence I have been having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Athavale. As he refers me to you and perhaps rightly, I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would ask you kindly to let me know under what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terms I handed over to you the collections I had made in Sangli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visit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>HHAPKHANE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20337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 November,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K. SANTANAM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SANTANAM,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dictate my letter to you to save time. I was delighted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your old familiar hand but sorry to learn that you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well. You must not put on fat. Though I am a quack,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quack who has tried experiments on himself and therefore can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some authority. You ought to take plenty of exercise. Walking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of exercises, and you should give up all prepared fat,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oil or ghee, and take as little milk as possible and live on juicy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brown bread without butter. In a month’s time you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a changed man. You may take green, non-starchy vegetables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boiled. We do not realize how we become prey to disease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ignorance of the right dietary and the absolute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>exercises in the fresh air. I shall keep a letter with this for Krishna.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you will do all you can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 and </w:t>
      </w:r>
      <w:r>
        <w:rPr>
          <w:rFonts w:ascii="Times" w:hAnsi="Times" w:eastAsia="Times"/>
          <w:b w:val="0"/>
          <w:i w:val="0"/>
          <w:color w:val="000000"/>
          <w:sz w:val="22"/>
        </w:rPr>
        <w:t>the Harijan cause in general.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K. S</w:t>
      </w:r>
      <w:r>
        <w:rPr>
          <w:rFonts w:ascii="Times" w:hAnsi="Times" w:eastAsia="Times"/>
          <w:b w:val="0"/>
          <w:i w:val="0"/>
          <w:color w:val="000000"/>
          <w:sz w:val="16"/>
        </w:rPr>
        <w:t>ANTANAM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OURSE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20338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LETTER TO BAJI KRISHNA RAO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telegram, as also your interesting letter.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HETMI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ECUNDERABAD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20345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LETTER TO TANGAI MENON</w:t>
      </w:r>
    </w:p>
    <w:p>
      <w:pPr>
        <w:autoSpaceDN w:val="0"/>
        <w:autoSpaceDE w:val="0"/>
        <w:widowControl/>
        <w:spacing w:line="270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TANGAI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a note not written by you. Therefore you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complain if I sent you a reply not written by me.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Uncle Charlie eats much salt, but you must not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habits of elderly people, and eating much salt is a bad habit, and </w:t>
      </w:r>
      <w:r>
        <w:rPr>
          <w:rFonts w:ascii="Times" w:hAnsi="Times" w:eastAsia="Times"/>
          <w:b w:val="0"/>
          <w:i w:val="0"/>
          <w:color w:val="000000"/>
          <w:sz w:val="22"/>
        </w:rPr>
        <w:t>much salt spoils the original flavour of things with which it is mixed.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Uncle Charlie has also a habit of spoiling little children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them too many sweets. Therefore, if I were you,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 sweets amongst lots of poorer children and I should feel </w:t>
      </w:r>
      <w:r>
        <w:rPr>
          <w:rFonts w:ascii="Times" w:hAnsi="Times" w:eastAsia="Times"/>
          <w:b w:val="0"/>
          <w:i w:val="0"/>
          <w:color w:val="000000"/>
          <w:sz w:val="22"/>
        </w:rPr>
        <w:t>happy at the thought of sharing with them gifts received from friends.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and kisses from us both.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p. 119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LETTER TO ESTHER MENON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dictated this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it has got to go to Tangai, though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to cost 2_ annas to the Harijan cause. Let us hope that both </w:t>
      </w:r>
      <w:r>
        <w:rPr>
          <w:rFonts w:ascii="Times" w:hAnsi="Times" w:eastAsia="Times"/>
          <w:b w:val="0"/>
          <w:i w:val="0"/>
          <w:color w:val="000000"/>
          <w:sz w:val="22"/>
        </w:rPr>
        <w:t>Nan and Tangai will make up for the loss a thousandfold and more.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Dear Child, </w:t>
      </w:r>
      <w:r>
        <w:rPr>
          <w:rFonts w:ascii="Times" w:hAnsi="Times" w:eastAsia="Times"/>
          <w:b w:val="0"/>
          <w:i w:val="0"/>
          <w:color w:val="000000"/>
          <w:sz w:val="22"/>
        </w:rPr>
        <w:t>p. 119</w:t>
      </w:r>
    </w:p>
    <w:p>
      <w:pPr>
        <w:autoSpaceDN w:val="0"/>
        <w:autoSpaceDE w:val="0"/>
        <w:widowControl/>
        <w:spacing w:line="220" w:lineRule="exact" w:before="158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of Esther Menon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490. LETTER TO F. MARY BARR</w:t>
      </w:r>
    </w:p>
    <w:p>
      <w:pPr>
        <w:autoSpaceDN w:val="0"/>
        <w:autoSpaceDE w:val="0"/>
        <w:widowControl/>
        <w:spacing w:line="270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1933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letter is extraordinarily good. We all admired your </w:t>
      </w:r>
      <w:r>
        <w:rPr>
          <w:rFonts w:ascii="Times" w:hAnsi="Times" w:eastAsia="Times"/>
          <w:b w:val="0"/>
          <w:i w:val="0"/>
          <w:color w:val="000000"/>
          <w:sz w:val="22"/>
        </w:rPr>
        <w:t>very clear handwriting.</w:t>
      </w:r>
    </w:p>
    <w:p>
      <w:pPr>
        <w:autoSpaceDN w:val="0"/>
        <w:tabs>
          <w:tab w:pos="550" w:val="left"/>
          <w:tab w:pos="1260" w:val="left"/>
          <w:tab w:pos="2330" w:val="left"/>
        </w:tabs>
        <w:autoSpaceDE w:val="0"/>
        <w:widowControl/>
        <w:spacing w:line="240" w:lineRule="auto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has many definitions: as many as there are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earth. </w:t>
      </w:r>
      <w:r>
        <w:drawing>
          <wp:inline xmlns:a="http://schemas.openxmlformats.org/drawingml/2006/main" xmlns:pic="http://schemas.openxmlformats.org/drawingml/2006/picture">
            <wp:extent cx="609600" cy="139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also among them, they may be rendered </w:t>
      </w:r>
      <w:r>
        <w:rPr>
          <w:rFonts w:ascii="Times" w:hAnsi="Times" w:eastAsia="Times"/>
          <w:b w:val="0"/>
          <w:i w:val="0"/>
          <w:color w:val="000000"/>
          <w:sz w:val="22"/>
        </w:rPr>
        <w:t>as Truth, Knowledge and Bliss. They are interlaced.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selection of morning verses is designed to satisfy all wants.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verse represents a power or powers of God the Infinite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Indescribable.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had a letter from Verrier. It surprised me, it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 me. I believe with Paul that men should marry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burn. Celibacy is good for those whose mind co-operates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 do remember Mary Gillett well. Her innocent face impressed </w:t>
      </w:r>
      <w:r>
        <w:rPr>
          <w:rFonts w:ascii="Times" w:hAnsi="Times" w:eastAsia="Times"/>
          <w:b w:val="0"/>
          <w:i w:val="0"/>
          <w:color w:val="000000"/>
          <w:sz w:val="22"/>
        </w:rPr>
        <w:t>itself on me the very first time I saw her.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getting on well there. And now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 Greenlees to care for. You will please see to his comforts and </w:t>
      </w:r>
      <w:r>
        <w:rPr>
          <w:rFonts w:ascii="Times" w:hAnsi="Times" w:eastAsia="Times"/>
          <w:b w:val="0"/>
          <w:i w:val="0"/>
          <w:color w:val="000000"/>
          <w:sz w:val="22"/>
        </w:rPr>
        <w:t>know him too.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sleep under the sky and you will feel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night. I have your letter about Kashmir. Of course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and stay there till June if the climate agrees and then come </w:t>
      </w:r>
      <w:r>
        <w:rPr>
          <w:rFonts w:ascii="Times" w:hAnsi="Times" w:eastAsia="Times"/>
          <w:b w:val="0"/>
          <w:i w:val="0"/>
          <w:color w:val="000000"/>
          <w:sz w:val="22"/>
        </w:rPr>
        <w:t>down. But the duration will depend upon circumstances.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5994. Also C.W. 3319. Courtesy: F. Mary Barr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73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large packet of letters sent by you. You will find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Mary and one for Greenlees. Lakshmidas and Anandi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here. Anandi has been having fever and the temperature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at 99. It even rises by one or two points in the course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It does not fall below 99. But I am completely hopeful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able to cure her fever here. For one thing, the climate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is excellent.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Dudabhai comes there, have a talk with him and come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decision. If he agrees, let the marriage take place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If he does not give his willing consent, tell him that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look after Lakshmi any longer. If your own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contrary to my inference and if you feel inclined to let her stay,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ignore my opinion.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 to Amina as much as you can. It would be good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practises the Urdu script. What happened about Parvati?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Ranchhodbhai in difficulty about anything? I worry about him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no letter from him. Parnerkar’s scheme which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approved is an old one, though it is certainly good.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What arrangement do you propose to make for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milk? I follow what you say regarding the land at Bidaj. Let me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find Duncan. If the impression which he has produced on </w:t>
      </w:r>
      <w:r>
        <w:rPr>
          <w:rFonts w:ascii="Times" w:hAnsi="Times" w:eastAsia="Times"/>
          <w:b w:val="0"/>
          <w:i w:val="0"/>
          <w:color w:val="000000"/>
          <w:sz w:val="22"/>
        </w:rPr>
        <w:t>me turns out to be correct, he is likely to prove a fine worker.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composition of the plaster applied to Kanu?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was it recommended? In all such cases of injury, complete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injured part is the most important thing. Some times the injury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such a part that, in order to give rest to it, it is necessary to 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body. But this is the quickest remedy for curing the pain. Have </w:t>
      </w:r>
      <w:r>
        <w:rPr>
          <w:rFonts w:ascii="Times" w:hAnsi="Times" w:eastAsia="Times"/>
          <w:b w:val="0"/>
          <w:i w:val="0"/>
          <w:color w:val="000000"/>
          <w:sz w:val="22"/>
        </w:rPr>
        <w:t>a talk with Prabhudas and try to help him to overcome his restlessness.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Bhagwanji devotes himself whole-heartedly to his new job,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excellent work. Has Dhiru’s health improved? I am not happy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has stopped writing to me altogether. I hope you had a talk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Motibehn. Have any people there enlisted themselves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Harijan?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 people buy retail copies? Do you </w:t>
      </w:r>
      <w:r>
        <w:rPr>
          <w:rFonts w:ascii="Times" w:hAnsi="Times" w:eastAsia="Times"/>
          <w:b w:val="0"/>
          <w:i w:val="0"/>
          <w:color w:val="000000"/>
          <w:sz w:val="22"/>
        </w:rPr>
        <w:t>get any visitors?</w:t>
      </w:r>
    </w:p>
    <w:p>
      <w:pPr>
        <w:autoSpaceDN w:val="0"/>
        <w:tabs>
          <w:tab w:pos="6050" w:val="left"/>
        </w:tabs>
        <w:autoSpaceDE w:val="0"/>
        <w:widowControl/>
        <w:spacing w:line="214" w:lineRule="exact" w:before="5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492.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I can comfort you if I can meet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path of truth is like the edge of a sword.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must not be used as a pretext. You can visit me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sincere about it. Be patient. Therein lies your good. Write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heart’s content. We shall meet when God wills. Is it a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 that we can exchange letters? Keep writing. I shall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It is good news that you have given up tea and your health is </w:t>
      </w:r>
      <w:r>
        <w:rPr>
          <w:rFonts w:ascii="Times" w:hAnsi="Times" w:eastAsia="Times"/>
          <w:b w:val="0"/>
          <w:i w:val="0"/>
          <w:color w:val="000000"/>
          <w:sz w:val="22"/>
        </w:rPr>
        <w:t>good.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Pyarelal Papers.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DEVIDUTT SHUKLA</w:t>
      </w:r>
    </w:p>
    <w:p>
      <w:pPr>
        <w:autoSpaceDN w:val="0"/>
        <w:autoSpaceDE w:val="0"/>
        <w:widowControl/>
        <w:spacing w:line="294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23,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1933</w:t>
      </w:r>
    </w:p>
    <w:p>
      <w:pPr>
        <w:autoSpaceDN w:val="0"/>
        <w:tabs>
          <w:tab w:pos="550" w:val="left"/>
          <w:tab w:pos="1570" w:val="left"/>
        </w:tabs>
        <w:autoSpaceDE w:val="0"/>
        <w:widowControl/>
        <w:spacing w:line="246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DEVIDUTTJI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aware of the service rendered by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 Prasadji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Hindi language.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Sarasvati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known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South Africa. I may also be allowed to join in congratulating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on the occasion of his 70th birthday and I hope that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his literary services for many more years and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Sarasvati </w:t>
      </w:r>
      <w:r>
        <w:rPr>
          <w:rFonts w:ascii="Times" w:hAnsi="Times" w:eastAsia="Times"/>
          <w:b w:val="0"/>
          <w:i w:val="0"/>
          <w:color w:val="000000"/>
          <w:sz w:val="22"/>
        </w:rPr>
        <w:t>will continue to progress.</w:t>
      </w:r>
    </w:p>
    <w:p>
      <w:pPr>
        <w:autoSpaceDN w:val="0"/>
        <w:autoSpaceDE w:val="0"/>
        <w:widowControl/>
        <w:spacing w:line="220" w:lineRule="exact" w:before="26" w:after="0"/>
        <w:ind w:left="0" w:right="7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9666. Courtesy: Hindi Sahitya Sammelan, Prayag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Sarasvati, </w:t>
      </w:r>
      <w:r>
        <w:rPr>
          <w:rFonts w:ascii="Times" w:hAnsi="Times" w:eastAsia="Times"/>
          <w:b w:val="0"/>
          <w:i w:val="0"/>
          <w:color w:val="000000"/>
          <w:sz w:val="18"/>
        </w:rPr>
        <w:t>a monthly journal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Mahavir Prasad Dwivedi, founder-editor of </w:t>
      </w:r>
      <w:r>
        <w:rPr>
          <w:rFonts w:ascii="Times" w:hAnsi="Times" w:eastAsia="Times"/>
          <w:b w:val="0"/>
          <w:i/>
          <w:color w:val="000000"/>
          <w:sz w:val="18"/>
        </w:rPr>
        <w:t>Sarasvati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3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494. TELEGRAM TO RAGHAVENDRA RAO</w:t>
      </w:r>
    </w:p>
    <w:p>
      <w:pPr>
        <w:autoSpaceDN w:val="0"/>
        <w:autoSpaceDE w:val="0"/>
        <w:widowControl/>
        <w:spacing w:line="292" w:lineRule="exact" w:before="84" w:after="58"/>
        <w:ind w:left="10" w:right="0" w:firstLine="47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24, 1933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AGHAVENDRA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  <w:gridCol w:w="543"/>
      </w:tblGrid>
      <w:tr>
        <w:trPr>
          <w:trHeight w:hRule="exact" w:val="286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JUST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SETH </w:t>
            </w:r>
          </w:p>
        </w:tc>
        <w:tc>
          <w:tcPr>
            <w:tcW w:type="dxa" w:w="1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POONAMCHAND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RANKA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SEONI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JAIL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FASTING.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</w:t>
            </w:r>
          </w:p>
        </w:tc>
      </w:tr>
      <w:tr>
        <w:trPr>
          <w:trHeight w:hRule="exact" w:val="29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KNOW 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REASON.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INQUIRE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KNOW    WHETHER    REPORT     TRUE,     AND    IF    SO,    CAUSE    OF    FASTING.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8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Home Department, Political, File No. 31/108, 1932, p. 59.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Archives of India. Also Bombay Secret Abstracts, Home Department, </w:t>
      </w:r>
      <w:r>
        <w:rPr>
          <w:rFonts w:ascii="Times" w:hAnsi="Times" w:eastAsia="Times"/>
          <w:b w:val="0"/>
          <w:i w:val="0"/>
          <w:color w:val="000000"/>
          <w:sz w:val="18"/>
        </w:rPr>
        <w:t>Special Branch, File No. 800 (40) (3) A, p. 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495. TELEGRAM TO CHHAGANLAL P. MEHTA</w:t>
      </w:r>
    </w:p>
    <w:p>
      <w:pPr>
        <w:autoSpaceDN w:val="0"/>
        <w:autoSpaceDE w:val="0"/>
        <w:widowControl/>
        <w:spacing w:line="304" w:lineRule="exact" w:before="72" w:after="96"/>
        <w:ind w:left="10" w:right="0" w:firstLine="472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24, 1933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HHAGANLAL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EHTA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ARSIVADA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306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MARRIAGE WILL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SIMPLEST POSSIBLE. MY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BLESSINGS KANTI-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LAL    PADMA.     HOPE    YOU</w:t>
      </w:r>
      <w:r>
        <w:rPr>
          <w:rFonts w:ascii="Times" w:hAnsi="Times" w:eastAsia="Times"/>
          <w:b w:val="0"/>
          <w:i w:val="0"/>
          <w:color w:val="000000"/>
          <w:sz w:val="16"/>
        </w:rPr>
        <w:t>AND    CHILDREN    QUITE     WELL.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5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G. N. 7173. Also C.W. 4667. Courtesy: Chhaganlal P.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MIRA,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Friday morning 3.30 a.m. No letter from you as yet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week! I wrote to you regularly last week. That was on Friday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was received Thursday afternoon. I take it your new abode and </w:t>
      </w:r>
      <w:r>
        <w:rPr>
          <w:rFonts w:ascii="Times" w:hAnsi="Times" w:eastAsia="Times"/>
          <w:b w:val="0"/>
          <w:i w:val="0"/>
          <w:color w:val="000000"/>
          <w:sz w:val="22"/>
        </w:rPr>
        <w:t>new keepers mean a temporary disturbance in the routine. I shall wait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pray and take to heart the message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Mata.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 </w:t>
      </w:r>
      <w:r>
        <w:rPr>
          <w:rFonts w:ascii="Times" w:hAnsi="Times" w:eastAsia="Times"/>
          <w:b w:val="0"/>
          <w:i w:val="0"/>
          <w:color w:val="000000"/>
          <w:sz w:val="22"/>
        </w:rPr>
        <w:t>wonderful mother. I suppose you know that she is called Mother.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‘Gita’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‘song’. It is used as an adjective applied to Upanishad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 the feminine gender. It has been likened to the sacred cow,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giver of all desires. Hence Mother. Well, that immortal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all the milk we need for spiritual sustenance, if we would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her as babes seeking and sucking it from her. She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yielding milk to her millions of babes from her exhaustless udder.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the Harijan work in the midst of calumny,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misrepresentations and apparent disappointments, her lap comforts me </w:t>
      </w:r>
      <w:r>
        <w:rPr>
          <w:rFonts w:ascii="Times" w:hAnsi="Times" w:eastAsia="Times"/>
          <w:b w:val="0"/>
          <w:i w:val="0"/>
          <w:color w:val="000000"/>
          <w:sz w:val="22"/>
        </w:rPr>
        <w:t>and keeps me from falling into the Slough of Despond.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find me laughing and free from care. My weight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steady at 103 and the diet also the same in quantity and kind.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 unboiled fresh milk goes on without doing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Writing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most of my time and Mahadev’s. </w:t>
      </w:r>
      <w:r>
        <w:rPr>
          <w:rFonts w:ascii="Times" w:hAnsi="Times" w:eastAsia="Times"/>
          <w:b w:val="0"/>
          <w:i w:val="0"/>
          <w:color w:val="000000"/>
          <w:sz w:val="22"/>
        </w:rPr>
        <w:t>Chhaganlal too is kept fairly busy.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this time. I must wake up the others for prayer now.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the others from us all.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you by registered book post religious postcards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Princess Aristarchie sends almost every week with carefully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at the back of each. Do you know that Verrier intends to marry </w:t>
      </w:r>
      <w:r>
        <w:rPr>
          <w:rFonts w:ascii="Times" w:hAnsi="Times" w:eastAsia="Times"/>
          <w:b w:val="0"/>
          <w:i w:val="0"/>
          <w:color w:val="000000"/>
          <w:sz w:val="22"/>
        </w:rPr>
        <w:t>Mary Gillett in April!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reminds me that I wrote to you last week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Verrier.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got your letter. But no time to deal with it today.</w:t>
      </w:r>
    </w:p>
    <w:p>
      <w:pPr>
        <w:autoSpaceDN w:val="0"/>
        <w:autoSpaceDE w:val="0"/>
        <w:widowControl/>
        <w:spacing w:line="266" w:lineRule="exact" w:before="6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6264. Courtesy: Mirabehn. Also G.N. 9730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17-2-1933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C. F. ANDREWS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know what is happening to the Bills.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and it is bad. The Government have taken up,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not an attitude of neutrality but one of partiality.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if you have caught the central point of my argument.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partiality to the reformers and would also be interference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if the Government gave facilities for the consideration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compelling temple-entry. It is partiality to orthodoxy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will not remove the legal bar to temple-entry created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decisions of courts of law, decisions not based on statutory law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religious usage, thus making untouchability a crime as if it was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Penal Code. The Government to be neutral should lift this 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say to either party. ‘We cannot take sides in religious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may be for some of you a breach of your religion,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breach in it of common law and therefore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under the common law.’ There are innumerable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in Hinduism not even [as] offensive to the moral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as untouchability undoubtedly is, and yet their breach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 under the common law. All that the reformers want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progress, opportunity for converting public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and where it is converted, opportunity for giving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conversion. Today even if cent per cent of Hindus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in a particular temple desired the admission of Harijans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temple, they could not carry out their wish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I have referred to. The two Bills are designed to remove this </w:t>
      </w:r>
      <w:r>
        <w:rPr>
          <w:rFonts w:ascii="Times" w:hAnsi="Times" w:eastAsia="Times"/>
          <w:b w:val="0"/>
          <w:i w:val="0"/>
          <w:color w:val="000000"/>
          <w:sz w:val="22"/>
        </w:rPr>
        <w:t>anomaly. I watch, wait and pray.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979;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 (3), Pt. IV, p. 113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Bombay Secret Abstracts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LETTER TO S. GANESAN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GANESAN,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20th instant, but as I have anticipated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told you that advance copies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sent to you on Fridays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before,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need not say anything more.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just reminds me that sending you copies on Fridays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you no advantage because Madras copies are all sent on Fridays.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previous letter tells you how utterly impossible it is to send you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earlier.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return the letter from Dr. Rajan.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LETTER TO MADAN MOHAN MALAVIYA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</w:p>
    <w:p>
      <w:pPr>
        <w:autoSpaceDN w:val="0"/>
        <w:autoSpaceDE w:val="0"/>
        <w:widowControl/>
        <w:spacing w:line="280" w:lineRule="exact" w:before="8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telegram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asking me whether you could release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for publication. As I had done so 48 hours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receipt of your telegram I did not send a wire in reply, 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already have seen the notice of the publication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then I had no time to dictate a reply to you,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takes up practically all my time up to Thursday evening.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regularly your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whether you at all get the time to look at it.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knows the difference of outlook between you and me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Bills, I would like you to review the whole position in the light of </w:t>
      </w:r>
      <w:r>
        <w:rPr>
          <w:rFonts w:ascii="Times" w:hAnsi="Times" w:eastAsia="Times"/>
          <w:b w:val="0"/>
          <w:i w:val="0"/>
          <w:color w:val="000000"/>
          <w:sz w:val="22"/>
        </w:rPr>
        <w:t>what you yourself have suggested.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it is possible by discussion between sanatanists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to arrive at a compromise without the aid of legislation. I </w:t>
      </w:r>
      <w:r>
        <w:rPr>
          <w:rFonts w:ascii="Times" w:hAnsi="Times" w:eastAsia="Times"/>
          <w:b w:val="0"/>
          <w:i w:val="0"/>
          <w:color w:val="000000"/>
          <w:sz w:val="22"/>
        </w:rPr>
        <w:t>taxed myself as to how this could be, even assuming that there was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 to S. Ganesan”, 21-2-1933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frokm Madan Mohan Malaviya”, 15-2-1933.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18-2-1933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agreement between sanatanists and reformers that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should be thrown open to Harijans. Even that agreement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supersede the law which lays down that Harijans cannot enter </w:t>
      </w:r>
      <w:r>
        <w:rPr>
          <w:rFonts w:ascii="Times" w:hAnsi="Times" w:eastAsia="Times"/>
          <w:b w:val="0"/>
          <w:i w:val="0"/>
          <w:color w:val="000000"/>
          <w:sz w:val="22"/>
        </w:rPr>
        <w:t>public temples.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therefore cannot get away from the very real moral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unless we get the law altered, we are not in a position to keep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given in the Bombay Resolution. We cannot plead helplessness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cover of this law, of which I knew nothing at the time I drew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about temples. I suppose that you do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draft was prepared by me. True, several changes were made </w:t>
      </w:r>
      <w:r>
        <w:rPr>
          <w:rFonts w:ascii="Times" w:hAnsi="Times" w:eastAsia="Times"/>
          <w:b w:val="0"/>
          <w:i w:val="0"/>
          <w:color w:val="000000"/>
          <w:sz w:val="22"/>
        </w:rPr>
        <w:t>after, but no change was made so as to alter the substance of my draft.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therefore that for the sake of the very religion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hold dearer than life itself, you will examine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I have presented here. And let me repeat, if it is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what I have said in my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latestdifference in viewpoint between you and me does not, in the </w:t>
      </w:r>
      <w:r>
        <w:rPr>
          <w:rFonts w:ascii="Times" w:hAnsi="Times" w:eastAsia="Times"/>
          <w:b w:val="0"/>
          <w:i w:val="0"/>
          <w:color w:val="000000"/>
          <w:sz w:val="22"/>
        </w:rPr>
        <w:t>slightest degree, diminish my regard or affection for you.</w:t>
      </w:r>
    </w:p>
    <w:p>
      <w:pPr>
        <w:autoSpaceDN w:val="0"/>
        <w:autoSpaceDE w:val="0"/>
        <w:widowControl/>
        <w:spacing w:line="266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20348</w:t>
      </w:r>
    </w:p>
    <w:p>
      <w:pPr>
        <w:autoSpaceDN w:val="0"/>
        <w:autoSpaceDE w:val="0"/>
        <w:widowControl/>
        <w:spacing w:line="31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ADA WEST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DEVI,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I see you are now doing lighter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The change was certainly necessary for you and I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benefited you. Of course we have cold here, but in this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cold weather is very nice and pleasant, not at all severe,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>very severe in the Punjab, though it is very bracing.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did meet Dr. and Mrs. Gray whilst I was there.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me news of Albert whenever you have any, because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hear from him at all. I have written to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in Delhi doing Harijan work. Ramdas is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but not in the same yard. I am permitted to see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occasionally. Mahadev is of course with me and doing quite well. Ba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Mira are together in the Sabarmati prison, and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>aware, they are keeping well. Pyarelal is in a jail at a place called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 of Albert West, Gandhiji’s co-worker in South Africa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Nasik. I hear from Manilal and his wife almost every month. Medh </w:t>
      </w:r>
      <w:r>
        <w:rPr>
          <w:rFonts w:ascii="Times" w:hAnsi="Times" w:eastAsia="Times"/>
          <w:b w:val="0"/>
          <w:i w:val="0"/>
          <w:color w:val="000000"/>
          <w:sz w:val="22"/>
        </w:rPr>
        <w:t>and Pragji also write to me occasionally.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week? The whole of my time is </w:t>
      </w:r>
      <w:r>
        <w:rPr>
          <w:rFonts w:ascii="Times" w:hAnsi="Times" w:eastAsia="Times"/>
          <w:b w:val="0"/>
          <w:i w:val="0"/>
          <w:color w:val="000000"/>
          <w:sz w:val="22"/>
        </w:rPr>
        <w:t>occupied with that work just now.</w:t>
      </w:r>
    </w:p>
    <w:p>
      <w:pPr>
        <w:autoSpaceDN w:val="0"/>
        <w:tabs>
          <w:tab w:pos="550" w:val="left"/>
          <w:tab w:pos="29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to Muriel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week. Please give my love to her </w:t>
      </w:r>
      <w:r>
        <w:rPr>
          <w:rFonts w:ascii="Times" w:hAnsi="Times" w:eastAsia="Times"/>
          <w:b w:val="0"/>
          <w:i w:val="0"/>
          <w:color w:val="000000"/>
          <w:sz w:val="22"/>
        </w:rPr>
        <w:t>and all the dear friends of Kingsley Hall and the School House.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INGSLEY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OWIS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, E.3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20349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beautiful letter. I prize your love. Of course I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you and therefore there is nothing to forgive.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it is a matter of joy to me that I have friends to whom I can </w:t>
      </w:r>
      <w:r>
        <w:rPr>
          <w:rFonts w:ascii="Times" w:hAnsi="Times" w:eastAsia="Times"/>
          <w:b w:val="0"/>
          <w:i w:val="0"/>
          <w:color w:val="000000"/>
          <w:sz w:val="22"/>
        </w:rPr>
        <w:t>write without reserve and without any fear of being misunder-stood.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am glad that you have resolved upon not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on love cables. Love need not express itself in words, but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love-letters ought to be quite enough. Immediately we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nothing of our own, that all we have is held in trust for </w:t>
      </w:r>
      <w:r>
        <w:rPr>
          <w:rFonts w:ascii="Times" w:hAnsi="Times" w:eastAsia="Times"/>
          <w:b w:val="0"/>
          <w:i w:val="0"/>
          <w:color w:val="000000"/>
          <w:sz w:val="22"/>
        </w:rPr>
        <w:t>those in greater need, we have to spend it like misers.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your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every week.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20350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MIRZA ISMAIL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N. I came to know through the temple-entry agitation.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taking interest in her work for the removal of untouchability. </w:t>
      </w:r>
      <w:r>
        <w:rPr>
          <w:rFonts w:ascii="Times" w:hAnsi="Times" w:eastAsia="Times"/>
          <w:b w:val="0"/>
          <w:i w:val="0"/>
          <w:color w:val="000000"/>
          <w:sz w:val="22"/>
        </w:rPr>
        <w:t>Meantime a friend brought rumours to me about her character. I</w:t>
      </w:r>
    </w:p>
    <w:p>
      <w:pPr>
        <w:autoSpaceDN w:val="0"/>
        <w:autoSpaceDE w:val="0"/>
        <w:widowControl/>
        <w:spacing w:line="220" w:lineRule="exact" w:before="308" w:after="0"/>
        <w:ind w:left="55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Muriel Lester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Dewan of Mysore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put the substance of the rumours before her and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come and see me if I was to take Harijan service from her.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without hesitation. She will be with me for a few days longer.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tells me that you know her. Will you please tell me what your </w:t>
      </w:r>
      <w:r>
        <w:rPr>
          <w:rFonts w:ascii="Times" w:hAnsi="Times" w:eastAsia="Times"/>
          <w:b w:val="0"/>
          <w:i w:val="0"/>
          <w:color w:val="000000"/>
          <w:sz w:val="22"/>
        </w:rPr>
        <w:t>impressions of her and her work are?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IRZA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SMAIL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20353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RAMACHANDRA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RAMACHANDRA,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is in Poona as you may know. She tells me you were for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 in the Ashram at Sabarmati. What year could that be?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further tells me that latterly you have not felt quite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her. Please tell me quite frankly all you know about her or may </w:t>
      </w:r>
      <w:r>
        <w:rPr>
          <w:rFonts w:ascii="Times" w:hAnsi="Times" w:eastAsia="Times"/>
          <w:b w:val="0"/>
          <w:i w:val="0"/>
          <w:color w:val="000000"/>
          <w:sz w:val="22"/>
        </w:rPr>
        <w:t>have against her.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INGHERI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504. LETTER TO NARGIS CAPTAIN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</w:t>
      </w:r>
      <w:r>
        <w:rPr>
          <w:rFonts w:ascii="Times" w:hAnsi="Times" w:eastAsia="Times"/>
          <w:b w:val="0"/>
          <w:i/>
          <w:color w:val="000000"/>
          <w:sz w:val="22"/>
        </w:rPr>
        <w:t>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at last a letter from you. You will tell me all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in Kumbhakonam and Guruvayur. You can do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most decidedly, and you can also meet the orthodox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with them the whole question of the service of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orthodoxy is well entrenched in Cochin, you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approaching the orthodox people, and then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large Gujarati colony in Cochin. You should meet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you should secure subscribers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very large number of English speaking Cochinites.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ARGISBEHN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N. D. VARADACHARIAR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20th instant, as also a copy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Madras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Law Review, </w:t>
      </w:r>
      <w:r>
        <w:rPr>
          <w:rFonts w:ascii="Times" w:hAnsi="Times" w:eastAsia="Times"/>
          <w:b w:val="0"/>
          <w:i w:val="0"/>
          <w:color w:val="000000"/>
          <w:sz w:val="22"/>
        </w:rPr>
        <w:t>for both of which I thank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sent for the text of Rao Bahadur Rajah’s Bill.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get it, I shall certainly study it carefully and try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in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understand the Bill from your note,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solves the temple-entry question. Meanwhile,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copy of the Bill, I shall thank you to send it to me, so that if I get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from you earlier than from friends in Delhi, I shall begin to </w:t>
      </w:r>
      <w:r>
        <w:rPr>
          <w:rFonts w:ascii="Times" w:hAnsi="Times" w:eastAsia="Times"/>
          <w:b w:val="0"/>
          <w:i w:val="0"/>
          <w:color w:val="000000"/>
          <w:sz w:val="22"/>
        </w:rPr>
        <w:t>work at it.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N. D. V</w:t>
      </w:r>
      <w:r>
        <w:rPr>
          <w:rFonts w:ascii="Times" w:hAnsi="Times" w:eastAsia="Times"/>
          <w:b w:val="0"/>
          <w:i w:val="0"/>
          <w:color w:val="000000"/>
          <w:sz w:val="16"/>
        </w:rPr>
        <w:t>ARADACHARIAR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EVIEW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118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RMENIAN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20362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mail including letters by Narahari and others.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to Prabhudas. Have a detailed talk with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him. Ask him to discuss his problems with Narahari or Panditji. </w:t>
      </w:r>
      <w:r>
        <w:rPr>
          <w:rFonts w:ascii="Times" w:hAnsi="Times" w:eastAsia="Times"/>
          <w:b w:val="0"/>
          <w:i w:val="0"/>
          <w:color w:val="000000"/>
          <w:sz w:val="22"/>
        </w:rPr>
        <w:t>Don’t let him go till he has become calm.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had a long talk with Purushottam. I will write to him more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subject when I get time.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LETTER TO MUNI SHANTIVIJAYJI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MUNISHRI SHANTIVIJAYJI,</w:t>
      </w:r>
    </w:p>
    <w:p>
      <w:pPr>
        <w:autoSpaceDN w:val="0"/>
        <w:tabs>
          <w:tab w:pos="550" w:val="left"/>
          <w:tab w:pos="2350" w:val="left"/>
          <w:tab w:pos="2810" w:val="left"/>
          <w:tab w:pos="3790" w:val="left"/>
          <w:tab w:pos="5490" w:val="left"/>
          <w:tab w:pos="6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known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communicated to me her intention to fast by way of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It was from her own letter that I learnt how she regarded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all in all. As I heard certain allegations against her while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was going on, I wrote to her about them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suggested that she should come and see me. She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It appears from our conversation that the allegations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her may be baseless. I have been guiding her to an extent,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to be my duty to ascertain your wish before I give her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 advice. Hence this letter. I have written it with her knowledge.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will remain here till your reply is received. I request you to have </w:t>
      </w:r>
      <w:r>
        <w:rPr>
          <w:rFonts w:ascii="Times" w:hAnsi="Times" w:eastAsia="Times"/>
          <w:b w:val="0"/>
          <w:i w:val="0"/>
          <w:color w:val="000000"/>
          <w:sz w:val="22"/>
        </w:rPr>
        <w:t>no hesitation in making any suggestion you wish to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20352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LETTER TO PRABHUDAS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24, 1933</w:t>
      </w:r>
    </w:p>
    <w:p>
      <w:pPr>
        <w:autoSpaceDN w:val="0"/>
        <w:tabs>
          <w:tab w:pos="550" w:val="left"/>
          <w:tab w:pos="5190" w:val="left"/>
        </w:tabs>
        <w:autoSpaceDE w:val="0"/>
        <w:widowControl/>
        <w:spacing w:line="26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PRABHUDAS,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says that you have become very restless.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is that?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faith in me, you can have no reason to be restless.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joyously do what you are asked. Have you heard or sung the </w:t>
      </w:r>
      <w:r>
        <w:rPr>
          <w:rFonts w:ascii="Times" w:hAnsi="Times" w:eastAsia="Times"/>
          <w:b w:val="0"/>
          <w:i/>
          <w:color w:val="000000"/>
          <w:sz w:val="22"/>
        </w:rPr>
        <w:t>bhajan: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“I will dance singing praises of the Lord”? Devotion to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singing praises of the Lord. To do as asked by a person in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faith is also singing praises of the Lord. Hence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thinking before putting one’s faith in anyone. Why don’t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me? Stop thinking about your marriage. You may marry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happen to come across a suitable girl. Jamnalalji says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find a match as soon as he is released. He is certain to succeed.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now three or four months of his sentence left. As for work,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Narandas assigns to you. But I will not mind even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that. It will be sufficient if you can live at Almora and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yourself. I will not expect anything more from you at present. It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N. D. Varadachariar”, 24-2-1933.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be enough if you build up your health.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Kaka from time to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did you do where you went to learn about honey?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Gandhi Nidhi File (August 1976).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National Museum and Library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HIGHER EDUCATION FOR HARIJANS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all those who are interested in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are familiar with Mr. David’s scheme for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selected Harijans by caste Hindus. The scheme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some time ago in the Bombay Press after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enthusiastically accepted by the Servants of Untouchables Society.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David’s words, “It aims at enabling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to enjoy the benefits of the best higher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(including technical instruction) possible in this country.” Under it,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“well-to-do caste Hindus are expected throughout India each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for such education of at least one Harijan student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five years. Scholarships should be given to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and the expenses imply the provision of educational fees,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and living expenses on a modest scale”. Mr. David thinks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 per year per Harijan would be required for college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half as much for high school education. He advises donors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subscribe, wherever it is possible, the whole amount covering five </w:t>
      </w:r>
      <w:r>
        <w:rPr>
          <w:rFonts w:ascii="Times" w:hAnsi="Times" w:eastAsia="Times"/>
          <w:b w:val="0"/>
          <w:i w:val="0"/>
          <w:color w:val="000000"/>
          <w:sz w:val="22"/>
        </w:rPr>
        <w:t>years in one lump sum.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6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“In order to build up the self-respect of Harijan scholars”,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Mr. David, “it should be laid down that each scholar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reimburse the amount originally advanced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as soon as he is in a position to do so. Thus a student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scheme is provided by means of a loan and not a gift.” And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students discharge these debts of honour, Mr. David </w:t>
      </w:r>
      <w:r>
        <w:rPr>
          <w:rFonts w:ascii="Times" w:hAnsi="Times" w:eastAsia="Times"/>
          <w:b w:val="0"/>
          <w:i w:val="0"/>
          <w:color w:val="000000"/>
          <w:sz w:val="22"/>
        </w:rPr>
        <w:t>anticipates that a permanent fund will be created.</w:t>
      </w:r>
    </w:p>
    <w:p>
      <w:pPr>
        <w:autoSpaceDN w:val="0"/>
        <w:tabs>
          <w:tab w:pos="510" w:val="left"/>
          <w:tab w:pos="550" w:val="left"/>
          <w:tab w:pos="3890" w:val="left"/>
          <w:tab w:pos="4910" w:val="left"/>
          <w:tab w:pos="5790" w:val="left"/>
          <w:tab w:pos="6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David advises the formation of a committee or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Provinces which will frame rules for the selection of candidates,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disbursements of subscriptions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of such committee or committees. He is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scheme, if carried out, should “produce important and </w:t>
      </w:r>
      <w:r>
        <w:rPr>
          <w:rFonts w:ascii="Times" w:hAnsi="Times" w:eastAsia="Times"/>
          <w:b w:val="0"/>
          <w:i w:val="0"/>
          <w:color w:val="000000"/>
          <w:sz w:val="22"/>
        </w:rPr>
        <w:t>sustained results”, and make possible within a comparatively short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the creation of a large number of lawyers, teachers, doctors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engineers from among Harijans. The existence of a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such persons would be of material help in raising the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the depressed classes, and, he adds, “it is framed on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non-controversial lines, thus widening to the maximum its potential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response. It should win the support of even the staunchest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sanatanists. . . . It is an opportunity at hand for caste Hindus to give </w:t>
      </w:r>
      <w:r>
        <w:rPr>
          <w:rFonts w:ascii="Times" w:hAnsi="Times" w:eastAsia="Times"/>
          <w:b w:val="0"/>
          <w:i w:val="0"/>
          <w:color w:val="000000"/>
          <w:sz w:val="22"/>
        </w:rPr>
        <w:t>concrete expression of their feeling towards untouchables.”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hope, with Mr. David, that the scheme will 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the “staunchest sanatanists” and that in any case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liberal support. I do not know whether the Central Board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Board has received any donations. I venture to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Board that, if it has not already done so, it should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committee getting, if possible, a sanatanist to work on it, frame </w:t>
      </w:r>
      <w:r>
        <w:rPr>
          <w:rFonts w:ascii="Times" w:hAnsi="Times" w:eastAsia="Times"/>
          <w:b w:val="0"/>
          <w:i w:val="0"/>
          <w:color w:val="000000"/>
          <w:sz w:val="22"/>
        </w:rPr>
        <w:t>rules and get scholarships.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would be the most proper thing to get 1,000 donors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contribute Rs. 2,500 or 1,250, as the case may be, for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years’ expenses, it is not necessary to confine oneself to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David’s scheme, so long as its spirit is observed.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the scheme is that there should be a decent fund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from caste Hindus for the higher education of a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Harijan boys or girls. I, therefore, invite subscriptions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scheme. They will be duly acknowledged in these columns.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Donors should send moneys to the Manager, Sjt. A. V. Patwardhan,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marking the envelopes ‘the David Scheme’. Acknowledgements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 from week to week, and the money will be handed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for their disposal strictly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donor’s instructions. As soon as the first full subscription is received,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the Central Board to make its selection. Donors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own choice of the Province from which Harijan boys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may be selected, or they may even make their own selection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boy or girl and hand the donation to the Central Board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Board for disbursement to, and supervision of, the </w:t>
      </w:r>
      <w:r>
        <w:rPr>
          <w:rFonts w:ascii="Times" w:hAnsi="Times" w:eastAsia="Times"/>
          <w:b w:val="0"/>
          <w:i w:val="0"/>
          <w:color w:val="000000"/>
          <w:sz w:val="22"/>
        </w:rPr>
        <w:t>candidate so selected.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DR. SAPRU ON UNTOUCHABILITY BILLS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public know, I have been in communication with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Sapru and Sjt. Jayakar over the two Bills which have stirred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Sjt. Jayakar’s opinion I have already published. Dr. Sapru’s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now before me on both the Bills. In his letter of the 11th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 on the first Bill, he says: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Whatever may be my own personal views, there is no doubt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eminent Judges (Hindus included) in Madras, Bombay and elsewhere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interpreted the law in such a way that you cannot throw open the temples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everywhere to Hindus of the depressed classes except by an Act of the </w:t>
      </w:r>
      <w:r>
        <w:rPr>
          <w:rFonts w:ascii="Times" w:hAnsi="Times" w:eastAsia="Times"/>
          <w:b w:val="0"/>
          <w:i w:val="0"/>
          <w:color w:val="000000"/>
          <w:sz w:val="18"/>
        </w:rPr>
        <w:t>Legislature. . . 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Now coming to the Bill itself.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 am afraid the forces of orthodoxy are strong in the Assembly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more than doubtful whether the reformers will carry the day. . . . 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not, however, feel surprised if dilatory tactics are adopted and the motion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circulate the Bill is carried. . . . Framed as the Bill is, I should strongly oppose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motion to circulate the Bill and should enlist the sympathy and support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members of the Legislature to go ahead with the consideration of the Bill.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appreciate the moderation of the Bill, though, speaking for myself, I should </w:t>
      </w:r>
      <w:r>
        <w:rPr>
          <w:rFonts w:ascii="Times" w:hAnsi="Times" w:eastAsia="Times"/>
          <w:b w:val="0"/>
          <w:i w:val="0"/>
          <w:color w:val="000000"/>
          <w:sz w:val="18"/>
        </w:rPr>
        <w:t>not hesitate to go much further than the Bill. . . .</w:t>
      </w:r>
    </w:p>
    <w:p>
      <w:pPr>
        <w:autoSpaceDN w:val="0"/>
        <w:autoSpaceDE w:val="0"/>
        <w:widowControl/>
        <w:spacing w:line="260" w:lineRule="exact" w:before="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In my individual capacity I can be of very little use, so far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Assembly is concerned, but I can assure you of my support, even though I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Bill is a very mild measure.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I telegraphed for his opinion also on the shorter Bill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two. His reply dated 18th instant (omitting the immaterial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matters) is as follows: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As I read this clause, it seeks to remove disabilities from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are suffering  under the existing law,  but it does notseek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impose any disability on caste Hindus. So far as the latter are concerned,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does not seem to me to be anything like an element of compulsion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contemplated by the Bill. If they do not wish to associate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 in the temples, they are not, by this Bill, compelled to do 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that it requires them to do is that they must not stand in the way of the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untouchables. It also lays down a rule of law for the courts which are required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For Gandhiji’s reply, “Letter to Tej Bahadur Sapru”, 16-2-1933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recognize any custom of untouchability for judicial purposes. I,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fail to discover any element of compulsion in this Bill.</w:t>
      </w:r>
    </w:p>
    <w:p>
      <w:pPr>
        <w:autoSpaceDN w:val="0"/>
        <w:autoSpaceDE w:val="0"/>
        <w:widowControl/>
        <w:spacing w:line="260" w:lineRule="exact" w:before="0" w:after="0"/>
        <w:ind w:left="55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in this morning’s papers the telegram of Malaviyaji to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your reply to him. Personally I am in complete agreement with you, both </w:t>
      </w:r>
      <w:r>
        <w:rPr>
          <w:rFonts w:ascii="Times" w:hAnsi="Times" w:eastAsia="Times"/>
          <w:b w:val="0"/>
          <w:i w:val="0"/>
          <w:color w:val="000000"/>
          <w:sz w:val="18"/>
        </w:rPr>
        <w:t>as a lawyer and as a public man.</w:t>
      </w:r>
    </w:p>
    <w:p>
      <w:pPr>
        <w:autoSpaceDN w:val="0"/>
        <w:autoSpaceDE w:val="0"/>
        <w:widowControl/>
        <w:spacing w:line="260" w:lineRule="exact" w:before="0" w:after="0"/>
        <w:ind w:left="55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think I owe it to you to say frankly that I look upon both these Bills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being essentially very moderate. Left to myself, I should be prepared to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further and I have not the same horror of compulsion in a matter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as some others have. You are, however, taking the line of least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resistance and I am prepared to stand by you.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38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A SANATANIST’S CONCLUSIONS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Pareshnath Bhattacharya, M. A., Vedantaratna,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Cooch Behar under date 15th February, 1933: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.I beg to note down in brief outlines the chief points and principles </w:t>
      </w:r>
      <w:r>
        <w:rPr>
          <w:rFonts w:ascii="Times" w:hAnsi="Times" w:eastAsia="Times"/>
          <w:b w:val="0"/>
          <w:i w:val="0"/>
          <w:color w:val="000000"/>
          <w:sz w:val="18"/>
        </w:rPr>
        <w:t>on which I have failed to concur with you.</w:t>
      </w:r>
    </w:p>
    <w:p>
      <w:pPr>
        <w:autoSpaceDN w:val="0"/>
        <w:autoSpaceDE w:val="0"/>
        <w:widowControl/>
        <w:spacing w:line="260" w:lineRule="exact" w:before="0" w:after="0"/>
        <w:ind w:left="55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You are reported to have said to the effect that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scripture of unquestionable authority which alone should be our true guide in </w:t>
      </w:r>
      <w:r>
        <w:rPr>
          <w:rFonts w:ascii="Times" w:hAnsi="Times" w:eastAsia="Times"/>
          <w:b w:val="0"/>
          <w:i w:val="0"/>
          <w:color w:val="000000"/>
          <w:sz w:val="18"/>
        </w:rPr>
        <w:t>matters social, religious and spiritual. . . .</w:t>
      </w:r>
    </w:p>
    <w:p>
      <w:pPr>
        <w:autoSpaceDN w:val="0"/>
        <w:autoSpaceDE w:val="0"/>
        <w:widowControl/>
        <w:spacing w:line="260" w:lineRule="exact" w:before="0" w:after="0"/>
        <w:ind w:left="55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The sources of Hindu religion are enumerated in the first chapter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Manusamhita.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valid reason for its rejection on the mere </w:t>
      </w:r>
      <w:r>
        <w:rPr>
          <w:rFonts w:ascii="Times" w:hAnsi="Times" w:eastAsia="Times"/>
          <w:b w:val="0"/>
          <w:i w:val="0"/>
          <w:color w:val="000000"/>
          <w:sz w:val="18"/>
        </w:rPr>
        <w:t>suspicion of interpolations.</w:t>
      </w:r>
    </w:p>
    <w:p>
      <w:pPr>
        <w:autoSpaceDN w:val="0"/>
        <w:tabs>
          <w:tab w:pos="1010" w:val="left"/>
          <w:tab w:pos="1090" w:val="left"/>
        </w:tabs>
        <w:autoSpaceDE w:val="0"/>
        <w:widowControl/>
        <w:spacing w:line="260" w:lineRule="exact" w:before="0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Scriptures are clearly distinguishable into two classes: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those dealing with high principles of philosophy and directions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spiritual advancement,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and others laying down laws for social discipline and prescribing penalties </w:t>
      </w:r>
      <w:r>
        <w:rPr>
          <w:rFonts w:ascii="Times" w:hAnsi="Times" w:eastAsia="Times"/>
          <w:b w:val="0"/>
          <w:i w:val="0"/>
          <w:color w:val="000000"/>
          <w:sz w:val="18"/>
        </w:rPr>
        <w:t>for lapses and crime.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(4) In dealing with society and socio-religious institutions, we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 and abide by the authority of the </w:t>
      </w:r>
      <w:r>
        <w:rPr>
          <w:rFonts w:ascii="Times" w:hAnsi="Times" w:eastAsia="Times"/>
          <w:b w:val="0"/>
          <w:i/>
          <w:color w:val="000000"/>
          <w:sz w:val="18"/>
        </w:rPr>
        <w:t>Samhitas . . .</w:t>
      </w:r>
    </w:p>
    <w:p>
      <w:pPr>
        <w:autoSpaceDN w:val="0"/>
        <w:autoSpaceDE w:val="0"/>
        <w:widowControl/>
        <w:spacing w:line="260" w:lineRule="exact" w:before="20" w:after="0"/>
        <w:ind w:left="550" w:right="4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(5) The noble ideal of Vedantic Monism, Pantheism or Panatheism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application to the problems of social organization or reform,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simple reason that a whole people can never soar to that height.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4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Humanism is admittedly the highest form of religious idealism, but </w:t>
      </w:r>
      <w:r>
        <w:rPr>
          <w:rFonts w:ascii="Times" w:hAnsi="Times" w:eastAsia="Times"/>
          <w:b w:val="0"/>
          <w:i w:val="0"/>
          <w:color w:val="000000"/>
          <w:sz w:val="18"/>
        </w:rPr>
        <w:t>for all practical purposes it must remain the private property of the saints and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Tej Bahadur Sapru”, 19-2-1933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extracts are reproduced here. For Gandhiji’s reply,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 to </w:t>
      </w:r>
      <w:r>
        <w:rPr>
          <w:rFonts w:ascii="Times" w:hAnsi="Times" w:eastAsia="Times"/>
          <w:b w:val="0"/>
          <w:i w:val="0"/>
          <w:color w:val="000000"/>
          <w:sz w:val="18"/>
        </w:rPr>
        <w:t>Pareshnath Bhattacharyya”, 21-2-1933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siddha purushas.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inequalities in the society, both in natural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endowments and personal habits. No amount of love or legislative efforts will </w:t>
      </w:r>
      <w:r>
        <w:rPr>
          <w:rFonts w:ascii="Times" w:hAnsi="Times" w:eastAsia="Times"/>
          <w:b w:val="0"/>
          <w:i w:val="0"/>
          <w:color w:val="000000"/>
          <w:sz w:val="18"/>
        </w:rPr>
        <w:t>do away with these inequalities between man and man.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According to the abstract theory of justice, we cannot condone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invidious distinction between man and man for the mere accident of birth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mistaken choice of profession. But in dealing with men, we must face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stern reality and admit the necessity of differential treatment between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>castes and classes of people.</w:t>
      </w:r>
    </w:p>
    <w:p>
      <w:pPr>
        <w:autoSpaceDN w:val="0"/>
        <w:tabs>
          <w:tab w:pos="10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(8) The Hindu law-makers were not insensible to the theoretical rights of </w:t>
      </w:r>
      <w:r>
        <w:rPr>
          <w:rFonts w:ascii="Times" w:hAnsi="Times" w:eastAsia="Times"/>
          <w:b w:val="0"/>
          <w:i w:val="0"/>
          <w:color w:val="000000"/>
          <w:sz w:val="18"/>
        </w:rPr>
        <w:t>men, nor were they actuated by the pride of caste or racial hatred. . . .</w:t>
      </w:r>
    </w:p>
    <w:p>
      <w:pPr>
        <w:autoSpaceDN w:val="0"/>
        <w:autoSpaceDE w:val="0"/>
        <w:widowControl/>
        <w:spacing w:line="260" w:lineRule="exact" w:before="6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(9) According to the Shastras, a sannyasin has no caste. Likewise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practice, a truly pious man is always revered irrespective of his caste. This </w:t>
      </w:r>
      <w:r>
        <w:rPr>
          <w:rFonts w:ascii="Times" w:hAnsi="Times" w:eastAsia="Times"/>
          <w:b w:val="0"/>
          <w:i w:val="0"/>
          <w:color w:val="000000"/>
          <w:sz w:val="18"/>
        </w:rPr>
        <w:t>shows the true spirit of Hindu religion. . . .</w:t>
      </w:r>
    </w:p>
    <w:p>
      <w:pPr>
        <w:autoSpaceDN w:val="0"/>
        <w:autoSpaceDE w:val="0"/>
        <w:widowControl/>
        <w:spacing w:line="260" w:lineRule="exact" w:before="60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(10) Religious reform cannot be enforced on the results of referendum.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religion, unlike politics, is always cherished by a small minority and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for these few to guide, and for the majority to follow. Religion cannot </w:t>
      </w:r>
      <w:r>
        <w:rPr>
          <w:rFonts w:ascii="Times" w:hAnsi="Times" w:eastAsia="Times"/>
          <w:b w:val="0"/>
          <w:i w:val="0"/>
          <w:color w:val="000000"/>
          <w:sz w:val="18"/>
        </w:rPr>
        <w:t>be democratised with impunity.</w:t>
      </w:r>
    </w:p>
    <w:p>
      <w:pPr>
        <w:autoSpaceDN w:val="0"/>
        <w:autoSpaceDE w:val="0"/>
        <w:widowControl/>
        <w:spacing w:line="280" w:lineRule="exact" w:before="6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these observations, I beg to request you to reconsider the 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have taken up with regard to the temple-entry question, and if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possible, to convince the orthodox people who are always open to </w:t>
      </w:r>
      <w:r>
        <w:rPr>
          <w:rFonts w:ascii="Times" w:hAnsi="Times" w:eastAsia="Times"/>
          <w:b w:val="0"/>
          <w:i w:val="0"/>
          <w:color w:val="000000"/>
          <w:sz w:val="18"/>
        </w:rPr>
        <w:t>conviction.</w:t>
      </w:r>
    </w:p>
    <w:p>
      <w:pPr>
        <w:autoSpaceDN w:val="0"/>
        <w:autoSpaceDE w:val="0"/>
        <w:widowControl/>
        <w:spacing w:line="28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much better if the Pandit had quoted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words about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he would at once have seen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what I am reported to have said and what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written. This is what I wrote in my statement dated 4th </w:t>
      </w:r>
      <w:r>
        <w:rPr>
          <w:rFonts w:ascii="Times" w:hAnsi="Times" w:eastAsia="Times"/>
          <w:b w:val="0"/>
          <w:i w:val="0"/>
          <w:color w:val="000000"/>
          <w:sz w:val="22"/>
        </w:rPr>
        <w:t>November last:</w:t>
      </w:r>
    </w:p>
    <w:p>
      <w:pPr>
        <w:autoSpaceDN w:val="0"/>
        <w:autoSpaceDE w:val="0"/>
        <w:widowControl/>
        <w:spacing w:line="280" w:lineRule="exact" w:before="68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the one open book to every Hindu who will care to study it,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other scriptures were reduced to ashes, the seven hundred verses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imperishable booklet are quite enough to tell one what Hinduism is and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can live up to it. And I claim to be a sanatanist because for forty years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seeking literally to live up to the teachings of that book.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contrary to its main theme I reject as un-Aindu. It excludes no faith and no </w:t>
      </w:r>
      <w:r>
        <w:rPr>
          <w:rFonts w:ascii="Times" w:hAnsi="Times" w:eastAsia="Times"/>
          <w:b w:val="0"/>
          <w:i w:val="0"/>
          <w:color w:val="000000"/>
          <w:sz w:val="18"/>
        </w:rPr>
        <w:t>teacher.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Pandit and the reader will see that there is a very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what I have actually said and what is attributed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and, that being the case, the grounds for showing the untenability </w:t>
      </w:r>
      <w:r>
        <w:rPr>
          <w:rFonts w:ascii="Times" w:hAnsi="Times" w:eastAsia="Times"/>
          <w:b w:val="0"/>
          <w:i w:val="0"/>
          <w:color w:val="000000"/>
          <w:sz w:val="22"/>
        </w:rPr>
        <w:t>of a position I have never taken up become irrelevant.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4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2235200</wp:posOffset>
            </wp:positionH>
            <wp:positionV relativeFrom="page">
              <wp:posOffset>1714500</wp:posOffset>
            </wp:positionV>
            <wp:extent cx="1638300" cy="1270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50" w:val="left"/>
          <w:tab w:pos="2570" w:val="left"/>
          <w:tab w:pos="3090" w:val="left"/>
          <w:tab w:pos="4650" w:val="left"/>
        </w:tabs>
        <w:autoSpaceDE w:val="0"/>
        <w:widowControl/>
        <w:spacing w:line="268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with reference to the Code of Manu, I never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it on “the mere suspicion of interpolation”; and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interpolations, they are more than a suspicion, for what I consider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interpolations are clearly in contravention of the fundamentals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in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for that matter, in Manu’s Code itself.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is Manu’s touchstone of religion: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: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: |</w:t>
      </w:r>
    </w:p>
    <w:p>
      <w:pPr>
        <w:autoSpaceDN w:val="0"/>
        <w:autoSpaceDE w:val="0"/>
        <w:widowControl/>
        <w:spacing w:line="240" w:lineRule="auto" w:before="0" w:after="0"/>
        <w:ind w:left="0" w:right="19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473200" cy="152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||</w:t>
      </w:r>
    </w:p>
    <w:p>
      <w:pPr>
        <w:autoSpaceDN w:val="0"/>
        <w:autoSpaceDE w:val="0"/>
        <w:widowControl/>
        <w:spacing w:line="280" w:lineRule="exact" w:before="114" w:after="0"/>
        <w:ind w:left="550" w:right="3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is always followed by the learned, the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free from anger and attachment and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in the heart, know that to be religion.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text is, again, from the same Code:</w:t>
      </w:r>
    </w:p>
    <w:p>
      <w:pPr>
        <w:autoSpaceDN w:val="0"/>
        <w:autoSpaceDE w:val="0"/>
        <w:widowControl/>
        <w:spacing w:line="240" w:lineRule="auto" w:before="0" w:after="0"/>
        <w:ind w:left="0" w:right="20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00200" cy="165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5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|</w:t>
      </w:r>
    </w:p>
    <w:p>
      <w:pPr>
        <w:autoSpaceDN w:val="0"/>
        <w:autoSpaceDE w:val="0"/>
        <w:widowControl/>
        <w:spacing w:line="240" w:lineRule="auto" w:before="0" w:after="0"/>
        <w:ind w:left="0" w:right="21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36700" cy="152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 w:val="0"/>
          <w:color w:val="000000"/>
          <w:sz w:val="24"/>
        </w:rPr>
        <w:t>||</w:t>
      </w:r>
    </w:p>
    <w:p>
      <w:pPr>
        <w:autoSpaceDN w:val="0"/>
        <w:autoSpaceDE w:val="0"/>
        <w:widowControl/>
        <w:spacing w:line="280" w:lineRule="exact" w:before="114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Steadfastness, forgiveness, restraint, non-stealing, purity,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senses, intelligence, learning, truth,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these ten are the touchstone of religion.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whatever is clearly contrary to this touchstone </w:t>
      </w:r>
      <w:r>
        <w:rPr>
          <w:rFonts w:ascii="Times" w:hAnsi="Times" w:eastAsia="Times"/>
          <w:b w:val="0"/>
          <w:i w:val="0"/>
          <w:color w:val="000000"/>
          <w:sz w:val="22"/>
        </w:rPr>
        <w:t>must be rejected as an interpolation.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Pandit has summarilÁŸy dismissed the ideals of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equality and justice, by regardiÁfng them as the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of the saints, forgetting that ideals and saints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useless if the practice of the poor sinners can never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ideals and their repositories, the saints. What is that justice “which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condone invidious distinction between man and man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face the stern reality and admit the necessity of differential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between different castes and classes of people”?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different castes and what is the differential treatment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For instance, among the Banias, whom I should know best,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about 50 castes. I know of no differential treatment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Nor do I find any authority for the formation of these castes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as many castes among the Brahmins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in the little tree under which I am sitting, but I do not find any </w:t>
      </w:r>
      <w:r>
        <w:rPr>
          <w:rFonts w:ascii="Times" w:hAnsi="Times" w:eastAsia="Times"/>
          <w:b w:val="0"/>
          <w:i w:val="0"/>
          <w:color w:val="000000"/>
          <w:sz w:val="22"/>
        </w:rPr>
        <w:t>Smriti which enumerates these castes and the differential treatment. I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Manusmriti, </w:t>
      </w:r>
      <w:r>
        <w:rPr>
          <w:rFonts w:ascii="Times" w:hAnsi="Times" w:eastAsia="Times"/>
          <w:b w:val="0"/>
          <w:i w:val="0"/>
          <w:color w:val="000000"/>
          <w:sz w:val="18"/>
        </w:rPr>
        <w:t>II. 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Manusmriti, </w:t>
      </w:r>
      <w:r>
        <w:rPr>
          <w:rFonts w:ascii="Times" w:hAnsi="Times" w:eastAsia="Times"/>
          <w:b w:val="0"/>
          <w:i w:val="0"/>
          <w:color w:val="000000"/>
          <w:sz w:val="18"/>
        </w:rPr>
        <w:t>VI. 92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 shrewd suspicion that these gentlemen will fight to the last ditch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attempt made to mete out differential treatment to them, and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them may even, like my non-Brahmin friends, consign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flames Sanskrit verses printed and stitched together and passed off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divinely inspired </w:t>
      </w:r>
      <w:r>
        <w:rPr>
          <w:rFonts w:ascii="Times" w:hAnsi="Times" w:eastAsia="Times"/>
          <w:b w:val="0"/>
          <w:i/>
          <w:color w:val="000000"/>
          <w:sz w:val="22"/>
        </w:rPr>
        <w:t>Smritis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Pandit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best way, therefore, of rising superior to the stigma of social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inferiority is not enfranchisement, but emancipation from the snare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dark forces of Nature.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to be emancipated from the snare of the dark forces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Nature? Evidently the Pandit means that it is not the Brahmin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emancipate himself from the snare of superiority, but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has to disengage himself from the snare of inferiority.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that is precisely what the modern sanatanist Brahmin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resisting, and that is precisely what Dr. Ambedkar demands almost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the bayonet. For, he says, ‘the dark forces of Nature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hold me in their snare. I shall rise to the same height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Brahmin occupies, even though I may have to demolish both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myself in the attempt.,’ Yet that is the net result of the Pandit’s </w:t>
      </w:r>
      <w:r>
        <w:rPr>
          <w:rFonts w:ascii="Times" w:hAnsi="Times" w:eastAsia="Times"/>
          <w:b w:val="0"/>
          <w:i w:val="0"/>
          <w:color w:val="000000"/>
          <w:sz w:val="22"/>
        </w:rPr>
        <w:t>prescription.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against the Pandit’s, my humble prescription is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whose privilege and duty it is to disentangle himself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snare of superiority and himself become a ‘Harijan’ man of God,.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 will he vindicate the glory of varnadharma and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Hinduism, for which he is supposed ‘‘to live, move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his being”. I invite the Pandit to appreciate this very simple </w:t>
      </w:r>
      <w:r>
        <w:rPr>
          <w:rFonts w:ascii="Times" w:hAnsi="Times" w:eastAsia="Times"/>
          <w:b w:val="0"/>
          <w:i w:val="0"/>
          <w:color w:val="000000"/>
          <w:sz w:val="22"/>
        </w:rPr>
        <w:t>prescription.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he has done himself and me less than justice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misreading the scope of the referendum suggested by me. Surely,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worshippers in a temple have at any time the right to admit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 with them on the same terms as they themselves do,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interfere with the ceremonial or the mode of worship, </w:t>
      </w:r>
      <w:r>
        <w:rPr>
          <w:rFonts w:ascii="Times" w:hAnsi="Times" w:eastAsia="Times"/>
          <w:b w:val="0"/>
          <w:i w:val="0"/>
          <w:color w:val="000000"/>
          <w:sz w:val="22"/>
        </w:rPr>
        <w:t>which undoubtedly can only be regulated by experience.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know this ancient practice by its own ancient name,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it will cease to frighten the Pandit, and other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Have not Mahajans always decided matters of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temples? And Mahajans are assemblies of men and they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putting their heads together and taking the sense of the meeting.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 that this would be described as a referendum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language. I have suggested nothing more and nothing less than this.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THE SCHOOLMASTER ABROAD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to the Rt. Hon. Srinivasa Sastri for a message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received a characteristic reply marked ‘private’.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seemed to me to be too good to be suppressed.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wired for permission to publish it. The reply wire was as characteristic </w:t>
      </w:r>
      <w:r>
        <w:rPr>
          <w:rFonts w:ascii="Times" w:hAnsi="Times" w:eastAsia="Times"/>
          <w:b w:val="0"/>
          <w:i w:val="0"/>
          <w:color w:val="000000"/>
          <w:sz w:val="22"/>
        </w:rPr>
        <w:t>as the letter.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Firstly inappropriate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secondly, offensive to partisans.</w:t>
      </w:r>
    </w:p>
    <w:p>
      <w:pPr>
        <w:autoSpaceDN w:val="0"/>
        <w:autoSpaceDE w:val="0"/>
        <w:widowControl/>
        <w:spacing w:line="26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Ill requital for your steadfast affection. However if perchance useful please </w:t>
      </w:r>
      <w:r>
        <w:rPr>
          <w:rFonts w:ascii="Times" w:hAnsi="Times" w:eastAsia="Times"/>
          <w:b w:val="0"/>
          <w:i w:val="0"/>
          <w:color w:val="000000"/>
          <w:sz w:val="18"/>
        </w:rPr>
        <w:t>publish.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here is the letter:</w:t>
      </w:r>
    </w:p>
    <w:p>
      <w:pPr>
        <w:autoSpaceDN w:val="0"/>
        <w:tabs>
          <w:tab w:pos="4490" w:val="left"/>
          <w:tab w:pos="4730" w:val="left"/>
        </w:tabs>
        <w:autoSpaceDE w:val="0"/>
        <w:widowControl/>
        <w:spacing w:line="29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Private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VAGATAM</w:t>
      </w:r>
      <w:r>
        <w:rPr>
          <w:rFonts w:ascii="Times" w:hAnsi="Times" w:eastAsia="Times"/>
          <w:b w:val="0"/>
          <w:i w:val="0"/>
          <w:color w:val="000000"/>
          <w:sz w:val="20"/>
        </w:rPr>
        <w:t>,M</w:t>
      </w:r>
      <w:r>
        <w:rPr>
          <w:rFonts w:ascii="Times" w:hAnsi="Times" w:eastAsia="Times"/>
          <w:b w:val="0"/>
          <w:i w:val="0"/>
          <w:color w:val="000000"/>
          <w:sz w:val="16"/>
        </w:rPr>
        <w:t>YLAPORE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February 13, 1933</w:t>
      </w:r>
    </w:p>
    <w:p>
      <w:pPr>
        <w:autoSpaceDN w:val="0"/>
        <w:tabs>
          <w:tab w:pos="550" w:val="left"/>
          <w:tab w:pos="1110" w:val="left"/>
        </w:tabs>
        <w:autoSpaceDE w:val="0"/>
        <w:widowControl/>
        <w:spacing w:line="264" w:lineRule="exact" w:before="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BROTHER,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for your affectionate letter, in which you ask for a message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your new baby.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going to change towards you. It is necessary in your interest, no </w:t>
      </w:r>
      <w:r>
        <w:rPr>
          <w:rFonts w:ascii="Times" w:hAnsi="Times" w:eastAsia="Times"/>
          <w:b w:val="0"/>
          <w:i w:val="0"/>
          <w:color w:val="000000"/>
          <w:sz w:val="18"/>
        </w:rPr>
        <w:t>matter what effort it costs me.</w:t>
      </w:r>
    </w:p>
    <w:p>
      <w:pPr>
        <w:autoSpaceDN w:val="0"/>
        <w:autoSpaceDE w:val="0"/>
        <w:widowControl/>
        <w:spacing w:line="28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live in a difficult world. Waking or dreaming, you are racked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thoughts of sin and penance, confessions and truth-quests, satyagraha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self-flagellation. Those that talk to you or correspond with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continually pose doubts and serious problems, only deepening the grimness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suffocation around you. Few bring lightness of talk, familiar expletives,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innocent jokes, revealing banter. You badly need a privileged jester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establishment. Have you read a story called Ardath by Ouida? The hero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 critic whose business is to expose his errors and bring to light the flaws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character. Being a professional fault-finder, he overdoes his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and defeats his first object. I shall vary my function from time to time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 from the scene every now and then. But I will endeavour to awaken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 of your mind long gone to sleep and to supply elements of nourishment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it has long been without. Of course, you can stop the medicine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disagrees and you cannot stand it. That would be a sign to me that the disease </w:t>
      </w:r>
      <w:r>
        <w:rPr>
          <w:rFonts w:ascii="Times" w:hAnsi="Times" w:eastAsia="Times"/>
          <w:b w:val="0"/>
          <w:i w:val="0"/>
          <w:color w:val="000000"/>
          <w:sz w:val="18"/>
        </w:rPr>
        <w:t>had gone too far.</w:t>
      </w:r>
    </w:p>
    <w:p>
      <w:pPr>
        <w:autoSpaceDN w:val="0"/>
        <w:autoSpaceDE w:val="0"/>
        <w:widowControl/>
        <w:spacing w:line="240" w:lineRule="exact" w:before="40" w:after="0"/>
        <w:ind w:left="650" w:right="28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an extraordinarily correct writer of English. The ordinary reader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detect any slips on your part. They are not only rare but of a subtle </w:t>
      </w:r>
      <w:r>
        <w:rPr>
          <w:rFonts w:ascii="Times" w:hAnsi="Times" w:eastAsia="Times"/>
          <w:b w:val="0"/>
          <w:i w:val="0"/>
          <w:color w:val="000000"/>
          <w:sz w:val="18"/>
        </w:rPr>
        <w:t>nature. The eye of a schoolmaster, made acute by dwelling on trivialities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grammar, can alone see them. Here are some, all from the first number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and from the parts bearing your name.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20" w:after="0"/>
        <w:ind w:left="6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Page 3. “If it is a bye-product of the caste system, it is only in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ugly growth is of a body”. (‘That’ is fast undergoing a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English, but this use is far in excess of present usage. Better say ‘in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ugly growth is a bye-product of a body’.)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read the whole passage again. Don’t you say in effect ‘if the caste </w:t>
      </w:r>
      <w:r>
        <w:rPr>
          <w:rFonts w:ascii="Times" w:hAnsi="Times" w:eastAsia="Times"/>
          <w:b w:val="0"/>
          <w:i w:val="0"/>
          <w:color w:val="000000"/>
          <w:sz w:val="18"/>
        </w:rPr>
        <w:t>system is a bye-product of the caste system’?</w:t>
      </w:r>
    </w:p>
    <w:p>
      <w:pPr>
        <w:autoSpaceDN w:val="0"/>
        <w:tabs>
          <w:tab w:pos="1090" w:val="left"/>
          <w:tab w:pos="5770" w:val="left"/>
        </w:tabs>
        <w:autoSpaceDE w:val="0"/>
        <w:widowControl/>
        <w:spacing w:line="260" w:lineRule="exact" w:before="0" w:after="0"/>
        <w:ind w:left="6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Page 3. “The outcaste-ness, in the sense we understand it, has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>to be destroyed altogether.” (A slip similar to the above. Between ‘sense’ and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‘we’ insert ‘in which’.)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Page 4. “Caste Hindus have to open their temples to Harijans, precisely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same terms as the other Hindus.,,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(Say ‘the same terms as to the other Hindus’. Else, it would mean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Hindus opened their temples on certain terms to Harijans.)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Page 7. “Beyond this I may not go, for the reason I have already stated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which the reader should respect.” (Insert ‘which’ after ‘reason’.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conjunction ‘and’ must not be made to connect a suppressed ‘which’ and an </w:t>
      </w:r>
      <w:r>
        <w:rPr>
          <w:rFonts w:ascii="Times" w:hAnsi="Times" w:eastAsia="Times"/>
          <w:b w:val="0"/>
          <w:i w:val="0"/>
          <w:color w:val="000000"/>
          <w:sz w:val="18"/>
        </w:rPr>
        <w:t>expressed ‘which’.)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Page 8. “Untouchability has a great deal to answer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18"/>
        </w:rPr>
        <w:t>the insanitation</w:t>
      </w:r>
    </w:p>
    <w:p>
      <w:pPr>
        <w:autoSpaceDN w:val="0"/>
        <w:autoSpaceDE w:val="0"/>
        <w:widowControl/>
        <w:spacing w:line="280" w:lineRule="exact" w:before="2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of our streets and our latrines.” (Idiomatically, ‘for’ is part of the verb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‘answer’, and cannot govern ‘the insanitation’. We must insert ‘in’ after ‘for’,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sentence becomes inelegant. I would recast it: ‘Untouchability is </w:t>
      </w:r>
      <w:r>
        <w:rPr>
          <w:rFonts w:ascii="Times" w:hAnsi="Times" w:eastAsia="Times"/>
          <w:b w:val="0"/>
          <w:i w:val="0"/>
          <w:color w:val="000000"/>
          <w:sz w:val="18"/>
        </w:rPr>
        <w:t>answerable for a great deal of the insanitation etc.’).</w:t>
      </w:r>
    </w:p>
    <w:p>
      <w:pPr>
        <w:autoSpaceDN w:val="0"/>
        <w:tabs>
          <w:tab w:pos="1110" w:val="left"/>
        </w:tabs>
        <w:autoSpaceDE w:val="0"/>
        <w:widowControl/>
        <w:spacing w:line="254" w:lineRule="exact" w:before="6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Page 8. “Therefore, a person who is to attend to scavenging, whether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paid Bhangi or an unpaid mother, they are unclean until they have washed </w:t>
      </w:r>
      <w:r>
        <w:rPr>
          <w:rFonts w:ascii="Times" w:hAnsi="Times" w:eastAsia="Times"/>
          <w:b w:val="0"/>
          <w:i w:val="0"/>
          <w:color w:val="000000"/>
          <w:sz w:val="18"/>
        </w:rPr>
        <w:t>themselves clean of their unclean work.”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looseness is, perhaps, the result of rapid dictation unchecked by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 reading. ‘A person’ is left hanging in the air. The plurals ‘they’,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‘themselves’ and ‘their’ are justified by the common gender required. Still the </w:t>
      </w:r>
      <w:r>
        <w:rPr>
          <w:rFonts w:ascii="Times" w:hAnsi="Times" w:eastAsia="Times"/>
          <w:b w:val="0"/>
          <w:i w:val="0"/>
          <w:color w:val="000000"/>
          <w:sz w:val="18"/>
        </w:rPr>
        <w:t>discord of number is apparent to the point of harshness and may be avoided.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Read ‘A person . . . is unclean until washed clean of the unclean work.’)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add a criticism of substance. On page 7 you answer a question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heading “Seeking or Giving?”. The paragraph has gained brevity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expense of clearness. The difference between giving co-operation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seeking it requires more elucidation. Likewise the analogy of love leading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feeding in one case and starving in another. But you are obscure and even </w:t>
      </w:r>
      <w:r>
        <w:rPr>
          <w:rFonts w:ascii="Times" w:hAnsi="Times" w:eastAsia="Times"/>
          <w:b w:val="0"/>
          <w:i w:val="0"/>
          <w:color w:val="000000"/>
          <w:sz w:val="18"/>
        </w:rPr>
        <w:t>baffling when you say that your policy of non-co-operation with Government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correction has been made in the text at p. 264.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allows of your seeking its co-operation when ever your purpose is, in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opinion, ‘very sacred and altogether good’. Most sensible people follow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rule in ordinary life, not seeking co-operation when they don’t care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seeking it when they care. They don’t proclaim it as a policy or give it a grand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name.</w:t>
      </w:r>
    </w:p>
    <w:p>
      <w:pPr>
        <w:autoSpaceDN w:val="0"/>
        <w:autoSpaceDE w:val="0"/>
        <w:widowControl/>
        <w:spacing w:line="220" w:lineRule="exact" w:before="5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Ever yours affectionately,</w:t>
      </w:r>
    </w:p>
    <w:p>
      <w:pPr>
        <w:autoSpaceDN w:val="0"/>
        <w:autoSpaceDE w:val="0"/>
        <w:widowControl/>
        <w:spacing w:line="266" w:lineRule="exact" w:before="62" w:after="0"/>
        <w:ind w:left="0" w:right="2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V. S. S</w:t>
      </w:r>
      <w:r>
        <w:rPr>
          <w:rFonts w:ascii="Times" w:hAnsi="Times" w:eastAsia="Times"/>
          <w:b w:val="0"/>
          <w:i w:val="0"/>
          <w:color w:val="000000"/>
          <w:sz w:val="16"/>
        </w:rPr>
        <w:t>RINIVASAN</w:t>
      </w:r>
    </w:p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share this letter with the public, because such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help any publicist and his cause and that in an unexpected </w:t>
      </w:r>
      <w:r>
        <w:rPr>
          <w:rFonts w:ascii="Times" w:hAnsi="Times" w:eastAsia="Times"/>
          <w:b w:val="0"/>
          <w:i w:val="0"/>
          <w:color w:val="000000"/>
          <w:sz w:val="22"/>
        </w:rPr>
        <w:t>manner, more so when written without any thought of publication.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also to use the publication of the letter for easing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tension between sanatanists and reformers. Let them learn that closest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friendships can subsist between persons of contrary temperaments.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know, Sastri and I have opposite views on many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our mutual regard and affection have never suffered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account. There is no reason whatsoever why the same rule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extended to parties and groups representing opposite schools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The sanatanists are out to defend religion as they believe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their claim at its face value and deal with it as such. Why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impute to me political motives when I solemnly assert that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too, the question of untouchability is a matter purely of religion?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that the affection subsisting between Sastri and me prove so </w:t>
      </w:r>
      <w:r>
        <w:rPr>
          <w:rFonts w:ascii="Times" w:hAnsi="Times" w:eastAsia="Times"/>
          <w:b w:val="0"/>
          <w:i w:val="0"/>
          <w:color w:val="000000"/>
          <w:sz w:val="22"/>
        </w:rPr>
        <w:t>deep and extensive as to reach and affect the whole society 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enough of this. I almost hear Sastri’s spirit whispering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me: ‘You are misusing the medicine I prescribed to wean you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disease of grimness and the like., Therefore, let me hasten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the public that I have in my little camp of privileged jester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Patel. He succeeds in bending me almost double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with laughter over his unexpected sallies. Gloom hides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fiendish face in his presence. No disappointment, however great,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him gloomy for long. And he will not let me be serious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consecutive minutes. He will not spare even my ‘saintliness’!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simple people but never the Sardar or the sanatanists.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 down the mask and compel me to see myself as they delight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me. To be just to the sanatanists, let me admit that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 me quite as sanatanists do. But that is beside the point.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that Sastri wants in our little family is there cent per cent.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time he enters the Assembly or some such place, he must vote </w:t>
      </w:r>
      <w:r>
        <w:rPr>
          <w:rFonts w:ascii="Times" w:hAnsi="Times" w:eastAsia="Times"/>
          <w:b w:val="0"/>
          <w:i w:val="0"/>
          <w:color w:val="000000"/>
          <w:sz w:val="22"/>
        </w:rPr>
        <w:t>special thanks to the Government for putting Vallabhbhai with me 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with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consoling information does not it any way release Sastri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his self-imposed obligation. For the Sardar will not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Sastri can be trusted to do mostly. Unlike him, the Sardar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habit in the end of saying ‘ditto’ to all I say.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>bad for anybody.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student note in passing Sastri’s love for the language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mastered as few men have done. He is a purist in everything. We </w:t>
      </w:r>
      <w:r>
        <w:rPr>
          <w:rFonts w:ascii="Times" w:hAnsi="Times" w:eastAsia="Times"/>
          <w:b w:val="0"/>
          <w:i w:val="0"/>
          <w:color w:val="000000"/>
          <w:sz w:val="22"/>
        </w:rPr>
        <w:t>badly need purists in our counry. I want only purists as fellow-</w:t>
      </w:r>
      <w:r>
        <w:rPr>
          <w:rFonts w:ascii="Times" w:hAnsi="Times" w:eastAsia="Times"/>
          <w:b w:val="0"/>
          <w:i w:val="0"/>
          <w:color w:val="000000"/>
          <w:sz w:val="22"/>
        </w:rPr>
        <w:t>workers in this glorious compaign of abolition of 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purity of the language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faults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notwithstanding Sastri’s warning will be shared with me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Shastri, the Editor, and by Mahadev Desai, who shares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 the weakness for writing correctly in the language which </w:t>
      </w:r>
      <w:r>
        <w:rPr>
          <w:rFonts w:ascii="Times" w:hAnsi="Times" w:eastAsia="Times"/>
          <w:b w:val="0"/>
          <w:i w:val="0"/>
          <w:color w:val="000000"/>
          <w:sz w:val="22"/>
        </w:rPr>
        <w:t>for the moment he is using.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leave the reader to find out for himself or herself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other beauties of Sastri’s letter. If he will do so, he must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three or four times and look up all the references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A CAMPAIGN OF ABUSE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have been sending me cuttings from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containing distortions of conversations with me and </w:t>
      </w:r>
      <w:r>
        <w:rPr>
          <w:rFonts w:ascii="Times" w:hAnsi="Times" w:eastAsia="Times"/>
          <w:b w:val="0"/>
          <w:i w:val="0"/>
          <w:color w:val="000000"/>
          <w:sz w:val="22"/>
        </w:rPr>
        <w:t>attributing to me things I have never said.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sheet in Tamil that the Editor has been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translating to me. It contains nothing but libels against reformers.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it what purports to be a report of my conversation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Madura Pandit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came to see me some time ago.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wonders if, as the report has tried to make out,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that there were no chaste women in India. The whole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caricature, the most material portions having been omitted.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fill the columns of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a transcript of the caricature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true version of the conversation of which Mahadev Desai took </w:t>
      </w:r>
      <w:r>
        <w:rPr>
          <w:rFonts w:ascii="Times" w:hAnsi="Times" w:eastAsia="Times"/>
          <w:b w:val="0"/>
          <w:i w:val="0"/>
          <w:color w:val="000000"/>
          <w:sz w:val="22"/>
        </w:rPr>
        <w:t>notes at the time. But I reproduce the portion relating to women. Here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Subramanya Sastrigal 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letters to K. S. Subramania Aiyar,.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25-2-1933, and K. K. Venkataram Aiyar, 25-2-1933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first a free translation of the Tamil report: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Should a pure woman consort with her husband when he is </w:t>
      </w:r>
      <w:r>
        <w:rPr>
          <w:rFonts w:ascii="Times" w:hAnsi="Times" w:eastAsia="Times"/>
          <w:b w:val="0"/>
          <w:i w:val="0"/>
          <w:color w:val="000000"/>
          <w:sz w:val="18"/>
        </w:rPr>
        <w:t>given up to sinful ways?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THE PANDIT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Yes. The sinful husband will be metamorphosed into a virtuous </w:t>
      </w:r>
      <w:r>
        <w:rPr>
          <w:rFonts w:ascii="Times" w:hAnsi="Times" w:eastAsia="Times"/>
          <w:b w:val="0"/>
          <w:i w:val="0"/>
          <w:color w:val="000000"/>
          <w:sz w:val="18"/>
        </w:rPr>
        <w:t>man by the chastity of the wife.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GANDHI</w:t>
      </w:r>
      <w:r>
        <w:rPr>
          <w:rFonts w:ascii="Times" w:hAnsi="Times" w:eastAsia="Times"/>
          <w:b w:val="0"/>
          <w:i w:val="0"/>
          <w:color w:val="000000"/>
          <w:sz w:val="18"/>
        </w:rPr>
        <w:t>: Are there chaste women in these days?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PANDIT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How can we say there are none? There may be virtuous women for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know. But why wander from our topic of conversation? Let us go on with our </w:t>
      </w:r>
      <w:r>
        <w:rPr>
          <w:rFonts w:ascii="Times" w:hAnsi="Times" w:eastAsia="Times"/>
          <w:b w:val="0"/>
          <w:i w:val="0"/>
          <w:color w:val="000000"/>
          <w:sz w:val="18"/>
        </w:rPr>
        <w:t>discussion.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it noted that the Madura Pandit or his friend took no notes.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the relevant portion of Mahadev Desai’s notes: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PANDIT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temples are intended for women and Shudras.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Shastras, Shudras only can enter the temples today, because they alone are observing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 viz., service, and chaste women have the same right. The 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burdened with karmas and duties, which now they have ceased to perform and,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not entitled to enter a temple.</w:t>
      </w:r>
    </w:p>
    <w:p>
      <w:pPr>
        <w:autoSpaceDN w:val="0"/>
        <w:tabs>
          <w:tab w:pos="550" w:val="left"/>
          <w:tab w:pos="5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So whilst a Brahmin may be a karma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 w:val="0"/>
          <w:color w:val="000000"/>
          <w:sz w:val="22"/>
        </w:rPr>
        <w:t>chaste wife may be entitled to enter a temple.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PANDIT</w:t>
      </w:r>
      <w:r>
        <w:rPr>
          <w:rFonts w:ascii="Times" w:hAnsi="Times" w:eastAsia="Times"/>
          <w:b w:val="0"/>
          <w:i w:val="0"/>
          <w:color w:val="000000"/>
          <w:sz w:val="18"/>
        </w:rPr>
        <w:t>: The wife because of her chastity purifies her husband.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Then, the moment a man has a wife who is pure, he </w:t>
      </w:r>
      <w:r>
        <w:rPr>
          <w:rFonts w:ascii="Times" w:hAnsi="Times" w:eastAsia="Times"/>
          <w:b w:val="0"/>
          <w:i w:val="0"/>
          <w:color w:val="000000"/>
          <w:sz w:val="22"/>
        </w:rPr>
        <w:t>becomes pure, no matter what sort of life he lives.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PANDIT</w:t>
      </w:r>
      <w:r>
        <w:rPr>
          <w:rFonts w:ascii="Times" w:hAnsi="Times" w:eastAsia="Times"/>
          <w:b w:val="0"/>
          <w:i w:val="0"/>
          <w:color w:val="000000"/>
          <w:sz w:val="18"/>
        </w:rPr>
        <w:t>: Yes; his wife saves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A man may go to the dogs, and yet if his wife is chaste, </w:t>
      </w:r>
      <w:r>
        <w:rPr>
          <w:rFonts w:ascii="Times" w:hAnsi="Times" w:eastAsia="Times"/>
          <w:b w:val="0"/>
          <w:i w:val="0"/>
          <w:color w:val="000000"/>
          <w:sz w:val="22"/>
        </w:rPr>
        <w:t>he becomes pure?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PANDIT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Yes, his wife saves him; though what he does is wrong, his sins will </w:t>
      </w:r>
      <w:r>
        <w:rPr>
          <w:rFonts w:ascii="Times" w:hAnsi="Times" w:eastAsia="Times"/>
          <w:b w:val="0"/>
          <w:i w:val="0"/>
          <w:color w:val="000000"/>
          <w:sz w:val="18"/>
        </w:rPr>
        <w:t>be neutralized.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So, if a man wants to remain immune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his acts, all that he has to do is to be armed with a </w:t>
      </w:r>
      <w:r>
        <w:rPr>
          <w:rFonts w:ascii="Times" w:hAnsi="Times" w:eastAsia="Times"/>
          <w:b w:val="0"/>
          <w:i w:val="0"/>
          <w:color w:val="000000"/>
          <w:sz w:val="22"/>
        </w:rPr>
        <w:t>chaste wife.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PANDIT</w:t>
      </w:r>
      <w:r>
        <w:rPr>
          <w:rFonts w:ascii="Times" w:hAnsi="Times" w:eastAsia="Times"/>
          <w:b w:val="0"/>
          <w:i w:val="0"/>
          <w:color w:val="000000"/>
          <w:sz w:val="18"/>
        </w:rPr>
        <w:t>: Quite so.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Well, then, since we are not going to impute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to a single woman in India, for we must assume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pure, unless, of course, she admits that she is impure or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found to be impure—every married man is pure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no untouchability.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PANDIT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She should be a true </w:t>
      </w:r>
      <w:r>
        <w:rPr>
          <w:rFonts w:ascii="Times" w:hAnsi="Times" w:eastAsia="Times"/>
          <w:b w:val="0"/>
          <w:i/>
          <w:color w:val="000000"/>
          <w:sz w:val="18"/>
        </w:rPr>
        <w:t>pativrata,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genuinely chaste woman, described</w:t>
      </w:r>
    </w:p>
    <w:p>
      <w:pPr>
        <w:autoSpaceDN w:val="0"/>
        <w:autoSpaceDE w:val="0"/>
        <w:widowControl/>
        <w:spacing w:line="220" w:lineRule="exact" w:before="28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of oneself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Untouchable for one’s actions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religious books like </w:t>
      </w:r>
      <w:r>
        <w:rPr>
          <w:rFonts w:ascii="Times" w:hAnsi="Times" w:eastAsia="Times"/>
          <w:b w:val="0"/>
          <w:i/>
          <w:color w:val="000000"/>
          <w:sz w:val="18"/>
        </w:rPr>
        <w:t>Ramayana.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How are you to determine that a particular woman </w:t>
      </w:r>
      <w:r>
        <w:rPr>
          <w:rFonts w:ascii="Times" w:hAnsi="Times" w:eastAsia="Times"/>
          <w:b w:val="0"/>
          <w:i w:val="0"/>
          <w:color w:val="000000"/>
          <w:sz w:val="22"/>
        </w:rPr>
        <w:t>satisfies that definition?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PANDIT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Agni-pariksha.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must prove her chastity by undergoing the ordeal 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fire, as Sita did.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And so, those who cannot come scatheless out of it must </w:t>
      </w:r>
      <w:r>
        <w:rPr>
          <w:rFonts w:ascii="Times" w:hAnsi="Times" w:eastAsia="Times"/>
          <w:b w:val="0"/>
          <w:i w:val="0"/>
          <w:color w:val="000000"/>
          <w:sz w:val="22"/>
        </w:rPr>
        <w:t>be declared to be impure?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PANDIT</w:t>
      </w:r>
      <w:r>
        <w:rPr>
          <w:rFonts w:ascii="Times" w:hAnsi="Times" w:eastAsia="Times"/>
          <w:b w:val="0"/>
          <w:i w:val="0"/>
          <w:color w:val="000000"/>
          <w:sz w:val="18"/>
        </w:rPr>
        <w:t>: Indeed.</w:t>
      </w:r>
    </w:p>
    <w:p>
      <w:pPr>
        <w:autoSpaceDN w:val="0"/>
        <w:autoSpaceDE w:val="0"/>
        <w:widowControl/>
        <w:spacing w:line="294" w:lineRule="exact" w:before="3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</w:t>
      </w:r>
      <w:r>
        <w:rPr>
          <w:rFonts w:ascii="Times" w:hAnsi="Times" w:eastAsia="Times"/>
          <w:b w:val="0"/>
          <w:i w:val="0"/>
          <w:color w:val="000000"/>
          <w:sz w:val="22"/>
        </w:rPr>
        <w:t>: I have done.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Enough, however, about the Tamil sheet. A Gujarati sheet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by one claiming to be a sanatanist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broadcast in Hindi by sanatanist papers in North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professes to publish excerpts from my writings, sixty in all,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of proving me to be the very embodiment of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anti-Hindu. Excerpts are torn from their context and made to bear a </w:t>
      </w:r>
      <w:r>
        <w:rPr>
          <w:rFonts w:ascii="Times" w:hAnsi="Times" w:eastAsia="Times"/>
          <w:b w:val="0"/>
          <w:i w:val="0"/>
          <w:color w:val="000000"/>
          <w:sz w:val="22"/>
        </w:rPr>
        <w:t>meaning the opposite of what they have when read in their context.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sample of statements attributed to me: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parents and Sita were Bhangis.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Shastras are the productions of hypocrites, and the sages are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Satans.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regard a Bhangi to be superior to a Brahmin.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an iconoclast.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my correspondents, some of them frankly puzzled,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deal with these charges. I must respectfully but resolutely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 the invitation. If there are people who will believe of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that are said in the writings sent to me, no refutation will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 public must take me as I am. What is more, the cause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I am nothing.. If the campaign against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and necessary for the very existence of Hinduism, it will survive </w:t>
      </w:r>
      <w:r>
        <w:rPr>
          <w:rFonts w:ascii="Times" w:hAnsi="Times" w:eastAsia="Times"/>
          <w:b w:val="0"/>
          <w:i w:val="0"/>
          <w:color w:val="000000"/>
          <w:sz w:val="22"/>
        </w:rPr>
        <w:t>the reputation of a thousand Gandhi.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is, however; sad, almost tragic, about these libellous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is that they are made by responsible sanatanists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learned men and presumed to be holy men fit to be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of unsophisticated simple folk. Their curious interpretations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Shastras, their refusal to read the signs of the times,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obviously superstitions and even inhuman beliefs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customs, one can understand as being honestly held. What may appear </w:t>
      </w:r>
      <w:r>
        <w:rPr>
          <w:rFonts w:ascii="Times" w:hAnsi="Times" w:eastAsia="Times"/>
          <w:b w:val="0"/>
          <w:i w:val="0"/>
          <w:color w:val="000000"/>
          <w:sz w:val="22"/>
        </w:rPr>
        <w:t>as superstitious and inhuman to the reformer may not appear so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But the resort by responsible pandits to untruths, distortions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of truth is bound to do incalculable harm to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Let  sanatanists put up as stubborn a fight as they like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of what they regard as a good cause. But I implore them to </w:t>
      </w:r>
      <w:r>
        <w:rPr>
          <w:rFonts w:ascii="Times" w:hAnsi="Times" w:eastAsia="Times"/>
          <w:b w:val="0"/>
          <w:i w:val="0"/>
          <w:color w:val="000000"/>
          <w:sz w:val="22"/>
        </w:rPr>
        <w:t>weed it of untruth.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25-2-1933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‘WE DO NOT HATE’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a Vedanta Shastri and Secretary of a branch </w:t>
      </w:r>
      <w:r>
        <w:rPr>
          <w:rFonts w:ascii="Times" w:hAnsi="Times" w:eastAsia="Times"/>
          <w:b w:val="0"/>
          <w:i w:val="0"/>
          <w:color w:val="000000"/>
          <w:sz w:val="22"/>
        </w:rPr>
        <w:t>Brahmin Sabha writes: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Sanatanists do not hate untouchables but hate their customs and daily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actions. They are always ready to give all the Hindus, whether touchables 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untouchables, every help they can. They give the untouchables priests,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preceptors, Shastras with Ramnam, etc. But there are some so-called educated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persons who always hate those untouchables. They are always keeping aloof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them and they want to pollute the sanatanists with the impurity brought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them from non-Hindus.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 have taken from a fairly long letter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it as a sample from many such letters. ‘Hate, is perhaps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word. I should use the word ‘despise’. And if to relegate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people to distant locations, to regard their touch, approach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as pollution, to throw at them the leavings of one’s food,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the use of public roads and institutions, even the use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temples, is not to despise them, I do not know what the word ‘despise, </w:t>
      </w:r>
      <w:r>
        <w:rPr>
          <w:rFonts w:ascii="Times" w:hAnsi="Times" w:eastAsia="Times"/>
          <w:b w:val="0"/>
          <w:i w:val="0"/>
          <w:color w:val="000000"/>
          <w:sz w:val="22"/>
        </w:rPr>
        <w:t>means.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says that the untouchables have priests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preceptors. My own experience and the experience of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is to the contrary. Despairing of real priests,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from among themselves what must be called ‘an apology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priests’. The writer betrays the secret when he says that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“Shastras with Ramnam”, implying that they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any other Shastras. What are their daily customs and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which evoke hatred? Their daily action was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 terms by the Poet in his message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our first issue. Save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carrion-eating, their customs are the same as those of innumerable </w:t>
      </w:r>
      <w:r>
        <w:rPr>
          <w:rFonts w:ascii="Times" w:hAnsi="Times" w:eastAsia="Times"/>
          <w:b w:val="0"/>
          <w:i w:val="0"/>
          <w:color w:val="000000"/>
          <w:sz w:val="22"/>
        </w:rPr>
        <w:t>caste Hindus. And carrion-eating is by no means common to all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Cleanser”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so called. If a census were taken, we would be astonished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that there are so few. I hope to present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reliable statistics in this matter. And I have not a shadow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caste Hindus are responsible for this habit of carrion-eating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that, immediately they are welcomed as brothers and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offered the ordinary amenities of life on the same terms as caste </w:t>
      </w:r>
      <w:r>
        <w:rPr>
          <w:rFonts w:ascii="Times" w:hAnsi="Times" w:eastAsia="Times"/>
          <w:b w:val="0"/>
          <w:i w:val="0"/>
          <w:color w:val="000000"/>
          <w:sz w:val="22"/>
        </w:rPr>
        <w:t>Hindus, that habit will automatically drop out.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the common experience is that whatever has been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Harijans by caste Hindus has been done by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education or who are otherwise ranked as reformers.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pleasure to know that sanatanists as such have done much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for Harijans. I would gladly publish the list of their charities </w:t>
      </w:r>
      <w:r>
        <w:rPr>
          <w:rFonts w:ascii="Times" w:hAnsi="Times" w:eastAsia="Times"/>
          <w:b w:val="0"/>
          <w:i w:val="0"/>
          <w:color w:val="000000"/>
          <w:sz w:val="22"/>
        </w:rPr>
        <w:t>or other acts of service rendered to Harijans.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25-2-1933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“HARIJAN” IN THE VERNACULARS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Some readers are anxious to know when, if at all,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in Hindi and other languages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was to publish the Hindi edition first and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editions after. But, as there was delay in publishing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edition, the Chairman of the Central Board of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Society authorized the publication of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edition without waiting for the former.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 to be able to inform the reader that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will have been out before this is in his hands.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proceeding as fast as possible for the publication of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 in the provincial languages, e.g., in Bengali, Marathi, Tamil,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Gujarati, etc. My prescription has been and is that they should 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Moneys that are being collected for and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and the Provincial Boards must be predominantly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Harijans, i.e., for their educational and economic uplift.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weekly journals and leaflets are part of the necessary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among caste Hindus. Therefore, they should pay for it.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a point, I do not believe in presenting the public with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on any subject. It may be ever so cheap, but never free.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old Sanskrit proverb, ‘Knowledge is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know’. But these are my personal views. I can only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>advice to the organizations and organizers. There is no copyright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Enterprising vernacular newspapers will publish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have already written to me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do so. I can prevent no one, I can only plead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follow the advice which I have tendered and which is </w:t>
      </w:r>
      <w:r>
        <w:rPr>
          <w:rFonts w:ascii="Times" w:hAnsi="Times" w:eastAsia="Times"/>
          <w:b w:val="0"/>
          <w:i w:val="0"/>
          <w:color w:val="000000"/>
          <w:sz w:val="22"/>
        </w:rPr>
        <w:t>based on considerable experience.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25-2-1933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516. TELEGRAM TO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ADODIA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SEND     RAOBAHADUR      RAJAH’S      BILL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AMENDING      SECTION  144 WITH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OPINION</w:t>
      </w:r>
      <w:r>
        <w:rPr>
          <w:rFonts w:ascii="Times" w:hAnsi="Times" w:eastAsia="Times"/>
          <w:b w:val="0"/>
          <w:i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Home Department, I. G. P. File No. 20-X,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517. TELEGRAM TO SUPERINTENDENT SEONI JAIL</w:t>
      </w:r>
    </w:p>
    <w:p>
      <w:pPr>
        <w:autoSpaceDN w:val="0"/>
        <w:autoSpaceDE w:val="0"/>
        <w:widowControl/>
        <w:spacing w:line="270" w:lineRule="exact" w:before="10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Reply Prepaid</w:t>
      </w:r>
    </w:p>
    <w:p>
      <w:pPr>
        <w:autoSpaceDN w:val="0"/>
        <w:autoSpaceDE w:val="0"/>
        <w:widowControl/>
        <w:spacing w:line="270" w:lineRule="exact" w:before="3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UPERINTENDENT</w:t>
      </w:r>
    </w:p>
    <w:p>
      <w:pPr>
        <w:autoSpaceDN w:val="0"/>
        <w:autoSpaceDE w:val="0"/>
        <w:widowControl/>
        <w:spacing w:line="266" w:lineRule="exact" w:before="3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EONI </w:t>
      </w:r>
      <w:r>
        <w:rPr>
          <w:rFonts w:ascii="Times" w:hAnsi="Times" w:eastAsia="Times"/>
          <w:b w:val="0"/>
          <w:i w:val="0"/>
          <w:color w:val="000000"/>
          <w:sz w:val="20"/>
        </w:rPr>
        <w:t>(C. P.)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94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INTERESTED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SETH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POONAMCHAND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RANKA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JAIL.     PLEASE    WIRE    CONDITION    HIS     HEALTH.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of Bombay,  Home Department,  I. G. P. File No. 20-X,1933</w:t>
      </w:r>
    </w:p>
    <w:p>
      <w:pPr>
        <w:autoSpaceDN w:val="0"/>
        <w:autoSpaceDE w:val="0"/>
        <w:widowControl/>
        <w:spacing w:line="240" w:lineRule="exact" w:before="2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comments on the Bill,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“Rao Bahadur M. C. Rajah’s Bill”,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4-3-1933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M. G. BHANDARI</w:t>
      </w:r>
    </w:p>
    <w:p>
      <w:pPr>
        <w:autoSpaceDN w:val="0"/>
        <w:autoSpaceDE w:val="0"/>
        <w:widowControl/>
        <w:spacing w:line="286" w:lineRule="exact" w:before="7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25,1933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MAJOR BHANDARI’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 I have been endeavouring during my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incarceration to study the heavens. You have kindly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astronomical literature to come in to me. I need a fair-sized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astronomical telescope. Lady Vithaldas has one and has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to give me a loan of it. Drs. Ramnathan and Desai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observatory (Poona) who put the telescope right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be able to use it unless they gave personal directions.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be with me for that purpose for about half an hour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stars are observable. If there is any objection to this lesson being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in the yard in which I am kept during the night, it may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in the yard reserved for untouchability interviews.</w:t>
      </w:r>
    </w:p>
    <w:p>
      <w:pPr>
        <w:autoSpaceDN w:val="0"/>
        <w:tabs>
          <w:tab w:pos="550" w:val="left"/>
          <w:tab w:pos="24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thank you if you will please ascertain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the matter.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5130; also Bombay Secret Abstracts, Home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Department, Special Branch, File No. 800 (40) (4),p. 151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519. LETTER TO DR. MOHAMMAD ALAM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ALAM’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have your letter and to observe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>making steady progress.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continues to be as careless as she has been in her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in her latest letter, please tell Begum Alam that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tone down my compliments. At one time I thought that she was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Bombay Secret Abstracts, “4-3-1933”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last sentence is from the Bombay Secret Abstracts. In reply Gandhiji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informed that the Government could not relax the rule “by which no visitors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inside the jail after lock up, as this would disturb the jail routine and prevent </w:t>
      </w:r>
      <w:r>
        <w:rPr>
          <w:rFonts w:ascii="Times" w:hAnsi="Times" w:eastAsia="Times"/>
          <w:b w:val="0"/>
          <w:i w:val="0"/>
          <w:color w:val="000000"/>
          <w:sz w:val="18"/>
        </w:rPr>
        <w:t>the staff going off duty”,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competing with Zora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beautiful writing, but in her present letter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fancy that I can easily beat her after half a dozen letters from Zora.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won’t do. I do not want to break my idols. I had begun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Muslim women beat their Hindu sisters hollow in perfect writing,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Muslim sister who has written to me has a beautiful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Begum Alam must keep up that reputation. I hope to enclose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>a letter for Begum Alam.</w:t>
      </w:r>
    </w:p>
    <w:p>
      <w:pPr>
        <w:autoSpaceDN w:val="0"/>
        <w:autoSpaceDE w:val="0"/>
        <w:widowControl/>
        <w:spacing w:line="220" w:lineRule="exact" w:before="6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Encls.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520. LETTER TO SAMUEL FRANCIS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SAMUEL’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of 12th January. I am writing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Hon’ble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Natesan to look after you and your children on your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You will therefore please write to him giving him the exact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of your arrival and the name of the boat. You will not expect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Natesan to [do] more than finding lodgings for a  short time. If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can live simply and in the Indian style, he won’t find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Nor will he find any difficulty in supporting a high style of </w:t>
      </w:r>
      <w:r>
        <w:rPr>
          <w:rFonts w:ascii="Times" w:hAnsi="Times" w:eastAsia="Times"/>
          <w:b w:val="0"/>
          <w:i w:val="0"/>
          <w:color w:val="000000"/>
          <w:sz w:val="22"/>
        </w:rPr>
        <w:t>living if you have ample money at your disposal.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AMUEL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RANCIS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C. P. (S. 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20387</w:t>
      </w:r>
    </w:p>
    <w:p>
      <w:pPr>
        <w:autoSpaceDN w:val="0"/>
        <w:autoSpaceDE w:val="0"/>
        <w:widowControl/>
        <w:spacing w:line="220" w:lineRule="exact" w:before="15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Zohra Ansari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521. LETTER TO G. A. NATESAN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66" w:lineRule="exact" w:before="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NATESAN’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 from Samuel Francis of East London,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copy of my reply to him. This will remind you of the old days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thrown on your broad shoulders the burden of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quite a number of Indian deportees from South Africa.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 done anything wrong in expecting you to find quarters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Samuel Francis and his children on their landing in Madras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>give you previous intimation.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SESHGIRI BALKRISHNA RAO SONDE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FRIEND’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the 11th instant. There was a similar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another friend, whose name I forget at the moment, to whom I </w:t>
      </w:r>
      <w:r>
        <w:rPr>
          <w:rFonts w:ascii="Times" w:hAnsi="Times" w:eastAsia="Times"/>
          <w:b w:val="0"/>
          <w:i w:val="0"/>
          <w:color w:val="000000"/>
          <w:sz w:val="22"/>
        </w:rPr>
        <w:t>gave my views.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quite convinced that sacrifice of dumb animals to appease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deity cannot have any religious or other merit about it. It is a sinful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These sacrifices are a relic of barbarism and it would be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if, in the face of the anti-untouchability movement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as a part of it, animal sacrifices are not stopped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can make whatever use you like of this letter.</w:t>
      </w:r>
    </w:p>
    <w:p>
      <w:pPr>
        <w:autoSpaceDN w:val="0"/>
        <w:autoSpaceDE w:val="0"/>
        <w:widowControl/>
        <w:spacing w:line="22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ESHGIRI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ALKRISHNA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ONDE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ANDOWNER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ERCHANT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IRSI </w:t>
      </w:r>
      <w:r>
        <w:rPr>
          <w:rFonts w:ascii="Times" w:hAnsi="Times" w:eastAsia="Times"/>
          <w:b w:val="0"/>
          <w:i w:val="0"/>
          <w:color w:val="000000"/>
          <w:sz w:val="20"/>
        </w:rPr>
        <w:t>(N. K</w:t>
      </w:r>
      <w:r>
        <w:rPr>
          <w:rFonts w:ascii="Times" w:hAnsi="Times" w:eastAsia="Times"/>
          <w:b w:val="0"/>
          <w:i w:val="0"/>
          <w:color w:val="000000"/>
          <w:sz w:val="16"/>
        </w:rPr>
        <w:t>ANARA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20369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C. RAJAGOPALACHARI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of the 21st. I have heard Vallabhbhai reading your </w:t>
      </w:r>
      <w:r>
        <w:rPr>
          <w:rFonts w:ascii="Times" w:hAnsi="Times" w:eastAsia="Times"/>
          <w:b w:val="0"/>
          <w:i w:val="0"/>
          <w:color w:val="000000"/>
          <w:sz w:val="22"/>
        </w:rPr>
        <w:t>reply to C.P.R.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Tastes differ. You consider the second number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except for the denunciation. I consider it excellent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that, if for nothing else. But I agree with your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thick types for some of the headings look ugly, but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>gradually improve.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following your great effort for getting the Bills through. I </w:t>
      </w:r>
      <w:r>
        <w:rPr>
          <w:rFonts w:ascii="Times" w:hAnsi="Times" w:eastAsia="Times"/>
          <w:b w:val="0"/>
          <w:i w:val="0"/>
          <w:color w:val="000000"/>
          <w:sz w:val="22"/>
        </w:rPr>
        <w:t>am not going to shed tears if you do not succeed.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R</w:t>
      </w:r>
      <w:r>
        <w:rPr>
          <w:rFonts w:ascii="Times" w:hAnsi="Times" w:eastAsia="Times"/>
          <w:b w:val="0"/>
          <w:i w:val="0"/>
          <w:color w:val="000000"/>
          <w:sz w:val="16"/>
        </w:rPr>
        <w:t>AJAGOPALACHARIAR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L. N. G</w:t>
      </w:r>
      <w:r>
        <w:rPr>
          <w:rFonts w:ascii="Times" w:hAnsi="Times" w:eastAsia="Times"/>
          <w:b w:val="0"/>
          <w:i w:val="0"/>
          <w:color w:val="000000"/>
          <w:sz w:val="16"/>
        </w:rPr>
        <w:t>ADODIA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LOCK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OWER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20370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LETTER TO K. S. SUBRAMANIA AIYAR.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FRIEND’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an article in the current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conversation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mentioned by you.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cause for dejection. In all great movements, hypocrisy and fraud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spring up. We must battle against them in the purest manner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having full faith that truth must conquer in the end.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S.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UBRAMANIA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REERAGAVAPURAM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ULLADAIKURICHI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INNEVELLY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ISTT</w:t>
      </w:r>
      <w:r>
        <w:rPr>
          <w:rFonts w:ascii="Times" w:hAnsi="Times" w:eastAsia="Times"/>
          <w:b w:val="0"/>
          <w:i w:val="0"/>
          <w:color w:val="000000"/>
          <w:sz w:val="20"/>
        </w:rPr>
        <w:t>.)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20371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Gandhiji had with Subramanya Sastrigal on January 9, 1933;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Campaign of Abuse”,25-2-1933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M. V. PARAMESWARAN CHETTIAR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FRIEND’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are quite right in thinking that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anti-untouchability movement is to level down the distinctions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high and low. There would be to the end of time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professions and occupations, different qualities also, but none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differences necessitate the distinction of high and low.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motive behind the temple-entry is from this standpoint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understood. It is to demonstrate to the Hindu mind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that in the house of God there is no one high and no one 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reform wanted by those caste Hindus who have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hitherto the treatment meted out to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has been sinful and contrary to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Hinduism.Those who think that temple-entry has anything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politics are wholly mistaken.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V.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ARAMESWARAN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HETTIAR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NGADY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NGADIPURAM </w:t>
      </w:r>
      <w:r>
        <w:rPr>
          <w:rFonts w:ascii="Times" w:hAnsi="Times" w:eastAsia="Times"/>
          <w:b w:val="0"/>
          <w:i w:val="0"/>
          <w:color w:val="000000"/>
          <w:sz w:val="20"/>
        </w:rPr>
        <w:t>(S. 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20373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526. LETTER TO M. C. RAJAH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RAO BAHADUR’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22nd instant enclosing copy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Bill to amend the Code of Criminal Procedure. I shall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it and publish the text in the next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it. If there is anything special about the Bill which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 in my note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write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separately. I hope you are getting your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please let me have any comment you may have on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doing your best to expedite the passage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two Untouchability Bills.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you thank me for any humble effort that I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for the common cause? Am I not myself a member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community? I may not be yet a fit member, but I shall leave no stone </w:t>
      </w:r>
      <w:r>
        <w:rPr>
          <w:rFonts w:ascii="Times" w:hAnsi="Times" w:eastAsia="Times"/>
          <w:b w:val="0"/>
          <w:i w:val="0"/>
          <w:color w:val="000000"/>
          <w:sz w:val="22"/>
        </w:rPr>
        <w:t>unturned to become fit.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AHADUR </w:t>
      </w:r>
      <w:r>
        <w:rPr>
          <w:rFonts w:ascii="Times" w:hAnsi="Times" w:eastAsia="Times"/>
          <w:b w:val="0"/>
          <w:i w:val="0"/>
          <w:color w:val="000000"/>
          <w:sz w:val="20"/>
        </w:rPr>
        <w:t>M. C. R</w:t>
      </w:r>
      <w:r>
        <w:rPr>
          <w:rFonts w:ascii="Times" w:hAnsi="Times" w:eastAsia="Times"/>
          <w:b w:val="0"/>
          <w:i w:val="0"/>
          <w:color w:val="000000"/>
          <w:sz w:val="16"/>
        </w:rPr>
        <w:t>AJAH</w:t>
      </w:r>
      <w:r>
        <w:rPr>
          <w:rFonts w:ascii="Times" w:hAnsi="Times" w:eastAsia="Times"/>
          <w:b w:val="0"/>
          <w:i w:val="0"/>
          <w:color w:val="000000"/>
          <w:sz w:val="20"/>
        </w:rPr>
        <w:t>, M.L.A.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OTEL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20374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LETTER TO M. R. JAYAKAR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JAYAKAR’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 have the old enemy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again. I hope however that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aid of good medical advisers you have successfully routed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if you were able to pass on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opening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to Vinayakrao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certainly done very good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Ratnagiri, and it must have been a very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 to him, as also to Sjt. Kir that you were disabled from </w:t>
      </w:r>
      <w:r>
        <w:rPr>
          <w:rFonts w:ascii="Times" w:hAnsi="Times" w:eastAsia="Times"/>
          <w:b w:val="0"/>
          <w:i w:val="0"/>
          <w:color w:val="000000"/>
          <w:sz w:val="22"/>
        </w:rPr>
        <w:t>performing the opening ceremony.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second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the letter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Ratnagiri temple. With the letter I sent you a copy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reply to my letter and of my rejoinder.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20375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H. KHADER KHAN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copies of the </w:t>
      </w:r>
      <w:r>
        <w:rPr>
          <w:rFonts w:ascii="Times" w:hAnsi="Times" w:eastAsia="Times"/>
          <w:b w:val="0"/>
          <w:i/>
          <w:color w:val="000000"/>
          <w:sz w:val="22"/>
        </w:rPr>
        <w:t>Light.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me to find the time for writing out a reply to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things said in the paper, but there is no difficulty for a diligent</w:t>
      </w:r>
    </w:p>
    <w:p>
      <w:pPr>
        <w:autoSpaceDN w:val="0"/>
        <w:autoSpaceDE w:val="0"/>
        <w:widowControl/>
        <w:spacing w:line="220" w:lineRule="exact" w:before="38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suffering from fever.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R. Jayakar”, 19-2-1933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two temples in Ratnagiri to Harijans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V. D. Savarkar (1883-1966), an old revolutionary who later became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Mahasabha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R. Jayakar”, 19-2-1933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student to find an answer to every one of the things in my writings.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consider myself qualified for writing out a learned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comparison between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Bible and the Koran. I have studied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sufficiently for my own satisfaction. Beyond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it unnecessary for me to go.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HADER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ALEM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RKALGAD </w:t>
      </w:r>
      <w:r>
        <w:rPr>
          <w:rFonts w:ascii="Times" w:hAnsi="Times" w:eastAsia="Times"/>
          <w:b w:val="0"/>
          <w:i w:val="0"/>
          <w:color w:val="000000"/>
          <w:sz w:val="20"/>
        </w:rPr>
        <w:t>(P. O.)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</w:t>
      </w:r>
      <w:r>
        <w:rPr>
          <w:rFonts w:ascii="Times" w:hAnsi="Times" w:eastAsia="Times"/>
          <w:b w:val="0"/>
          <w:i w:val="0"/>
          <w:color w:val="000000"/>
          <w:sz w:val="20"/>
        </w:rPr>
        <w:t>. (M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S. NEELAKANTA AIYAR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letters, one of which is unsigned, of the </w:t>
      </w:r>
      <w:r>
        <w:rPr>
          <w:rFonts w:ascii="Times" w:hAnsi="Times" w:eastAsia="Times"/>
          <w:b w:val="0"/>
          <w:i w:val="0"/>
          <w:color w:val="000000"/>
          <w:sz w:val="22"/>
        </w:rPr>
        <w:t>14th instant.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agree with you that so far as the civil rights are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concerned, we can make no distinction between Christian untoucha-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 and Hindu untouchables, except that where Christians have </w:t>
      </w:r>
      <w:r>
        <w:rPr>
          <w:rFonts w:ascii="Times" w:hAnsi="Times" w:eastAsia="Times"/>
          <w:b w:val="0"/>
          <w:i w:val="0"/>
          <w:color w:val="000000"/>
          <w:sz w:val="22"/>
        </w:rPr>
        <w:t>special facilities for education you need not worry about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other letter, I am unable to say anything definite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fuller information, but this I can say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rites are intended as a condition precedent to their admission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varnashramadharma, I am wholly opposed to the performance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rites; if on the other hand, they are meant for their betterment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 spiritual instruction, they might be quite harmless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beneficial, if the selection is properly made and the rites are </w:t>
      </w:r>
      <w:r>
        <w:rPr>
          <w:rFonts w:ascii="Times" w:hAnsi="Times" w:eastAsia="Times"/>
          <w:b w:val="0"/>
          <w:i w:val="0"/>
          <w:color w:val="000000"/>
          <w:sz w:val="22"/>
        </w:rPr>
        <w:t>performed by men, qualified both by their character and learning.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EELAKANTA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ERVANTS OF THE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NTOUCHABLES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RAVANCORE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OARD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RICHUR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20377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HARIBHAU PHATAK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HARIBHAU’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very long conversation with Upasak. His wife is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unsteady woman, she may even desert him any day and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incapable of observing self-restraint. Such a couple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go to the Ashram 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indispensable.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 also that Upasak will be able to conform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the Board, but he says that if the grant up to April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paid, i.e., Rs. 22, he will try to do what he can to keep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and he will take his chance if he cannot. I think that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worth considering. If, therefore, it is possible, I recommend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22 being paid to him with the absolute warning that nothing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paid to him thereafter.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sincerely’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D. M. DAVIDSON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FRIEND’</w:t>
      </w:r>
    </w:p>
    <w:p>
      <w:pPr>
        <w:autoSpaceDN w:val="0"/>
        <w:tabs>
          <w:tab w:pos="550" w:val="left"/>
          <w:tab w:pos="30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23rd instant giving me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experiences of your visit to Rahuri.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sincerely’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D. M. D</w:t>
      </w:r>
      <w:r>
        <w:rPr>
          <w:rFonts w:ascii="Times" w:hAnsi="Times" w:eastAsia="Times"/>
          <w:b w:val="0"/>
          <w:i w:val="0"/>
          <w:color w:val="000000"/>
          <w:sz w:val="16"/>
        </w:rPr>
        <w:t>AVIDSON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B. I. T. B</w:t>
      </w:r>
      <w:r>
        <w:rPr>
          <w:rFonts w:ascii="Times" w:hAnsi="Times" w:eastAsia="Times"/>
          <w:b w:val="0"/>
          <w:i w:val="0"/>
          <w:color w:val="000000"/>
          <w:sz w:val="16"/>
        </w:rPr>
        <w:t>LOCK NO</w:t>
      </w:r>
      <w:r>
        <w:rPr>
          <w:rFonts w:ascii="Times" w:hAnsi="Times" w:eastAsia="Times"/>
          <w:b w:val="0"/>
          <w:i w:val="0"/>
          <w:color w:val="000000"/>
          <w:sz w:val="20"/>
        </w:rPr>
        <w:t>. 5/25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AZAGAON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20381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gave an account of the work done by the addressee among untouchables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Christmas holidays.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532. LETTER TO K. K. VENKATARAM AIYAR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FRIEND’</w:t>
      </w:r>
    </w:p>
    <w:p>
      <w:pPr>
        <w:autoSpaceDN w:val="0"/>
        <w:tabs>
          <w:tab w:pos="550" w:val="left"/>
          <w:tab w:pos="61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 will find a brief reference,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matter referred to in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sincerely’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K.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ENKATARAM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DIPI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ESTAURANT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EEDI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ADURA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HAQQI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tabs>
          <w:tab w:pos="550" w:val="left"/>
          <w:tab w:pos="3910" w:val="left"/>
        </w:tabs>
        <w:autoSpaceDE w:val="0"/>
        <w:widowControl/>
        <w:spacing w:line="25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PROFESSOR’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already told you, I wrote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Baboo Bhagwandas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Benares. I hope he has written to you, but if he has not, you shouldput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in touch with him. His address is as follows: “Seva Ashram, </w:t>
      </w:r>
      <w:r>
        <w:rPr>
          <w:rFonts w:ascii="Times" w:hAnsi="Times" w:eastAsia="Times"/>
          <w:b w:val="0"/>
          <w:i w:val="0"/>
          <w:color w:val="000000"/>
          <w:sz w:val="22"/>
        </w:rPr>
        <w:t>Sigra, Benares Cantt”.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find another friend very shortly. As soon as I have met </w:t>
      </w:r>
      <w:r>
        <w:rPr>
          <w:rFonts w:ascii="Times" w:hAnsi="Times" w:eastAsia="Times"/>
          <w:b w:val="0"/>
          <w:i w:val="0"/>
          <w:color w:val="000000"/>
          <w:sz w:val="22"/>
        </w:rPr>
        <w:t>him, I shall see that he writes to you.</w:t>
      </w:r>
    </w:p>
    <w:p>
      <w:pPr>
        <w:autoSpaceDN w:val="0"/>
        <w:autoSpaceDE w:val="0"/>
        <w:widowControl/>
        <w:spacing w:line="22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sincerely’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GOKUL MOHAN ROY CHAURAMONY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FRIEND’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simplest manner in which I can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my views about the education of children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put in the company of people having a character beyond </w:t>
      </w:r>
      <w:r>
        <w:rPr>
          <w:rFonts w:ascii="Times" w:hAnsi="Times" w:eastAsia="Times"/>
          <w:b w:val="0"/>
          <w:i w:val="0"/>
          <w:color w:val="000000"/>
          <w:sz w:val="22"/>
        </w:rPr>
        <w:t>reproach. If we were living in an ideal age, the parents should be such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in his letter dated February 17, 1933, (S.N. 20273) had referred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report of an interview between Gandhiji and Subramanya Sastrigal on January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1933; 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Campaign of Abuse”,25-2-1933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Bhagwandas”, 7-2-1933.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Unfortunately parents are not always in a position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responsibility, and we have therefore to find suitable people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society, and although it is not easy to find such people, it is a search </w:t>
      </w:r>
      <w:r>
        <w:rPr>
          <w:rFonts w:ascii="Times" w:hAnsi="Times" w:eastAsia="Times"/>
          <w:b w:val="0"/>
          <w:i w:val="0"/>
          <w:color w:val="000000"/>
          <w:sz w:val="22"/>
        </w:rPr>
        <w:t>worth making.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sincerely’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OKUL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HURAMONY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RISHCHANDRA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HOSH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AMCHANDI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20388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D. RAGHAVACHANDRAYYA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FRIEND’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Many people dedicate books to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waiting for their permission. You can also do likewise.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to you. For me to give you the permission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read your book and have generally approved of it.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admit that this I cannot honestly do.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sincerely’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D. R</w:t>
      </w:r>
      <w:r>
        <w:rPr>
          <w:rFonts w:ascii="Times" w:hAnsi="Times" w:eastAsia="Times"/>
          <w:b w:val="0"/>
          <w:i w:val="0"/>
          <w:color w:val="000000"/>
          <w:sz w:val="16"/>
        </w:rPr>
        <w:t>AGHAVACHANDRAYYA</w:t>
      </w:r>
    </w:p>
    <w:p>
      <w:pPr>
        <w:autoSpaceDN w:val="0"/>
        <w:autoSpaceDE w:val="0"/>
        <w:widowControl/>
        <w:spacing w:line="266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6"/>
        </w:rPr>
        <w:t>ASTRI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AHMANA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SRAMAM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EZWADA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21545 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RAMDAS’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Khushaldas has passed away. I received both the accompanying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yesterday evening. I have written to Shantilal and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Khushaldas has indeed been released from the suffering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The truth is that everybody who goes on a journey along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royal road is released from this life. For this life is given to 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repaying our debts, and nobody can leave before he has paid off his. </w:t>
      </w:r>
      <w:r>
        <w:rPr>
          <w:rFonts w:ascii="Times" w:hAnsi="Times" w:eastAsia="Times"/>
          <w:b w:val="0"/>
          <w:i w:val="0"/>
          <w:color w:val="000000"/>
          <w:sz w:val="22"/>
        </w:rPr>
        <w:t>If this idea is correct, death means that the person has paid off his debt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partially at least.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knows with perfect conviction that this life is given to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repaying our debts can repay his debts to all, and the ancients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that as attaining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complete freedom </w:t>
      </w:r>
      <w:r>
        <w:rPr>
          <w:rFonts w:ascii="Times" w:hAnsi="Times" w:eastAsia="Times"/>
          <w:b w:val="0"/>
          <w:i w:val="0"/>
          <w:color w:val="000000"/>
          <w:sz w:val="22"/>
        </w:rPr>
        <w:t>from debt and, consequently, end of the cycle of births for the person.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see your condition yesterday, your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and your mental suffering. I had no remedy for either,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pained because you attributed to your father more power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possessed. I felt as Harishchandra had done. He had become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his only son for the sake of dharma. I have been doing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the same thing. Though I know the remedy for your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I cannot adopt it because of my concern for dharma, nor can </w:t>
      </w:r>
      <w:r>
        <w:rPr>
          <w:rFonts w:ascii="Times" w:hAnsi="Times" w:eastAsia="Times"/>
          <w:b w:val="0"/>
          <w:i w:val="0"/>
          <w:color w:val="000000"/>
          <w:sz w:val="22"/>
        </w:rPr>
        <w:t>end your mental suffering for the same reason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follow the rule that you cannot avail yourself of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other prisoners who keep bad health would not get, you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improve your health. I can understand that you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ask for special facilities for yourself but it does not seem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you should not avail yourself of facilities which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you when you explain to the authorities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When you are outside, you enjoy more facilities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countless millions and never think about the matter. I ask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enjoy, both in jail and outside, facilities which they can never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get, and am fully aware that I do so. But I do not feel that I violate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thereby. If an elephant tries to crawl like an ant, he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becoming an ant thereby and will cease to be an elephant,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that he will have lost his true nature. An elephant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however, would humbly accept his big size and consume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weighing more than thousands of ants and would also draw,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effort, loads which those ants could never draw. An elephant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entitled to consume food which the size of his body requires. Only,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not waste that food by not giving proportionate service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That is, he should carry loads proportionate to his strength.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that, he will have consumed as much food and given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as an ant. This is communism. If, therefore, you can secure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which your body requires by legitimate means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yourself for the purpose, you should do so and improve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health, and then serve other people to the best of your ability.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in trying to serve other people and securing facilities </w:t>
      </w:r>
      <w:r>
        <w:rPr>
          <w:rFonts w:ascii="Times" w:hAnsi="Times" w:eastAsia="Times"/>
          <w:b w:val="0"/>
          <w:i w:val="0"/>
          <w:color w:val="000000"/>
          <w:sz w:val="22"/>
        </w:rPr>
        <w:t>for yourself by legitimate means, you should know and understand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duty as a prisoner. A prisoner has no right except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his self-respect, for he ceases to be the master of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he becomes a prisoner and the jail superintendent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master. Even if the latter does not give the prisoner enough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drink or sufficient clothes to wear, the prisoner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contented and cheerful. Anybody who cannot do so is not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prisoner. We must admit that in this age the British policy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is comparatively more liberal than that of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is improving day by day. There is certainly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improvement still, but that is another matter.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fight to bring about such improvement. If, however,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remembers the general principle stated above, he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disappointed if he fails in his attempt—for he has no absolute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any facility. If you understand this reasoning fully,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relieved and you will be able to overcome your mental unrest.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try to do what I can in regard to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mentioned—but in my own way, and that is bound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The delay will not make me impatient, and I wish that you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be. What can you or I do? Certainly we are not masters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only try the best that we can. You have been doing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can, and I also will do what I can. Even if we don’t succeed,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dance with joy, and so will I.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not moved by joy or sorrow; with the body were they created;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None can escape them for by the Lord of Raghu were they decreed.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follow all this? Read the letter three or four times, and if </w:t>
      </w:r>
      <w:r>
        <w:rPr>
          <w:rFonts w:ascii="Times" w:hAnsi="Times" w:eastAsia="Times"/>
          <w:b w:val="0"/>
          <w:i w:val="0"/>
          <w:color w:val="000000"/>
          <w:sz w:val="22"/>
        </w:rPr>
        <w:t>you do not follow any point ask me to explain it again.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me informed about the condition of your health.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20366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VIYOGI HARI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HARI’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telegram. I do not know whether the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or has not come out. What should I write for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select anything you like from the published issues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skill will be tested in making a proper selection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and translating the relevant portions. After seeing the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version I shall decide if anything more needs to be written. Yes,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you can do. If you address me some questions,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answer write on some important topic. I hope the journal </w:t>
      </w:r>
      <w:r>
        <w:rPr>
          <w:rFonts w:ascii="Times" w:hAnsi="Times" w:eastAsia="Times"/>
          <w:b w:val="0"/>
          <w:i w:val="0"/>
          <w:color w:val="000000"/>
          <w:sz w:val="22"/>
        </w:rPr>
        <w:t>will become self-supporting from the very start.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Badonke Preranadayak Kuchh Patra</w:t>
      </w:r>
      <w:r>
        <w:rPr>
          <w:rFonts w:ascii="Times" w:hAnsi="Times" w:eastAsia="Times"/>
          <w:b w:val="0"/>
          <w:i w:val="0"/>
          <w:color w:val="000000"/>
          <w:sz w:val="22"/>
        </w:rPr>
        <w:t>, frontispiece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HEMPRABHA DAS GUPTA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25,1933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HEMPRABHA’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Who do you mean by ‘Arun’s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father’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he? Yes, do send me the Hindi translation when it is printed.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Hindi version printed in the Vishal Bharat Press? Benarsidasji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love to get it printed. Do you know him? If not, show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Have you noticed any improvement from sun-baths? Arun </w:t>
      </w:r>
      <w:r>
        <w:rPr>
          <w:rFonts w:ascii="Times" w:hAnsi="Times" w:eastAsia="Times"/>
          <w:b w:val="0"/>
          <w:i w:val="0"/>
          <w:color w:val="000000"/>
          <w:sz w:val="22"/>
        </w:rPr>
        <w:t>must be all right by now.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1697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18"/>
        </w:rPr>
        <w:t>edited by the addressee. The first issue came out on February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23, 1933, but Gandhiji got a copy only on February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26.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Viyogi Hari”,</w:t>
      </w:r>
    </w:p>
    <w:p>
      <w:pPr>
        <w:autoSpaceDN w:val="0"/>
        <w:autoSpaceDE w:val="0"/>
        <w:widowControl/>
        <w:spacing w:line="220" w:lineRule="exact" w:before="20" w:after="0"/>
        <w:ind w:left="55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26-2-1933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Actually Arun’s grandfather;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Satis Chandra Das Gupta,”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5-3-1933.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ABBAS TYABJI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BHRRR,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entered your eightieth year and you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it!! Shall we say it is your eighteenth year? Being nearly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younger than you, I should be a four-year-old baby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grow new teeth. How nice! Then the sanatanist friends can swear at </w:t>
      </w:r>
      <w:r>
        <w:rPr>
          <w:rFonts w:ascii="Times" w:hAnsi="Times" w:eastAsia="Times"/>
          <w:b w:val="0"/>
          <w:i w:val="0"/>
          <w:color w:val="000000"/>
          <w:sz w:val="22"/>
        </w:rPr>
        <w:t>me to their heart’s content for many, many years to come.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 such good luck for them. For with your silvery beard,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little children won’t take you to be only 18. They would vote us </w:t>
      </w:r>
      <w:r>
        <w:rPr>
          <w:rFonts w:ascii="Times" w:hAnsi="Times" w:eastAsia="Times"/>
          <w:b w:val="0"/>
          <w:i w:val="0"/>
          <w:color w:val="000000"/>
          <w:sz w:val="22"/>
        </w:rPr>
        <w:t>down as old humbugs wishing to give them no chance.</w:t>
      </w:r>
    </w:p>
    <w:p>
      <w:pPr>
        <w:autoSpaceDN w:val="0"/>
        <w:tabs>
          <w:tab w:pos="550" w:val="left"/>
          <w:tab w:pos="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get your Rs. 2’000 from the Maharajah,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start.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waylay all the lecturers that come there.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give you something for the great cause.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Rehana! I had a note from her. You will not hurry her out </w:t>
      </w:r>
      <w:r>
        <w:rPr>
          <w:rFonts w:ascii="Times" w:hAnsi="Times" w:eastAsia="Times"/>
          <w:b w:val="0"/>
          <w:i w:val="0"/>
          <w:color w:val="000000"/>
          <w:sz w:val="22"/>
        </w:rPr>
        <w:t>of Poona if she is comfortable at Nanavati’s.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what time it is now? Not yet 4 a.m. Good </w:t>
      </w:r>
      <w:r>
        <w:rPr>
          <w:rFonts w:ascii="Times" w:hAnsi="Times" w:eastAsia="Times"/>
          <w:b w:val="0"/>
          <w:i w:val="0"/>
          <w:color w:val="000000"/>
          <w:sz w:val="22"/>
        </w:rPr>
        <w:t>morning.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20" w:lineRule="exact" w:before="6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HRRR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 has written to me about repairs in her bungalow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getting it painted. She also wishes to go to some hill station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summer. If painting and repairs are necessary, get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About her desire to go to a hill station, I have put some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to her in my letter. Read it. Does she remain on good terms</w:t>
      </w:r>
    </w:p>
    <w:p>
      <w:pPr>
        <w:autoSpaceDN w:val="0"/>
        <w:autoSpaceDE w:val="0"/>
        <w:widowControl/>
        <w:spacing w:line="220" w:lineRule="exact" w:before="30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the form of greeting between Gandhiji and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collecting funds in Kathiawar for Harijan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you? Does she behave with proper courtesy? How is Ratilal? Does </w:t>
      </w:r>
      <w:r>
        <w:rPr>
          <w:rFonts w:ascii="Times" w:hAnsi="Times" w:eastAsia="Times"/>
          <w:b w:val="0"/>
          <w:i w:val="0"/>
          <w:color w:val="000000"/>
          <w:sz w:val="22"/>
        </w:rPr>
        <w:t>he wish to go to a hill station?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Parashuram. He wishes to spend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Rajaji. I don’t know whether the latter will give his consent.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make him free for two months? Who will teach Hindi during his </w:t>
      </w:r>
      <w:r>
        <w:rPr>
          <w:rFonts w:ascii="Times" w:hAnsi="Times" w:eastAsia="Times"/>
          <w:b w:val="0"/>
          <w:i w:val="0"/>
          <w:color w:val="000000"/>
          <w:sz w:val="22"/>
        </w:rPr>
        <w:t>absence?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Kusum that as I wrote to her separately some time ago,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write to her today. I shall get another opportunity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 to her.</w:t>
      </w:r>
    </w:p>
    <w:p>
      <w:pPr>
        <w:autoSpaceDN w:val="0"/>
        <w:autoSpaceDE w:val="0"/>
        <w:widowControl/>
        <w:spacing w:line="266" w:lineRule="exact" w:before="6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all there are 14 letters. They are all stitched together.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will find with this a letter for Bhagwanji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for Panditji. I believe that up to a certain quantity (12 </w:t>
      </w:r>
      <w:r>
        <w:rPr>
          <w:rFonts w:ascii="Times" w:hAnsi="Times" w:eastAsia="Times"/>
          <w:b w:val="0"/>
          <w:i w:val="0"/>
          <w:color w:val="000000"/>
          <w:sz w:val="22"/>
        </w:rPr>
        <w:t>ounces) milk is supplied to a prisoner at the cost of the jail.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am glad that you have told Hariyomal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back. Such persons learn only through experience.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regarding Parvati is excellent. If it is acted upon, both will </w:t>
      </w:r>
      <w:r>
        <w:rPr>
          <w:rFonts w:ascii="Times" w:hAnsi="Times" w:eastAsia="Times"/>
          <w:b w:val="0"/>
          <w:i w:val="0"/>
          <w:color w:val="000000"/>
          <w:sz w:val="22"/>
        </w:rPr>
        <w:t>be free.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bear the expenses of Prabhudas’s journeys.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timid. He will probably take time to find a partner, and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 a difficult task. He will not get over his restlessness till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marries. The forcible repression of his strong desire to marry was the </w:t>
      </w:r>
      <w:r>
        <w:rPr>
          <w:rFonts w:ascii="Times" w:hAnsi="Times" w:eastAsia="Times"/>
          <w:b w:val="0"/>
          <w:i w:val="0"/>
          <w:color w:val="000000"/>
          <w:sz w:val="22"/>
        </w:rPr>
        <w:t>cause of his restlessness.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remaining firm about the problem of Lakshmi 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I cannot understand Dudabhai’s opposition. I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Purushottam. I did ask him to write to me. I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fasting will do him any harm. If he knows how to break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gradually, he is bound to benefit from it. If the bone-setter knows his </w:t>
      </w:r>
      <w:r>
        <w:rPr>
          <w:rFonts w:ascii="Times" w:hAnsi="Times" w:eastAsia="Times"/>
          <w:b w:val="0"/>
          <w:i w:val="0"/>
          <w:color w:val="000000"/>
          <w:sz w:val="22"/>
        </w:rPr>
        <w:t>job well, there will be no harm. It will probably be safer to get Kanu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 by Haribhai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Mathuradas remains firm in his resolve,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Motibehn will give up her opposition. It has been my unfailing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if one of the two parties is firm and the other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that he or she cannot be shaken from his or her resolve,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resigns herself or himself to the situation. As we forget in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grief even over the death of one who was dearest to us, so also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folly leaves us by and by. The truth is there is some weakness in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and that is why they need each other’s support.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such support is of no avail. If it helps any couple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resolve,  the fact must be counted as an accident. How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blind person lead another blind person? How can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drowning save another in the same plight as himself? How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 is not free from passion help his or her partner to be so? </w:t>
      </w:r>
      <w:r>
        <w:rPr>
          <w:rFonts w:ascii="Times" w:hAnsi="Times" w:eastAsia="Times"/>
          <w:b w:val="0"/>
          <w:i w:val="0"/>
          <w:color w:val="000000"/>
          <w:sz w:val="22"/>
        </w:rPr>
        <w:t>The reasoning is quite simple.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take any trouble to enlist subscribers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send five copies to the Ashram addressed to no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subscribers. You may use them in any way that you can. See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maintain a file with four out of the five copies, or with the copies </w:t>
      </w:r>
      <w:r>
        <w:rPr>
          <w:rFonts w:ascii="Times" w:hAnsi="Times" w:eastAsia="Times"/>
          <w:b w:val="0"/>
          <w:i w:val="0"/>
          <w:color w:val="000000"/>
          <w:sz w:val="22"/>
        </w:rPr>
        <w:t>which remain unsold. Some day they will be useful.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</w:t>
      </w:r>
      <w:r>
        <w:rPr>
          <w:rFonts w:ascii="Times" w:hAnsi="Times" w:eastAsia="Times"/>
          <w:b w:val="0"/>
          <w:i/>
          <w:color w:val="000000"/>
          <w:sz w:val="22"/>
        </w:rPr>
        <w:t>Satyarthaprakash,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slivers and the leather for the soles.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Kellogg’s book must have been sent to Dhulia jail for Madhavji. Or it </w:t>
      </w:r>
      <w:r>
        <w:rPr>
          <w:rFonts w:ascii="Times" w:hAnsi="Times" w:eastAsia="Times"/>
          <w:b w:val="0"/>
          <w:i w:val="0"/>
          <w:color w:val="000000"/>
          <w:sz w:val="22"/>
        </w:rPr>
        <w:t>was with somebody in Vijapur. I am sure about this.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M.M.U./I; also </w:t>
      </w:r>
      <w:r>
        <w:rPr>
          <w:rFonts w:ascii="Times" w:hAnsi="Times" w:eastAsia="Times"/>
          <w:b w:val="0"/>
          <w:i/>
          <w:color w:val="000000"/>
          <w:sz w:val="18"/>
        </w:rPr>
        <w:t>Bapuna Patro–9: Shri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Narandas Gandhine, </w:t>
      </w:r>
      <w:r>
        <w:rPr>
          <w:rFonts w:ascii="Times" w:hAnsi="Times" w:eastAsia="Times"/>
          <w:b w:val="0"/>
          <w:i w:val="0"/>
          <w:color w:val="000000"/>
          <w:sz w:val="18"/>
        </w:rPr>
        <w:t>Pt. II, pp. 35-6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26,1933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PREMA,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expect a long letter today. I have been writing so much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right hand that it has got tired now. Nor have I much time.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slivers sent by you. They were received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evening. I spun with them today. Assuming that their weight 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 is correct, I see that I can spin yarn of 60 counts with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devkapas </w:t>
      </w:r>
      <w:r>
        <w:rPr>
          <w:rFonts w:ascii="Times" w:hAnsi="Times" w:eastAsia="Times"/>
          <w:b w:val="0"/>
          <w:i w:val="0"/>
          <w:color w:val="000000"/>
          <w:sz w:val="22"/>
        </w:rPr>
        <w:t>variety of cotton. I will give half the quantity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Dr. Harilal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Mahadev to spin. He has better skill in handling slivers than I have.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probably he will be able to spin yarn of 100 counts 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first attempt.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no news about your health. Is your throat all right? </w:t>
      </w:r>
      <w:r>
        <w:rPr>
          <w:rFonts w:ascii="Times" w:hAnsi="Times" w:eastAsia="Times"/>
          <w:b w:val="0"/>
          <w:i w:val="0"/>
          <w:color w:val="000000"/>
          <w:sz w:val="22"/>
        </w:rPr>
        <w:t>How is the backache?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826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382" w:lineRule="exact" w:before="0" w:after="0"/>
              <w:ind w:left="290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Let me know how you found Mr. Duncan.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10325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BHAU PANSE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BHAU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Rajkot agrees with you, you should stay there for a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While there, you may help Jamnadas in any way you can.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completely cured there, the improvement will remain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left Rajkot. Let me know your daily programme of work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your diet.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money ought to help others. Those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their needs in any other way, like totally disabled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sannyasis (genuine),etc., deserve to be helped.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mendicant may be deserving if he gives all his time to social </w:t>
      </w:r>
      <w:r>
        <w:rPr>
          <w:rFonts w:ascii="Times" w:hAnsi="Times" w:eastAsia="Times"/>
          <w:b w:val="0"/>
          <w:i w:val="0"/>
          <w:color w:val="000000"/>
          <w:sz w:val="22"/>
        </w:rPr>
        <w:t>service and accepts no other return.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826"/>
        </w:trPr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0" w:val="left"/>
              </w:tabs>
              <w:autoSpaceDE w:val="0"/>
              <w:widowControl/>
              <w:spacing w:line="384" w:lineRule="exact" w:before="0" w:after="0"/>
              <w:ind w:left="290" w:right="86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The woman certainly deserves help.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G.N. 6750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6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26,1933</w:t>
      </w:r>
    </w:p>
    <w:p>
      <w:pPr>
        <w:autoSpaceDN w:val="0"/>
        <w:autoSpaceDE w:val="0"/>
        <w:widowControl/>
        <w:spacing w:line="26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today. I would certainly advise you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Banaras. It is our duty to plead with Malaviyaji. Whether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or fail does not depend on us. The interpretation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upon his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correct. From the wire it seems that he has an </w:t>
      </w:r>
      <w:r>
        <w:rPr>
          <w:rFonts w:ascii="Times" w:hAnsi="Times" w:eastAsia="Times"/>
          <w:b w:val="0"/>
          <w:i w:val="0"/>
          <w:color w:val="000000"/>
          <w:sz w:val="22"/>
        </w:rPr>
        <w:t>open mind on the subject.</w:t>
      </w:r>
    </w:p>
    <w:p>
      <w:pPr>
        <w:autoSpaceDN w:val="0"/>
        <w:autoSpaceDE w:val="0"/>
        <w:widowControl/>
        <w:spacing w:line="260" w:lineRule="exact" w:before="34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p. 121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Madan Mohan Malaviya’s telegram dated February 15;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“Telegram from Madan Mohan Malaviya”, 15-2-1933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VIDYA R. PATEL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26,1933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should have faith in Premabehn’s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 it. That will be for your good. This applies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too.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9633. Courtesy: Ravindra R. Patel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children won’t listen to talk on abstinence from liquor.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coming in contact with you, they will gradually be influenced.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nice idea to visit them on Sundays. Try if possible to make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arrangement. It would be enough if the Friday programme is shifted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Sunday. Discuss it with Narandas. If your conduct is spotless,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influence them. It is inevitable that you should mix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older people. They also will be won over by love and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you may invite the Harijan children to the Ashram. Before </w:t>
      </w:r>
      <w:r>
        <w:rPr>
          <w:rFonts w:ascii="Times" w:hAnsi="Times" w:eastAsia="Times"/>
          <w:b w:val="0"/>
          <w:i w:val="0"/>
          <w:color w:val="000000"/>
          <w:sz w:val="22"/>
        </w:rPr>
        <w:t>inviting them take permission from Narandas.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it as good news that the weights of most of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gone up and also the counts of the yarn.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microfilm of the Gujarati: M.M.U./II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KALICHARAN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KALICHARANJI,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know all that is written about 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is any remedy for it except remaining unperturbed.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nobody believes it at all. And how can my denial have any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those who believe it? Anyway I have written something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in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8039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Campaign of Abuse”, 25-2-1933.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RESIST UNTRUTH WITH TRUTH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26,1933</w:t>
      </w:r>
    </w:p>
    <w:p>
      <w:pPr>
        <w:autoSpaceDN w:val="0"/>
        <w:autoSpaceDE w:val="0"/>
        <w:widowControl/>
        <w:spacing w:line="260" w:lineRule="exact" w:before="8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unfortunate that untruth is being preached these days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sanatana dharma. I am receiving many new sanatanist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which abound in untruth and indecency.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attacked in them. Many correspondents ask me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 reply to them. What can I write? Some say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religion. In answer to that, except for me to say that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life-breath what other reply can I give? A learned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propagandist has written in the same vein. I can only give this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every word of it is almost entirely untrue. His words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untrue because I say so, just as, his mere saying so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 what he says as truth.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untruth can be resisted by truth alone. It is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great saying. The root of all actions is in thought.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thoughts result in false utterances; and after that, or along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without the utterances, action follows. In the same way right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 roots in right thoughts. If the thought is not true then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or utterance which seems true is only false, is erroneous.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say, if I am entirely truthful even in my thoughts falsehood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warded off automatically. People will not believe these canards.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faith keeps me unperturbed, and my friends also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unperturbed.  This false propaganda cannot last long. It is that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while the atmosphere will be contaminated by it.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such things always happen.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reformer remember one thing. Let him never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 untruth. We have a great religious mission before 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abolition of untouchability is the great religious task before me,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onerous duty. To eradicate untouchability is the supreme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Hindu. We can never accomplish this religious task with untruth.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anger or violence is also untruth. For this reason,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those who serve Harijans never to be angry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opponents; never to utter lies; but to overcome anger with affection,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rudeness with courtesy, falsehood with truth, and violence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And since we cannot control the outcome but can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practise truth and other virtues, God has said, “You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only the right to action; and not to the fruit thereof.”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Harijans will stick to truth, then the result will only be good.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doubt whatever in this.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1068; also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10-3-1933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KEEPING THE WORD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 1933</w:t>
      </w:r>
    </w:p>
    <w:p>
      <w:pPr>
        <w:autoSpaceDN w:val="0"/>
        <w:autoSpaceDE w:val="0"/>
        <w:widowControl/>
        <w:spacing w:line="294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writes: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very hasty. Although a non-co-operator, you even seek help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Assembly. Why such weakness?  Negotiate with the sanatanists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the temples thrown open.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replied to this gentleman on these lines: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hasty. I am striving to fulfil my pledge. In Bombay,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September, this large conference of Hindus leaders on behalf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Hindus resolved to strive to get the temples thrown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in as peaceful a manner as possible. Now this difficulty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cropped up in our way, namely, the British courts have decided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cannot enter many temples. Even a consensus among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abolish the law. Law can be abrogated by law alone.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has become necessary and Shri Ranga Iyer has presented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Bill. It does not have even a hint of force or of interference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According to the Bill, if the Hindu public wish so,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thrown open to the Harijans. The temples will be thrown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Hindu public decide to do so; never by the Bills.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co-operation or non-co-operation in this. But this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outside my province today. People should have this much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I, the author of the principle of non-co-operation, am a partisan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passing of these Bills, the possibility of the principle being violated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little. The important thing is that it is the duty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solemn declaration in Bombay to do their utmost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>the legal obstruction. Only then can they say: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Rather die than go back upon one’s word.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Hindi: G.N. 1070; also </w:t>
      </w:r>
      <w:r>
        <w:rPr>
          <w:rFonts w:ascii="Times" w:hAnsi="Times" w:eastAsia="Times"/>
          <w:b w:val="0"/>
          <w:i/>
          <w:color w:val="000000"/>
          <w:sz w:val="18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18"/>
        </w:rPr>
        <w:t>10-3-1933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4"/>
        </w:rPr>
        <w:t>II</w:t>
      </w:r>
      <w:r>
        <w:rPr>
          <w:rFonts w:ascii="Times" w:hAnsi="Times" w:eastAsia="Times"/>
          <w:b w:val="0"/>
          <w:i w:val="0"/>
          <w:color w:val="000000"/>
          <w:sz w:val="18"/>
        </w:rPr>
        <w:t>. 47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Ramacharitamanasa, </w:t>
      </w:r>
      <w:r>
        <w:rPr>
          <w:rFonts w:ascii="Times" w:hAnsi="Times" w:eastAsia="Times"/>
          <w:b w:val="0"/>
          <w:i w:val="0"/>
          <w:color w:val="000000"/>
          <w:sz w:val="18"/>
        </w:rPr>
        <w:t>Ayodhyakand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550. LETTER TO VIYOGI HARI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mail-time now. I received your telegram. I had sent a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received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I am sending two articles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letter; I hope they will reach in time.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>yet. I shall write about it in the English [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2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 may correct the language.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1086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BEGUM MOHAMMAD ALAM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26,1933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should serve as an Urdu lesson for me.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the letter may be, the letters must be well formed. Your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were beautiful. I was extremely glad to learn that both of you </w:t>
      </w:r>
      <w:r>
        <w:rPr>
          <w:rFonts w:ascii="Times" w:hAnsi="Times" w:eastAsia="Times"/>
          <w:b w:val="0"/>
          <w:i w:val="0"/>
          <w:color w:val="000000"/>
          <w:sz w:val="22"/>
        </w:rPr>
        <w:t>were now maintaining good health.</w:t>
      </w:r>
    </w:p>
    <w:p>
      <w:pPr>
        <w:autoSpaceDN w:val="0"/>
        <w:autoSpaceDE w:val="0"/>
        <w:widowControl/>
        <w:spacing w:line="220" w:lineRule="exact" w:before="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EGUM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LAM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29</w:t>
      </w:r>
    </w:p>
    <w:p>
      <w:pPr>
        <w:autoSpaceDN w:val="0"/>
        <w:autoSpaceDE w:val="0"/>
        <w:widowControl/>
        <w:spacing w:line="260" w:lineRule="exact" w:before="394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552. LETTER TO BENARSILAL AND RUKMINIDEVI </w:t>
      </w:r>
      <w:r>
        <w:rPr>
          <w:rFonts w:ascii="Times" w:hAnsi="Times" w:eastAsia="Times"/>
          <w:b w:val="0"/>
          <w:i/>
          <w:color w:val="000000"/>
          <w:sz w:val="24"/>
        </w:rPr>
        <w:t>BAZAJ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27,1933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RUKMINI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letters from you are lying before me. I am writing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morning prayer. I am glad that you don’t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>exempted from writing to me even when there is pressure of work. If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Viyogi Hari”, 26-2-1933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Resist Untruth with Truth’,  and “Keeping the Word’’;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“Resist Untruth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Truth”, 26-2-1933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6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works methodically, one does not feel any strain. Such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part of one’s nature. Since you get news from Deolali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Ashram, I need not mention anything.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</w:t>
      </w:r>
      <w:r>
        <w:rPr>
          <w:rFonts w:ascii="Times" w:hAnsi="Times" w:eastAsia="Times"/>
          <w:b w:val="0"/>
          <w:i w:val="0"/>
          <w:color w:val="000000"/>
          <w:sz w:val="22"/>
        </w:rPr>
        <w:t>published now.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BENARSI,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simile for that string of sixty allegations is a good one.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9646. Courtesy: Benarsilal Bazaj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VIYOGI HARI</w:t>
      </w:r>
    </w:p>
    <w:p>
      <w:pPr>
        <w:autoSpaceDN w:val="0"/>
        <w:autoSpaceDE w:val="0"/>
        <w:widowControl/>
        <w:spacing w:line="220" w:lineRule="exact" w:before="1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27,1933</w:t>
      </w:r>
    </w:p>
    <w:p>
      <w:pPr>
        <w:autoSpaceDN w:val="0"/>
        <w:autoSpaceDE w:val="0"/>
        <w:widowControl/>
        <w:spacing w:line="212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like it.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labour and more study. It contains the news of the opening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Santram temple at Nadiad. The news is published despite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Santram temple has not been thrown open. No news item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quoted from the papers without verifying it. Publication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news always undermines one’s prestige and harms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The prefix ‘it is reported’ is certainly there but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it? Very many things are reported but few turn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true on verification. This must now be corrected. Enquire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 the Santram temple. The account of activities has taken up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space. It indicates that you had nothing left to print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even after so much space being used up the lower portion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blank. And that is an eyesore. You could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material from the two issues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lying with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there was no lack of time. The translation of my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borne at the end the appellation ‘translation’.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is not satisfactory.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stuffed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articles but it should be a guide to the workers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abound with news. The problems facing the sanatanists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indicated and solutions suggested. The falsehoods of the sanatanists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exposed at the appropriate time. Hence we must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exhaustive reports from all provinces. The letters published already in </w:t>
      </w:r>
      <w:r>
        <w:rPr>
          <w:rFonts w:ascii="Times" w:hAnsi="Times" w:eastAsia="Times"/>
          <w:b w:val="0"/>
          <w:i/>
          <w:color w:val="000000"/>
          <w:sz w:val="22"/>
        </w:rPr>
        <w:t>Aaj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need not be reproduced.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today a wire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connection. I trust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my plain speaking. All this is meant not to discourage but to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 you.</w:t>
      </w:r>
    </w:p>
    <w:p>
      <w:pPr>
        <w:autoSpaceDN w:val="0"/>
        <w:autoSpaceDE w:val="0"/>
        <w:widowControl/>
        <w:spacing w:line="294" w:lineRule="exact" w:before="2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two articles I sent yesterday must have reached you.</w:t>
      </w:r>
    </w:p>
    <w:p>
      <w:pPr>
        <w:autoSpaceDN w:val="0"/>
        <w:autoSpaceDE w:val="0"/>
        <w:widowControl/>
        <w:spacing w:line="266" w:lineRule="exact" w:before="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Hindi: S.N. 20393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LETTER TO AMRITLAL V. THAKKAR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THAKKAR BAPA,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don’t believe in giving yourself rest.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you in not giving you rest. Mahadev wrote to you at my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about the wretched get-up of the </w:t>
      </w:r>
      <w:r>
        <w:rPr>
          <w:rFonts w:ascii="Times" w:hAnsi="Times" w:eastAsia="Times"/>
          <w:b w:val="0"/>
          <w:i/>
          <w:color w:val="000000"/>
          <w:sz w:val="22"/>
        </w:rPr>
        <w:t>Harijan Sevak,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both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and the manner. I sent even a telegram to Viyogi Hari.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send you what has appealed to me as an extraordinarily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clever report on the Harijan organizations of the Punjab. I am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in the ensuing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you should circulate the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enclosed report among the Punjab organizations and get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replies. If you think that there is absolutely nothing to be said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and that it simply contains a series of exaggerations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unsupported statements, naturally you will not go to the expense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copying the report and multiply your and your staff’s work.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return me the report with a brief note that it is not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Perhaps you know the writer; if you do, you will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all about him. I am still in correspondence with him.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read the 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addressed to you personally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every Harijan servant, because it contains suggestions for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them, as also arguments to arm them for their battle.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Arguments and appeals you may not need at all, but suggestions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welcome, no matter from what quarter they come.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of my making in my article on the Punjab report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to duplicate, because I expect you to see it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see a flaw in the reasoning, or if you find it to be impossible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out, you will tell me and if your counter-argument appeals to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3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I shall correct it. But it is better that instead of making big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suggestions privately I make them publicly.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 A</w:t>
      </w:r>
      <w:r>
        <w:rPr>
          <w:rFonts w:ascii="Times" w:hAnsi="Times" w:eastAsia="Times"/>
          <w:b w:val="0"/>
          <w:i w:val="0"/>
          <w:color w:val="000000"/>
          <w:sz w:val="20"/>
        </w:rPr>
        <w:t>. V.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ABJI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1112, also S.N. 20410</w:t>
      </w:r>
    </w:p>
    <w:p>
      <w:pPr>
        <w:autoSpaceDN w:val="0"/>
        <w:autoSpaceDE w:val="0"/>
        <w:widowControl/>
        <w:spacing w:line="292" w:lineRule="exact" w:before="6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LETTER TO R. KAIMAL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15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believe I have a previous letter of yours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unanswered. I must however deal with it when I come to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regular course.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question in your letter of 23rd instant,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emphatic answer is, like the rest, the present priesthood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decadent. If it was not, we should find Hinduism in a different state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AIMAL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K. N. KATJU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KATJU,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valuable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glad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yourdaughter is happy with her husband. I know you will do all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your argument about temple-entry.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even upon the present experience of new temples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opened, the donors have no fixed ideas. They simply build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for Hindus without a rigid definition for the class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admitted to the temples. Hinduism has never been a rigid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kept abreast of the times. Untouchables of today were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say, a hundred years ago, and those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 thousand years ago are undoubtedly not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>today.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you say that the English law of Trusts is applicable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usage? Some of the most learned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of the Western style do not hesitate to give the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public temples should never have been closed to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argument, our ancestors could stop the march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by opening temples in accordance with the usage then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I would like you therefore to re-consider your position,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flaw in my deductions from your argument,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strive with me. For I have no desire to see any injustice done to </w:t>
      </w:r>
      <w:r>
        <w:rPr>
          <w:rFonts w:ascii="Times" w:hAnsi="Times" w:eastAsia="Times"/>
          <w:b w:val="0"/>
          <w:i w:val="0"/>
          <w:color w:val="000000"/>
          <w:sz w:val="22"/>
        </w:rPr>
        <w:t>any party or person.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N. K</w:t>
      </w:r>
      <w:r>
        <w:rPr>
          <w:rFonts w:ascii="Times" w:hAnsi="Times" w:eastAsia="Times"/>
          <w:b w:val="0"/>
          <w:i w:val="0"/>
          <w:color w:val="000000"/>
          <w:sz w:val="16"/>
        </w:rPr>
        <w:t>ATJU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19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DMONSTONE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 1</w:t>
      </w:r>
    </w:p>
    <w:p>
      <w:pPr>
        <w:autoSpaceDN w:val="0"/>
        <w:autoSpaceDE w:val="0"/>
        <w:widowControl/>
        <w:spacing w:line="220" w:lineRule="exact" w:before="2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written: “. . .It cannot be denied that . .. for many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centuries, rightly or wrongly, untouchables have not been allowed access to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temples. . . . it seems to me that it is not so much a question of Hindu Shastras 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and correct interpretation, but in truth a question of what the founder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deemed or presumed to have intended. . . . otherwise I do not see what right has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to override the intention of the founder, and it may be open to any 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Hindu public to appeal to a civil court to give effect to the intentions of the </w:t>
      </w:r>
      <w:r>
        <w:rPr>
          <w:rFonts w:ascii="Times" w:hAnsi="Times" w:eastAsia="Times"/>
          <w:b w:val="0"/>
          <w:i w:val="0"/>
          <w:color w:val="000000"/>
          <w:sz w:val="18"/>
        </w:rPr>
        <w:t>founder. I am just mentioning this point for your consideration. . . 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67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557. LETTER TO VITHALRAO K. JOSHI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soon as I got Sjt. Athavale’s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Sjt. Chhapkhane. I did not know his full name and address, </w:t>
      </w:r>
      <w:r>
        <w:rPr>
          <w:rFonts w:ascii="Times" w:hAnsi="Times" w:eastAsia="Times"/>
          <w:b w:val="0"/>
          <w:i w:val="0"/>
          <w:color w:val="000000"/>
          <w:sz w:val="22"/>
        </w:rPr>
        <w:t>but I am sure he will get my letter.</w:t>
      </w:r>
    </w:p>
    <w:p>
      <w:pPr>
        <w:autoSpaceDN w:val="0"/>
        <w:autoSpaceDE w:val="0"/>
        <w:widowControl/>
        <w:spacing w:line="220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ITHALRAO </w:t>
      </w:r>
      <w:r>
        <w:rPr>
          <w:rFonts w:ascii="Times" w:hAnsi="Times" w:eastAsia="Times"/>
          <w:b w:val="0"/>
          <w:i w:val="0"/>
          <w:color w:val="000000"/>
          <w:sz w:val="20"/>
        </w:rPr>
        <w:t>K. 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ETH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ANGLI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558. LETTER TO P. H. GADRE</w:t>
      </w:r>
    </w:p>
    <w:p>
      <w:pPr>
        <w:autoSpaceDN w:val="0"/>
        <w:autoSpaceDE w:val="0"/>
        <w:widowControl/>
        <w:spacing w:line="270" w:lineRule="exact" w:before="10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If you do not mind, I would wait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your article in the Press, but you may certainly come and see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like it any day except Wednesdays, Thursdays and Sundays </w:t>
      </w:r>
      <w:r>
        <w:rPr>
          <w:rFonts w:ascii="Times" w:hAnsi="Times" w:eastAsia="Times"/>
          <w:b w:val="0"/>
          <w:i w:val="0"/>
          <w:color w:val="000000"/>
          <w:sz w:val="22"/>
        </w:rPr>
        <w:t>between 1 p.m. and 2 p.m. by previous appointment.</w:t>
      </w:r>
    </w:p>
    <w:p>
      <w:pPr>
        <w:autoSpaceDN w:val="0"/>
        <w:autoSpaceDE w:val="0"/>
        <w:widowControl/>
        <w:spacing w:line="220" w:lineRule="exact" w:before="66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H. G</w:t>
      </w:r>
      <w:r>
        <w:rPr>
          <w:rFonts w:ascii="Times" w:hAnsi="Times" w:eastAsia="Times"/>
          <w:b w:val="0"/>
          <w:i w:val="0"/>
          <w:color w:val="000000"/>
          <w:sz w:val="16"/>
        </w:rPr>
        <w:t>ADRE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ASIK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p>
      <w:pPr>
        <w:autoSpaceDN w:val="0"/>
        <w:autoSpaceDE w:val="0"/>
        <w:widowControl/>
        <w:spacing w:line="240" w:lineRule="exact" w:before="2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20403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“It is quite false that you commended that the sum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retained by Mr. K. R. Chhapkhane of Sangli, for use in the political advancement in </w:t>
      </w:r>
      <w:r>
        <w:rPr>
          <w:rFonts w:ascii="Times" w:hAnsi="Times" w:eastAsia="Times"/>
          <w:b w:val="0"/>
          <w:i w:val="0"/>
          <w:color w:val="000000"/>
          <w:sz w:val="18"/>
        </w:rPr>
        <w:t>general and specially in the Sangli State, at his absolute discretion. . . 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R. Chhapkhane”, 23-2-1933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7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LETTER TO GAYA PRASAD SINGH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GAYA BABOO,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and all the effort you are putting </w:t>
      </w:r>
      <w:r>
        <w:rPr>
          <w:rFonts w:ascii="Times" w:hAnsi="Times" w:eastAsia="Times"/>
          <w:b w:val="0"/>
          <w:i w:val="0"/>
          <w:color w:val="000000"/>
          <w:sz w:val="22"/>
        </w:rPr>
        <w:t>forth in connection with the Untouchability Bills.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 C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EROZSHAH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560. LETTER TO TRICUMDAS DWARKADAS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TRICUMDAS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enclosing counsels, opinion.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put down my questions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stupidly and I have got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as Dr. Sapru had understood my questions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identical language I thought that I was quite safe. If I get a moment’s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 I will re-frame the questions and see what I can get.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answers you and I can understand, but the general public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cry out ‘His own lawyers say there is compulsion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interference.’ I am therefore not making any public use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My thanks are all the same due to the friends for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>trouble of promptly giving their answers.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RICUMDAS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WARKADAS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ESSRS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USUF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HURCH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20409</w:t>
      </w:r>
    </w:p>
    <w:p>
      <w:pPr>
        <w:autoSpaceDN w:val="0"/>
        <w:autoSpaceDE w:val="0"/>
        <w:widowControl/>
        <w:spacing w:line="240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Jaisukhlal K. Mehta”, “Letter to Jaisukhlalm K. Mehta”,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20-2-1933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forwarded opinions of D. N. Bahadurji, V. F. Taraporewala </w:t>
      </w:r>
      <w:r>
        <w:rPr>
          <w:rFonts w:ascii="Times" w:hAnsi="Times" w:eastAsia="Times"/>
          <w:b w:val="0"/>
          <w:i w:val="0"/>
          <w:color w:val="000000"/>
          <w:sz w:val="18"/>
        </w:rPr>
        <w:t>and M. C. Setalvad.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P. R. LELE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I knew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Jaisukhlal’s illness and I wrote to him on Sunday. Will you be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then? I received today Sjt. Tricumdas’s letter with opinion.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him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acknowledgement.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R. L</w:t>
      </w:r>
      <w:r>
        <w:rPr>
          <w:rFonts w:ascii="Times" w:hAnsi="Times" w:eastAsia="Times"/>
          <w:b w:val="0"/>
          <w:i w:val="0"/>
          <w:color w:val="000000"/>
          <w:sz w:val="16"/>
        </w:rPr>
        <w:t>ELE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ECLUSE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URZBAN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562. LETTER TO C. NARAYANA RAO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</w:p>
    <w:p>
      <w:pPr>
        <w:autoSpaceDN w:val="0"/>
        <w:autoSpaceDE w:val="0"/>
        <w:widowControl/>
        <w:spacing w:line="212" w:lineRule="exact" w:before="132" w:after="2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postcard.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 therein.</w:t>
      </w:r>
    </w:p>
    <w:p>
      <w:pPr>
        <w:autoSpaceDN w:val="0"/>
        <w:autoSpaceDE w:val="0"/>
        <w:widowControl/>
        <w:spacing w:line="300" w:lineRule="exact" w:before="274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EDDA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ALTAIR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PLANDS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ALTAIR </w:t>
      </w:r>
      <w:r>
        <w:rPr>
          <w:rFonts w:ascii="Times" w:hAnsi="Times" w:eastAsia="Times"/>
          <w:b w:val="0"/>
          <w:i w:val="0"/>
          <w:color w:val="000000"/>
          <w:sz w:val="20"/>
        </w:rPr>
        <w:t>P. O.</w:t>
      </w:r>
    </w:p>
    <w:p>
      <w:pPr>
        <w:autoSpaceDN w:val="0"/>
        <w:autoSpaceDE w:val="0"/>
        <w:widowControl/>
        <w:spacing w:line="240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20407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 w:num="2" w:equalWidth="0">
            <w:col w:w="3366" w:space="0"/>
            <w:col w:w="3150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2922"/>
        <w:ind w:left="1904" w:right="0" w:hanging="1900"/>
        <w:jc w:val="left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quite agree with the sentiment </w:t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nextColumn"/>
          <w:pgSz w:w="9360" w:h="12960"/>
          <w:pgMar w:top="726" w:right="1404" w:bottom="478" w:left="1440" w:header="720" w:footer="720" w:gutter="0"/>
          <w:cols w:num="2" w:equalWidth="0">
            <w:col w:w="3366" w:space="0"/>
            <w:col w:w="315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regretted that some sanatanists were opposing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proposed Bills and stressed the importance of legislation for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>untouchability.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It is very good indeed that Devdas has arrived.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be impatient for serving others. First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health, everything else will be all right then. If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puts his trust in God and has a sincere wish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his path will be cleared by Him. If the doctor has full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treatment the Ashram offers good scope and the people will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trust him. However, he must not hope for the present to sell his </w:t>
      </w:r>
      <w:r>
        <w:rPr>
          <w:rFonts w:ascii="Times" w:hAnsi="Times" w:eastAsia="Times"/>
          <w:b w:val="0"/>
          <w:i w:val="0"/>
          <w:color w:val="000000"/>
          <w:sz w:val="22"/>
        </w:rPr>
        <w:t>books.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278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TELEGRAM TO C. RAJAGOPALACHARI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February 28,1933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WIRE.    SORRY    BUT    UNRUFFLED.    WE    MUST    CARRY    ON.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20408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DUNCAN GREENLEES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1,1933</w:t>
      </w:r>
    </w:p>
    <w:p>
      <w:pPr>
        <w:autoSpaceDN w:val="0"/>
        <w:autoSpaceDE w:val="0"/>
        <w:widowControl/>
        <w:spacing w:line="240" w:lineRule="exact" w:before="8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Newcomers do find the routine a stiff business.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live the life of the billions of the earth. They are toilers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 long. They have to do their thinking whilst their bodies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working. When the routine becomes natural, it becomes pleasant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does not interfere with hard thinking. All thinking is not useful.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thinking is the need. That can only come through continuous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sacrifice, i.e., toiling for the service of others.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2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telegram was in reply to the addressee’s received on February 28.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reads: “Despite generous disciplined co-operation majority House and cruel neutrality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all but one hurdle overcome. Obstruction had its way. House adjourned </w:t>
      </w:r>
      <w:r>
        <w:rPr>
          <w:rFonts w:ascii="Times" w:hAnsi="Times" w:eastAsia="Times"/>
          <w:b w:val="0"/>
          <w:i w:val="0"/>
          <w:color w:val="000000"/>
          <w:sz w:val="18"/>
        </w:rPr>
        <w:t>quarter after five. Bill not reached. Next only non-official day twenty-fourth.”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1,1933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mail (a big packet). I think it would be best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rice to Maitri and others who insist on it. We may only explain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of the different classes of grain and not press anybody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our advice. These properties are a matter of direct experience.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from experience every day that we should consume a minimum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starches. Rice is pure starch, and so it is served to people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any other grains. The derogatory use of the term “rice-eater’,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justified. But this argument will convince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their reason. It is not at all likely to appeal to a person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stomach will not tolerate anything but rice. I could write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>more on this subject, but I have no time for that.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Ramabehn saw me yesterday. You have not won her trust.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harder. She wishes to learn English. She wishes to do so in spare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doing her work for the Ashram. Go and meet her. Listen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to say and request Mathew or Mary or Duncan to give her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daily. Do all you can to satisfy her desire to learn English.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women who are old inmates of the Ashram wish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their desire is natural. We feel the necessity of its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hour, and also observe that as soon as a person learns English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she goes up in the esteem of others. We cannot check this tide.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harm in knowing the language itself. The harm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misuse of the language, from its blind worship.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cultivate such an attitude soon. If you see any flaw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reasoning, point it out to 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567.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Morning, March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  <w:tab w:pos="1090" w:val="left"/>
          <w:tab w:pos="61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letter which I wrote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yesterday. Make careful preparations for Lakshmi’s marriage and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everything goes well. Jamna and you should give away the bride,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Velanbehn should offer the bridegroom. If possible, I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there. As usual, keep a dhoti, shirt, cap,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Bhajanavali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ready for the bridegroom. Tie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marriage knot with the ends. Give a translation of the vows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bride and the bridegroom. And they should fast on that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eat nothing till after the ceremony is over. You, Jamna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Velanbehn also should fast. Both the bride and the bridegroom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perform the ceremonial worship of the cow and the tree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recite Chapter XII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necessary to invite any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Anasuyabehn. We don’t want the marriage to be published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though we do not wish to keep it a secret either. The bride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bridegroom may leave for home by the night train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immediately. Velanbehn will arrange for the sari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Maruti. If you wish to ask any other question, you may do so.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Harijan friends to attend the wedding. If you wish, you may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refreshments. In that case, I believe fruit will be the best.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your own convenience in all this, and make any changes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feel necessary. Let the members of the Committee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plan the arrangements. Invite the senior women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to the meeting of the Committee. Let the day of marriage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 sacred day of tapascharya and self-purification and one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in keeping with our ideal of simplicity and self-control.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present shower their blessings on the bride and the bridegroom.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Maruti’s letters simply fill me with admiration for him. If he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 aspirations which he expresses in them, we shall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member of Lakshmidas’s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with the holy merit of his good deeds in previous lives. </w:t>
      </w:r>
      <w:r>
        <w:rPr>
          <w:rFonts w:ascii="Times" w:hAnsi="Times" w:eastAsia="Times"/>
          <w:b w:val="0"/>
          <w:i w:val="0"/>
          <w:color w:val="000000"/>
          <w:sz w:val="22"/>
        </w:rPr>
        <w:t>Lakshmidas’s love for him, too, must be wonderful beyond words.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marriage vows, called </w:t>
      </w:r>
      <w:r>
        <w:rPr>
          <w:rFonts w:ascii="Times" w:hAnsi="Times" w:eastAsia="Times"/>
          <w:b w:val="0"/>
          <w:i/>
          <w:color w:val="000000"/>
          <w:sz w:val="18"/>
        </w:rPr>
        <w:t>saptapadi,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form the essential part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Hindu marriage ceremony. For a translation of the vows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vide </w:t>
      </w:r>
      <w:r>
        <w:rPr>
          <w:rFonts w:ascii="Times" w:hAnsi="Times" w:eastAsia="Times"/>
          <w:b w:val="0"/>
          <w:i w:val="0"/>
          <w:color w:val="000000"/>
          <w:sz w:val="18"/>
        </w:rPr>
        <w:t>“With Bare Religious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Rites”, 7-3-1926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what excellent training he must have given!</w:t>
      </w:r>
    </w:p>
    <w:p>
      <w:pPr>
        <w:autoSpaceDN w:val="0"/>
        <w:autoSpaceDE w:val="0"/>
        <w:widowControl/>
        <w:spacing w:line="260" w:lineRule="exact" w:before="40" w:after="24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to everybody in the Ashram that it is the universal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anybody who does not give his best, physically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in serving the sick, can do no other useful work,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exists to enable its inmates to serve others. Nobody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therefore, should be half-hearted in doing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Velanbehn keep well? Read my letter to Dudabhai.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pressed him to attend the wedding. I am enclosing letters for </w:t>
      </w:r>
      <w:r>
        <w:rPr>
          <w:rFonts w:ascii="Times" w:hAnsi="Times" w:eastAsia="Times"/>
          <w:b w:val="0"/>
          <w:i w:val="0"/>
          <w:color w:val="000000"/>
          <w:sz w:val="22"/>
        </w:rPr>
        <w:t>Dudabhai, Lakshmi, Velanbehn and Durga.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AGATHA,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overtake your letter of 10th February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now. Please forgive me. I see that it required a prompt reply.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hope, however, that this will be in time for you in helping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>to a decision if you had not arrived at it when this reaches you.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saying that you should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Y. W. C. A. if they will bear the expense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journey. Poor workers must not be expected to find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you all the information you may need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untouchability movement.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20" w:lineRule="exact" w:before="6" w:after="1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378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GATHA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ARRISON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RANBOURNE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LBERT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S. W. 11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74" w:after="2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1462; also S.N. 20436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May 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the Quadrennial Conference to be held at Ootacamund from April 29 to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LETTER TO MARGARETE SPIEGEL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MARGARETE,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sending me letters regularly. But you are telling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except about myself. You must now begin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about your children, and the many things that you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how you teach them. You don’t think that those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interest me. They will, because they might be of 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children. You should tell me also as a teacher what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 and for the Ashram children if you had them under your </w:t>
      </w:r>
      <w:r>
        <w:rPr>
          <w:rFonts w:ascii="Times" w:hAnsi="Times" w:eastAsia="Times"/>
          <w:b w:val="0"/>
          <w:i w:val="0"/>
          <w:color w:val="000000"/>
          <w:sz w:val="22"/>
        </w:rPr>
        <w:t>charge.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both.</w:t>
      </w:r>
    </w:p>
    <w:p>
      <w:pPr>
        <w:autoSpaceDN w:val="0"/>
        <w:autoSpaceDE w:val="0"/>
        <w:widowControl/>
        <w:spacing w:line="266" w:lineRule="exact" w:before="28" w:after="8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2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20429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Spiegel Papers. Courtesy: Nehru Memorial Museum and Library. Also S.N.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LETTER TO ESTHER MENON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CHILD,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sending it to Maria. I know she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delighted with it. Probably you wrote the same time that you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Even so, the news of your joining her early will not be stale to </w:t>
      </w:r>
      <w:r>
        <w:rPr>
          <w:rFonts w:ascii="Times" w:hAnsi="Times" w:eastAsia="Times"/>
          <w:b w:val="0"/>
          <w:i w:val="0"/>
          <w:color w:val="000000"/>
          <w:sz w:val="22"/>
        </w:rPr>
        <w:t>her.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posted a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last week to Tangai and just gave you a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only. I hope she felt duly proud to receive a letter all to herself,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envelope bearing her address, and I hope that she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kisses when she got that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am pouring out my heart through </w:t>
      </w: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nothing more to say to the members of the growing family.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all the experience gained in a big hospital, Menon should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return as a distinguished specialist in surgery.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from us all and kisses to children.</w:t>
      </w:r>
    </w:p>
    <w:p>
      <w:pPr>
        <w:autoSpaceDN w:val="0"/>
        <w:autoSpaceDE w:val="0"/>
        <w:widowControl/>
        <w:spacing w:line="266" w:lineRule="exact" w:before="2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No. 120. Courtesy: National Archives of India.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Dear Child,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99-100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Tangai Menon”, 23-2-1933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571. LETTER TO W. TUDOR OWEN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of you to think of me and send your paper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can agree with you or not, I know that you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useful and original to say.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restrictions natural in a prison-house,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 discuss the political aspect of your paper.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only to tell you that I shall read the paper with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attention and shall approach it without any preconceived ideas.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axe to grind. I believe that I have got the mind of a scientist.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always to look at all the sides of a question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sanity and courage to own my mistakes as soon as I detect them.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LETTER TO JON ROMMEL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your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glanced through the pages, but I must confess to you that I found in </w:t>
      </w:r>
      <w:r>
        <w:rPr>
          <w:rFonts w:ascii="Times" w:hAnsi="Times" w:eastAsia="Times"/>
          <w:b w:val="0"/>
          <w:i w:val="0"/>
          <w:color w:val="000000"/>
          <w:sz w:val="22"/>
        </w:rPr>
        <w:t>it nothing to appeal to me.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OMMEL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IAGARA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ALLS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Y.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4111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SAUNDERS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EWISTON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20425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“India at the Cross Roads”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asked Gandhiji not to “start another fast”, and stated that </w:t>
      </w:r>
      <w:r>
        <w:rPr>
          <w:rFonts w:ascii="Times" w:hAnsi="Times" w:eastAsia="Times"/>
          <w:b w:val="0"/>
          <w:i w:val="0"/>
          <w:color w:val="000000"/>
          <w:sz w:val="18"/>
        </w:rPr>
        <w:t>his “mode of dress, and method of procedure” did not coincide with his views.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NELLIE BALL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NELLIE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time when you feel like writing you should trace the </w:t>
      </w:r>
      <w:r>
        <w:rPr>
          <w:rFonts w:ascii="Times" w:hAnsi="Times" w:eastAsia="Times"/>
          <w:b w:val="0"/>
          <w:i w:val="0"/>
          <w:color w:val="000000"/>
          <w:sz w:val="22"/>
        </w:rPr>
        <w:t>spelling of your name. As I read your signature I can only make 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‘Mell Bull’. I can easily read ‘Bull’ as ‘Ball’, but Esther confounds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She has clearly spelt your name as ‘Nellie Ball’.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her clear spelling in preference to your doubtful ‘Mell’.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 have made any mistake you must go for Esther.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a little philosopher with a big heart. Therefore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exclaim, ‘What is in a name? It is the spirit that matters’. And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trace Mell or Nellie my spirit goes out to you, the little invalid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daughter. But I propose a peremptory change in the way you describe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Your body is no doubt shattered, but your spirit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risen triumphant over the body. I do not want to think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 my ‘little invalid daughter’, but my ‘little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with the faith in God’. Now that C. F. Andrews is there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the joy of receiving visits from him frequently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rarely. He is a genius for seeking out persons like you and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as often as he can. To visit people in power is a tax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To visit people like you and me is a matter of perennial joy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derives his strength from his association with those whom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calls weak and helpless and who often but wrongly feel so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 But I must now stop.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give my love to your doctor and ask him to write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 about you.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LETTER TO ANNE MARIE PETERSEN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MARIA,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herewith letter from Esther which I have no doubt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like and prize. We shall all look forward to their coming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autumn and it will be a great relief to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Mary Barr wrote to me that she was likely to accompany you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Birmingham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your visit to Kashmir. I hope it is coming oft and that it will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good and give you a little bit of bracing air and rest to your tired </w:t>
      </w:r>
      <w:r>
        <w:rPr>
          <w:rFonts w:ascii="Times" w:hAnsi="Times" w:eastAsia="Times"/>
          <w:b w:val="0"/>
          <w:i w:val="0"/>
          <w:color w:val="000000"/>
          <w:sz w:val="22"/>
        </w:rPr>
        <w:t>limbs and mind.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getting your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575. LETTER TO MURIEL LESTER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MURIEL,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 will always be wandering. That is part of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it does not appear to me quite as horrible as you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might. I hope your new child will not fare as badly as the preceding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Of course those who have read your book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having read it, but these are very few. Those who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anything about your having entertained a funny little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blamed for not wanting your book. There must be quite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thousand people who would like to know the story of Kingsley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 and Children’s House dedicated to the service of the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poor. Why were you sorry that John Morris was being removed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workhouse?  Would he not get there the same kind treatment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at the hospital? Where is the place situated? I suppose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often enough, or, is the workhouse far away from you? 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 him you should take my love to him. I see you are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18th year and so is the Ashram at Sabarmati. Let us hope that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pass muster in God’s book. I am glad that Devi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>lighter work 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20432</w:t>
      </w:r>
    </w:p>
    <w:p>
      <w:pPr>
        <w:autoSpaceDN w:val="0"/>
        <w:autoSpaceDE w:val="0"/>
        <w:widowControl/>
        <w:spacing w:line="240" w:lineRule="exact" w:before="150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</w:t>
      </w:r>
      <w:r>
        <w:rPr>
          <w:rFonts w:ascii="Times" w:hAnsi="Times" w:eastAsia="Times"/>
          <w:b w:val="0"/>
          <w:i/>
          <w:color w:val="000000"/>
          <w:sz w:val="18"/>
        </w:rPr>
        <w:t>Entertaining Gandhi,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1932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 West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576. LETTER TO GERTRUDE S. KELLER-CHING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receive your letters fairly regularly. You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write as often as you like so long as you don’t always </w:t>
      </w:r>
      <w:r>
        <w:rPr>
          <w:rFonts w:ascii="Times" w:hAnsi="Times" w:eastAsia="Times"/>
          <w:b w:val="0"/>
          <w:i w:val="0"/>
          <w:color w:val="000000"/>
          <w:sz w:val="22"/>
        </w:rPr>
        <w:t>expect prompt acknowledgement from 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got over the effects of the hurt long ere this reaches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possess all the volumes of the Upanishads.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will no doubt appear dry to you, but I am quite sure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miss the central teaching which permeates all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Upanishads. But no teaching, however lofty it may be, enables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our nerves and our senses. That control only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>incessant prayer from the heart and from utterly selfless service.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ERTRUDE S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ELLER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HING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AVOISIER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 SIGNALS</w:t>
      </w:r>
      <w:r>
        <w:rPr>
          <w:rFonts w:ascii="Times" w:hAnsi="Times" w:eastAsia="Times"/>
          <w:b w:val="0"/>
          <w:i w:val="0"/>
          <w:color w:val="000000"/>
          <w:sz w:val="20"/>
        </w:rPr>
        <w:t>, L</w:t>
      </w:r>
      <w:r>
        <w:rPr>
          <w:rFonts w:ascii="Times" w:hAnsi="Times" w:eastAsia="Times"/>
          <w:b w:val="0"/>
          <w:i w:val="0"/>
          <w:color w:val="000000"/>
          <w:sz w:val="16"/>
        </w:rPr>
        <w:t>AUSANNE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20433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M. R. JAYAKAR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8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 give me your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tax on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your energy, I would value it. Every help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counts in the midst of the difficulties that are being created day </w:t>
      </w:r>
      <w:r>
        <w:rPr>
          <w:rFonts w:ascii="Times" w:hAnsi="Times" w:eastAsia="Times"/>
          <w:b w:val="0"/>
          <w:i w:val="0"/>
          <w:color w:val="000000"/>
          <w:sz w:val="22"/>
        </w:rPr>
        <w:t>after day.</w:t>
      </w:r>
    </w:p>
    <w:p>
      <w:pPr>
        <w:autoSpaceDN w:val="0"/>
        <w:autoSpaceDE w:val="0"/>
        <w:widowControl/>
        <w:spacing w:line="294" w:lineRule="exact" w:before="6" w:after="0"/>
        <w:ind w:left="4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are fast regaining your lost strength.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have seen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Madras Law Review’s </w:t>
      </w:r>
      <w:r>
        <w:rPr>
          <w:rFonts w:ascii="Times" w:hAnsi="Times" w:eastAsia="Times"/>
          <w:b w:val="0"/>
          <w:i w:val="0"/>
          <w:color w:val="000000"/>
          <w:sz w:val="22"/>
        </w:rPr>
        <w:t>opinion 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letter, in terms identical with paragraph 3 onwards, was sent to C. </w:t>
      </w:r>
      <w:r>
        <w:rPr>
          <w:rFonts w:ascii="Times" w:hAnsi="Times" w:eastAsia="Times"/>
          <w:b w:val="0"/>
          <w:i w:val="0"/>
          <w:color w:val="000000"/>
          <w:sz w:val="18"/>
        </w:rPr>
        <w:t>Rajagopalachari on March 3.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written: “I am doubtful whether you still desire to have my </w:t>
      </w:r>
      <w:r>
        <w:rPr>
          <w:rFonts w:ascii="Times" w:hAnsi="Times" w:eastAsia="Times"/>
          <w:b w:val="0"/>
          <w:i w:val="0"/>
          <w:color w:val="000000"/>
          <w:sz w:val="18"/>
        </w:rPr>
        <w:t>opinion.”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“of”.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Rao Bahadur Rajah’s Bill.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enclose it for your perusal.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still hold to your opinion. I personally think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Rajah’s Bill deserves support.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my telegram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reply to yours. Whether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we succeed or not, we must continue to create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the Bills and make such effort as is possible to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>passed. That we did not succeed on the 27th does not worry 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following carefully what I am writing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weekly letter to you as much as it is to other </w:t>
      </w:r>
      <w:r>
        <w:rPr>
          <w:rFonts w:ascii="Times" w:hAnsi="Times" w:eastAsia="Times"/>
          <w:b w:val="0"/>
          <w:i w:val="0"/>
          <w:color w:val="000000"/>
          <w:sz w:val="22"/>
        </w:rPr>
        <w:t>co-workers. You will read what I have said about temples.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Mathuradas must have gone to Benares to see Malaviyaji.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M. R. J</w:t>
      </w:r>
      <w:r>
        <w:rPr>
          <w:rFonts w:ascii="Times" w:hAnsi="Times" w:eastAsia="Times"/>
          <w:b w:val="0"/>
          <w:i w:val="0"/>
          <w:color w:val="000000"/>
          <w:sz w:val="16"/>
        </w:rPr>
        <w:t>AYARAR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LAW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from Mr. M. I. David Rs. 2,500.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it is the first answer to the appeal on behalf of his scheme.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David wants to remain anonymous. I am sending the money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registered and insured packet. For the present you will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the money on account of the David Scheme. It would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it so as to bear interest at once. We won’t need to use it all at </w:t>
      </w:r>
      <w:r>
        <w:rPr>
          <w:rFonts w:ascii="Times" w:hAnsi="Times" w:eastAsia="Times"/>
          <w:b w:val="0"/>
          <w:i w:val="0"/>
          <w:color w:val="000000"/>
          <w:sz w:val="22"/>
        </w:rPr>
        <w:t>once and I expect to get his own letter which he has promised.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we ought to be able to announce a few scholarships.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blessed the scheme, the Bombay board blessed the scheme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ends with a solitary subscriber, and that also the creator himself,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miniature disaster. Do, therefore, induce Lala Shreeram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others at least to give these paltry sums and let me announce some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C. Rajah”, 25-2-1933, and also Rao Bahadur M. C. Rajah’s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Bill”, 4-3-1933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identical with “Telegram to C. Rajagopalachari’’, 28-2-1933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names.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Viyogi Hari and Amritlal Thakkar have shown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to say about the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needs very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You were to have given some personal attention to it. </w:t>
      </w:r>
      <w:r>
        <w:rPr>
          <w:rFonts w:ascii="Times" w:hAnsi="Times" w:eastAsia="Times"/>
          <w:b w:val="0"/>
          <w:i w:val="0"/>
          <w:color w:val="000000"/>
          <w:sz w:val="22"/>
        </w:rPr>
        <w:t>Do please give 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keeping good health. Is the nose causing </w:t>
      </w:r>
      <w:r>
        <w:rPr>
          <w:rFonts w:ascii="Times" w:hAnsi="Times" w:eastAsia="Times"/>
          <w:b w:val="0"/>
          <w:i w:val="0"/>
          <w:color w:val="000000"/>
          <w:sz w:val="22"/>
        </w:rPr>
        <w:t>trouble? Whether it is or not, it should receive early attention.</w:t>
      </w:r>
    </w:p>
    <w:p>
      <w:pPr>
        <w:autoSpaceDN w:val="0"/>
        <w:autoSpaceDE w:val="0"/>
        <w:widowControl/>
        <w:spacing w:line="220" w:lineRule="exact" w:before="6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80" w:lineRule="exact" w:before="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sooner now the Selection Board or Committee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is formed the better it will be.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20435. Also C.W. 7929.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P. J. ANDREASEN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a copy of </w:t>
      </w:r>
      <w:r>
        <w:rPr>
          <w:rFonts w:ascii="Times" w:hAnsi="Times" w:eastAsia="Times"/>
          <w:b w:val="0"/>
          <w:i/>
          <w:color w:val="000000"/>
          <w:sz w:val="22"/>
        </w:rPr>
        <w:t>The Secret of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Universe.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have asked me to acknowledge your letter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have read the book, I do not want you to be in suspense,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so preoccupied with the work on hand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notion when I shall be able to reach the book.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J. A</w:t>
      </w:r>
      <w:r>
        <w:rPr>
          <w:rFonts w:ascii="Times" w:hAnsi="Times" w:eastAsia="Times"/>
          <w:b w:val="0"/>
          <w:i w:val="0"/>
          <w:color w:val="000000"/>
          <w:sz w:val="16"/>
        </w:rPr>
        <w:t>NDREASEN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30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VANS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OSTON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ASS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20437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cultivated a spirit of service beyond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expectation. I, therefore, have no fear now. May you always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are. It is no ordinary responsibility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undertaking. In your hands lies Dada’s honour and, if I may say so, </w:t>
      </w:r>
      <w:r>
        <w:rPr>
          <w:rFonts w:ascii="Times" w:hAnsi="Times" w:eastAsia="Times"/>
          <w:b w:val="0"/>
          <w:i w:val="0"/>
          <w:color w:val="000000"/>
          <w:sz w:val="22"/>
        </w:rPr>
        <w:t>of Hinduism, too, in large measure. If you shine in the life which you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adopted, even your detractors will be converted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your admirers.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feel unhappy at my absence. Though my body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here, my soul will be with you and watch you both and protect you.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Vol. III, p. 168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INTERVIEW TO ASSOCIATED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2,1933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stated in reply to a question that, if the necessary permission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given, he would, after duly examining the terms of the permission, quite willingly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a declaration of his policy on political questions. But just now he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about it at all. Politics was excluded from his thoughts. He was deliberately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practising and doing this for two reasons, firstly, that he might not be burdened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weight when he had another subject in hand to which he had been permitted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 attention, and secondly nothing might escape his lips, even inadvertently,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would be tantamount to a breach of faith with the Government. He was now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constituted that he could not discuss politics. He added: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It is a wonderful gift God has given me.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it mean he was not interesting himself in contemporary political events?</w:t>
      </w:r>
    </w:p>
    <w:p>
      <w:pPr>
        <w:autoSpaceDN w:val="0"/>
        <w:tabs>
          <w:tab w:pos="550" w:val="left"/>
        </w:tabs>
        <w:autoSpaceDE w:val="0"/>
        <w:widowControl/>
        <w:spacing w:line="27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Oh yes, but only as a foreigner would. I note them in passing,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bestow little thought on them. Of course, if the ban is lifted,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permitted to speak, I can, without any difficulty, speak on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of policy and fundamental principles.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added that those agents in his brain who were now on leave would then </w:t>
      </w:r>
      <w:r>
        <w:rPr>
          <w:rFonts w:ascii="Times" w:hAnsi="Times" w:eastAsia="Times"/>
          <w:b w:val="0"/>
          <w:i w:val="0"/>
          <w:color w:val="000000"/>
          <w:sz w:val="18"/>
        </w:rPr>
        <w:t>begin to work.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if in his own opinion, the Harijan movement had not diverted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civil disobedience, Gandhiji replied: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it is a matter which everyone can decide for himself,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all the materials are before him. One might as well ask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height of the Himalayas when both he and I are seeing it. </w:t>
      </w:r>
      <w:r>
        <w:rPr>
          <w:rFonts w:ascii="Times" w:hAnsi="Times" w:eastAsia="Times"/>
          <w:b w:val="0"/>
          <w:i w:val="0"/>
          <w:color w:val="000000"/>
          <w:sz w:val="22"/>
        </w:rPr>
        <w:t>one will say it is 23,000 feet, another 25,000.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as to what was his estimate of the height, Gandhiji replied at once. 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3-3-1933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582. LETTER TO K. RAMACHANDRA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3,1933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RAMACHANDRA,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wire. But I did not reply as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you to come just now. I would like you however to write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know about N. It should not be difficult for you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although you consider the case to be intricate. Then, if necessary, I </w:t>
      </w:r>
      <w:r>
        <w:rPr>
          <w:rFonts w:ascii="Times" w:hAnsi="Times" w:eastAsia="Times"/>
          <w:b w:val="0"/>
          <w:i w:val="0"/>
          <w:color w:val="000000"/>
          <w:sz w:val="22"/>
        </w:rPr>
        <w:t>might ask you to come.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LETTER TO M. R. JAYAKAR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JAYAKAR,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two letters with your opinion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greatly. I would like you to bear the Bills in mind and do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have recovered all your lost strength.</w:t>
      </w:r>
    </w:p>
    <w:p>
      <w:pPr>
        <w:autoSpaceDN w:val="0"/>
        <w:autoSpaceDE w:val="0"/>
        <w:widowControl/>
        <w:spacing w:line="22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DIWAKAR SINGH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DIWAKAR SINGH,</w:t>
      </w:r>
    </w:p>
    <w:p>
      <w:pPr>
        <w:autoSpaceDN w:val="0"/>
        <w:autoSpaceDE w:val="0"/>
        <w:widowControl/>
        <w:spacing w:line="280" w:lineRule="exact" w:before="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wrote to me. I had already seen a notice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about your work. If you will stick to it, I am sure that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prosper. The quieter it is, the better it will be. Do please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report progress. N. is here just now and I have shown your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her. She is happy over the beginning made by you and she agrees</w:t>
      </w:r>
    </w:p>
    <w:p>
      <w:pPr>
        <w:autoSpaceDN w:val="0"/>
        <w:autoSpaceDE w:val="0"/>
        <w:widowControl/>
        <w:spacing w:line="220" w:lineRule="exact" w:before="348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Deena Seva Sangh, Bangalore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11-3-1933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about the necessity of avoiding showy demonstration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sheadds that this she can say from bitter experience.</w:t>
      </w:r>
    </w:p>
    <w:p>
      <w:pPr>
        <w:autoSpaceDN w:val="0"/>
        <w:autoSpaceDE w:val="0"/>
        <w:widowControl/>
        <w:spacing w:line="220" w:lineRule="exact" w:before="66" w:after="3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88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UNWAR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INGH </w:t>
      </w:r>
      <w:r>
        <w:rPr>
          <w:rFonts w:ascii="Times" w:hAnsi="Times" w:eastAsia="Times"/>
          <w:b w:val="0"/>
          <w:i w:val="0"/>
          <w:color w:val="000000"/>
          <w:sz w:val="20"/>
        </w:rPr>
        <w:t>3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ANNING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4" w:bottom="47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9655. Courtesy: Municipal Museum, Allahabad. Also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20447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They say dreams go by contraries.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there was nobody and no prisoner and no trial.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we merely think of the duty in front of us the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satisfaction from it. Absorption in the immediate duty is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>peace-giving and invigorating.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Courtesy: National Archives of India and Anand T.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PRABHULAL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PRABHULAL,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If you go on working with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>firmness, your success is assured.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4133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LILAVATI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</w:t>
      </w:r>
    </w:p>
    <w:p>
      <w:pPr>
        <w:autoSpaceDN w:val="0"/>
        <w:autoSpaceDE w:val="0"/>
        <w:widowControl/>
        <w:spacing w:line="280" w:lineRule="exact" w:before="158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Come on Monday at 2 p.m. I do not write more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meet. Narandas’s letter is enclosed. Write down all your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and bring them with you.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AMAR SINGH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3,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AMAR SINGH,</w:t>
      </w:r>
    </w:p>
    <w:p>
      <w:pPr>
        <w:autoSpaceDN w:val="0"/>
        <w:autoSpaceDE w:val="0"/>
        <w:widowControl/>
        <w:spacing w:line="28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only through silent service that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God and realize the self for, such service reveals that all are </w:t>
      </w:r>
      <w:r>
        <w:rPr>
          <w:rFonts w:ascii="Times" w:hAnsi="Times" w:eastAsia="Times"/>
          <w:b w:val="0"/>
          <w:i w:val="0"/>
          <w:color w:val="000000"/>
          <w:sz w:val="22"/>
        </w:rPr>
        <w:t>equal. I am glad to know that your are well now.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S.N. 33627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‘NO INFRINGEMENT’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important opinion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on the question of temple-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entry, of Sjt. T. R. Venkatarama Sastri, ex-Law Member of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Government, is taken from the daily Press.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ELKAR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OMPROMISE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N. C. Kelkar was good enough to pay me a visit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request to discuss the question of temple-entry. I was anxious </w:t>
      </w:r>
      <w:r>
        <w:rPr>
          <w:rFonts w:ascii="Times" w:hAnsi="Times" w:eastAsia="Times"/>
          <w:b w:val="0"/>
          <w:i w:val="0"/>
          <w:color w:val="000000"/>
          <w:sz w:val="22"/>
        </w:rPr>
        <w:t>to know what he thought of the proposed legislation. He said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It said that temple-entry legislation did not infringe the </w:t>
      </w:r>
      <w:r>
        <w:rPr>
          <w:rFonts w:ascii="Times" w:hAnsi="Times" w:eastAsia="Times"/>
          <w:b w:val="0"/>
          <w:i w:val="0"/>
          <w:color w:val="000000"/>
          <w:sz w:val="18"/>
        </w:rPr>
        <w:t>property rights of anyone.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for years held that there was no way out of legislation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matters, even affecting religion, where a law alone could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right, as in the case of temple-entry. Judge-made law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ordained that trustees of public Hindu temples were bound to pre 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from entering them. No amount of public opinion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 that law. It could demand the passage of a law but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the law permitting temple-entry.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Sjt. Kelkar agreed that measures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Ranga Iyer’s were necessary, he said that actual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only be effected by amicable settlement. He had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should enter temples on precisely the same terms as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But public opinion might not be ripe for the former’s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to the sanctuaries. If so, the caste Hindus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forgo the rights which Harijans could not have. He,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in all the public temples there should be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barrier set up, beyond which nobody but the priest actually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ceremonial could go. This would mean that, in some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now caste Hindus are able to enter the sanctuary and touch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idol, they would have to deny themselves that right, if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let Harijans enjoy it equally with them. I said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 whatsoever to such a compromise, provided,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that it was honestly carried out in practice. Nothing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better than to see this unseemly domestic wrangle close at </w:t>
      </w:r>
      <w:r>
        <w:rPr>
          <w:rFonts w:ascii="Times" w:hAnsi="Times" w:eastAsia="Times"/>
          <w:b w:val="0"/>
          <w:i w:val="0"/>
          <w:color w:val="000000"/>
          <w:sz w:val="22"/>
        </w:rPr>
        <w:t>the earliest moment.</w:t>
      </w:r>
    </w:p>
    <w:p>
      <w:pPr>
        <w:autoSpaceDN w:val="0"/>
        <w:autoSpaceDE w:val="0"/>
        <w:widowControl/>
        <w:spacing w:line="32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ARIJAN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4-3-1933</w:t>
      </w:r>
    </w:p>
    <w:p>
      <w:pPr>
        <w:autoSpaceDN w:val="0"/>
        <w:autoSpaceDE w:val="0"/>
        <w:widowControl/>
        <w:spacing w:line="292" w:lineRule="exact" w:before="364" w:after="0"/>
        <w:ind w:left="0" w:right="181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590. A WAIL FROM KUMAON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correspondent from Haldvani writes complaining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is being done by caste Hindus on their behalf in his district.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complaint is a sign that the message of the September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reached the Harijan masses and that, therefore, they are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things. Provincial Boards of the Servants of Untouchables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will have to organize their work so as to penetrate the remotest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and let the Harijans know that every attempt is being made to </w:t>
      </w:r>
      <w:r>
        <w:rPr>
          <w:rFonts w:ascii="Times" w:hAnsi="Times" w:eastAsia="Times"/>
          <w:b w:val="0"/>
          <w:i w:val="0"/>
          <w:color w:val="000000"/>
          <w:sz w:val="22"/>
        </w:rPr>
        <w:t>fight the monster of untouchability.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4-3-1933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JOINT OR SEPARATE?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suggest that there should be separate temples,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wells, etc., for Harijans for the time being. A general adoption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suggestion may easily be the way to perpetuate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>and we might as well have had separate electorates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and elections for them, if we are to have everything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for them. I would certainly not have staked my life just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separate electorates. I staked it, and it is still at stake,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eradicating the present unnatural untouchability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itself. I rose against separate electorates, because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spelt an end to the effort for the destruction of the canker.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meant an end to effective penance by the penitent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Hindu. With the Yeravda Pact, such penance is a possibility,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penitents are in the majority or the minority.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upheaval in Hinduism and that we have two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divisions working actively for their respective objectives is the surest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justification for the Yeravda Pact. As a result of it, the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goes or the reformer. If he is to be true to his pledge, </w:t>
      </w:r>
      <w:r>
        <w:rPr>
          <w:rFonts w:ascii="Times" w:hAnsi="Times" w:eastAsia="Times"/>
          <w:b w:val="0"/>
          <w:i w:val="0"/>
          <w:color w:val="000000"/>
          <w:sz w:val="22"/>
        </w:rPr>
        <w:t>the reformer has no other choice.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separate temples and separate other services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with suspicion. Let us consider the limitations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legal obstacle in the way of opening public temples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is removed, the opening of existing temples on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 comes to a standstill. But the march of reform cannot be stayed. </w:t>
      </w:r>
      <w:r>
        <w:rPr>
          <w:rFonts w:ascii="Times" w:hAnsi="Times" w:eastAsia="Times"/>
          <w:b w:val="0"/>
          <w:i w:val="0"/>
          <w:color w:val="000000"/>
          <w:sz w:val="22"/>
        </w:rPr>
        <w:t>There are three ways of doing the thing.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(a) Where public opinion and trustees are quite demonstrably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opening temples, trustees may open the temples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and may take the risk of an injunction being issued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Private temples should be opened where the owners are </w:t>
      </w:r>
      <w:r>
        <w:rPr>
          <w:rFonts w:ascii="Times" w:hAnsi="Times" w:eastAsia="Times"/>
          <w:b w:val="0"/>
          <w:i w:val="0"/>
          <w:color w:val="000000"/>
          <w:sz w:val="22"/>
        </w:rPr>
        <w:t>willing to open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Wealthy and spiritually minded people may open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under pure methods of consecration. (I add the adjective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advisedly because I believe that all is not well with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temples.) These temples will be purposely designed for the Harijans as </w:t>
      </w:r>
      <w:r>
        <w:rPr>
          <w:rFonts w:ascii="Times" w:hAnsi="Times" w:eastAsia="Times"/>
          <w:b w:val="0"/>
          <w:i w:val="0"/>
          <w:color w:val="000000"/>
          <w:sz w:val="22"/>
        </w:rPr>
        <w:t>well-as for the other Hindus. These must, therefore, be situated in such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localities as are easily accessible to Harijans.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schools and wells should be opened where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are not available for Harijans either owing to the violent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opposition of the neighbours or some other unavoidable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Harijans cannot be left uncared for in matters of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till public opinion has ripened. If there is a clearly awakened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of Hindus who have the same feeling towards Harijans as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their own kith and kin, they will not wait for public opinion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 itself before taking action.  They will do their best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pure water and good education to their own newly found kith </w:t>
      </w:r>
      <w:r>
        <w:rPr>
          <w:rFonts w:ascii="Times" w:hAnsi="Times" w:eastAsia="Times"/>
          <w:b w:val="0"/>
          <w:i w:val="0"/>
          <w:color w:val="000000"/>
          <w:sz w:val="22"/>
        </w:rPr>
        <w:t>and kin.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one special consideration in favour of opening what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may be called preparatory schools for Harijan children. I cannot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better than quote the reason in the words of a co-worker who has gone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in their midst and who writes: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school is conducted in a Harijan verandah. Some of my scholars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full of dirt. . . . My lesson, therefore, begins with telling them how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 clean, and behave. . . . They are bad liars. Some of them are industrious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wise. I play with them and perhaps learn more than I teach. . . . I begin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 in the early morning. I sleep in a Harijan dharmasala about a furlong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school. . . . I naturally sometimes enter their homes when they do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mind. Many of them are dark holes with inmates packed like matches. . . .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a novice. I know my limitations. . . . I long to fulfil God’s conditions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becoming a true Vaishnav.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but a sample of the condition of raw Harijan children.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every one of these children to learn to live in a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decent manner. We want them all to attend the common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Therefore, preparatory schools for them are an absolute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if we mean honest business.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4-3-1933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CONFUSING THE ISSUE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 of the Jat-Pat Torak Mandal, i. e., Society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Abolition of Caste, has published in the daily Press his letter to me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18th ultimo.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does me the honour of calling me a ‘deep thinker’ and 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breath withdraws it by saying: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failed to see that the caste system is the origin of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untouchability and that one cannot do without the other.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suggest to the Secretary that, if he is really honest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paying me the compliment, he must suspend his judgement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system and follow out the reasoning of the ‘deep thinker’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imagination; whereas if he has called me a ‘deep thinker’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increase the height from which I have fallen, I fear that no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 of mine will affect him.</w:t>
      </w:r>
    </w:p>
    <w:p>
      <w:pPr>
        <w:autoSpaceDN w:val="0"/>
        <w:tabs>
          <w:tab w:pos="550" w:val="left"/>
          <w:tab w:pos="1770" w:val="left"/>
          <w:tab w:pos="3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according to my wont, I propose to give the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honesty and shall, therefore, strive with him. I am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think that the caste system, in so far as it is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equivalent for varnashrama, is nothing but a division of labour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Anyone who will take the trouble of looking at any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must find this out for himself. In that sense the divisions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are four and no more, and these classes are known all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One is the repository of knowledge, the other is that of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is that of wealth and the fourth is that of service.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labours are regarded as duties to be discharged by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the protection and advancement of dharma, and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performs his duty to the best of his knowledge and ability gains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merit with the rest, if the latter, too, do likewise. The merit,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consists not in being one or the other,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 of the duty assigned to it. Here,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There is no superiority. And this is the essence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varnadharma. It may be non-existent today and it is so. That,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way diminishes the force of my argument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superiority and inferiority in the original conception of varnadharma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untouchability can never be a necessary outcome of this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duties. If this varnashrama cannot be revived in its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purity, persons like me would consider it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calamity. Others may welcome it, but let varnadharma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stand or fall on their own merits or demerits.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Confusing the two can only add to the difficulty of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which all reformers and even many sanatanists desire.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caste-abolitionists must, therefore, hold their souls in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battle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and admitted evil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Varnashrama, as I interpret it, satisfies the religious, social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needs of a community. It satisfies the religious needs,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a whole community, accepting the law, is free to devote ample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spiritual perfection. Observance of the law obviates social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entirely prevents the killing economic competition.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law laying down, not the rights or the privileges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governed by it, but their duties, it ensures the fairest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distribution of wealth though it may not be an ideal,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equal, distribution. Therefore, when people in disregard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mistake duties for privileges and try to pick and choose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occupations for self-advancement, it leads to confusion of varna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disruption of society. In this law,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compelling any person to  follow the parental occupation against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aptitude; that is to say, there can be no compulsion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as there was none for, perhaps, several thousand years,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law of varnashrama worked without interruption.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training, the people had recognized the duty and the justice of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voluntarily lived under it. Today, nations are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breach of that law and they are suffering for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civilized nations have by no means reached a state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at all regard with equanimity and satisfaction.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enough to see that this conception of varnashrama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restrictions as to inter-dining and intermarriage.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Vedas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filled with illustrations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inter-dining and intermarriage. But these are matters of choice,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religious regulation. No one can be compelled or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dine with any other or contract marital relations. No doubt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will grow up and regulate these things more or less rigidly.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wrong to dignify them by the name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observances. Therefore, inter-dining and intermarriage can form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campaign against untouchability. In so far as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reform, they must be treated, in my opinion,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separate subject, unconnected either with untouchability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with varnashrama reform. So far as the multiplicity of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varnadharma are concerned, they are essentially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guilds or societies, with intermarriage and inter-dining restrictions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rigid character superimposed upon them. Castes are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as the leaves of the famous banana tree whose every branch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 trunk for shooting out more branches.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a perpetual transformation. Many have disappeared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ones are appearing. Surely they have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varnashrama; nor have they anything to do with religion. That today </w:t>
      </w:r>
      <w:r>
        <w:rPr>
          <w:rFonts w:ascii="Times" w:hAnsi="Times" w:eastAsia="Times"/>
          <w:b w:val="0"/>
          <w:i w:val="0"/>
          <w:color w:val="000000"/>
          <w:sz w:val="22"/>
        </w:rPr>
        <w:t>they are regarded by sanatanists as an integral part of Hinduism arises,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from an utter ignorance of the working of these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guilds. There are undoubtedly many undesirable practices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crept into these corporations, but that is only because Hinduism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ceased to be a living, vitalizing force. We are today living </w:t>
      </w:r>
      <w:r>
        <w:rPr>
          <w:rFonts w:ascii="Times" w:hAnsi="Times" w:eastAsia="Times"/>
          <w:b w:val="0"/>
          <w:i w:val="0"/>
          <w:color w:val="000000"/>
          <w:sz w:val="22"/>
        </w:rPr>
        <w:t>upon capital which is itself being fast exhausted.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4-3-1933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THE DAVID SCHEME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great pleasure for me to be able to announce,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 am aware, the very first subscription of Rs. 2,500 to the David </w:t>
      </w:r>
      <w:r>
        <w:rPr>
          <w:rFonts w:ascii="Times" w:hAnsi="Times" w:eastAsia="Times"/>
          <w:b w:val="0"/>
          <w:i w:val="0"/>
          <w:color w:val="000000"/>
          <w:sz w:val="22"/>
        </w:rPr>
        <w:t>Scheme for the higher education of Harijans.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the reader may remember, this amount covers five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for one Harijan student. I am sorry I cannot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donor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he desires to remain anonymous.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announcement will result in inducing others to send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donations.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4-3- l 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RAO BAHADUR M. C. RAJAH’S BILL</w:t>
      </w:r>
    </w:p>
    <w:p>
      <w:pPr>
        <w:autoSpaceDN w:val="0"/>
        <w:tabs>
          <w:tab w:pos="550" w:val="left"/>
          <w:tab w:pos="5870" w:val="left"/>
        </w:tabs>
        <w:autoSpaceDE w:val="0"/>
        <w:widowControl/>
        <w:spacing w:line="28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 Bahadur M. C. Rajah, M. L. A., has sent me a copy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Bill, ‘Further to amend the Code of Criminal Procedure, 1898’.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measure is not likely to give much relief to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disabilities they are suffering from. But I should welcome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passage as a nail driven in the coffin of a custom which I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>wholly evil.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4-3-1933</w:t>
      </w:r>
    </w:p>
    <w:p>
      <w:pPr>
        <w:autoSpaceDN w:val="0"/>
        <w:autoSpaceDE w:val="0"/>
        <w:widowControl/>
        <w:spacing w:line="240" w:lineRule="exact" w:before="1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I. David;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G. D. Birla”, 2-3-1933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Bill, not reproduced here, provided that no order under section 144 of the </w:t>
      </w:r>
      <w:r>
        <w:rPr>
          <w:rFonts w:ascii="Times" w:hAnsi="Times" w:eastAsia="Times"/>
          <w:b w:val="0"/>
          <w:i w:val="0"/>
          <w:color w:val="000000"/>
          <w:sz w:val="18"/>
        </w:rPr>
        <w:t>Criminal Procedure Code might be made preventing the exercise of lawful rights by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“untouchables” on the ground that persons belonging to the “higher castes” might </w:t>
      </w:r>
      <w:r>
        <w:rPr>
          <w:rFonts w:ascii="Times" w:hAnsi="Times" w:eastAsia="Times"/>
          <w:b w:val="0"/>
          <w:i w:val="0"/>
          <w:color w:val="000000"/>
          <w:sz w:val="18"/>
        </w:rPr>
        <w:t>create disturbances.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HINDI “HARIJAN”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edition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last out. The first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published on the 23rd ultimo.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the same size as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edition and has no paid advertisements. The annual subscription is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3-8-0, a single copy is one anna. It contains among other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by Swami Satyadeva and Sheth Ghanshyamdas Birla and me,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poem by the well-known Hindi poet and author,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Maithilisharam Gupta. There is naturally something from the pen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Editor, who is Sjt. Viyogi Hari, well known to the Hindi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For years, service of the Harijans has been a passion with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Viyogi Hari. He was for some time himself editing and publishing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 specially devoted to the removal of untouchability. There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 usual news columns. The news service leaves much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desired. But no doubt, in this and every other respect,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succeeding number will be better than its predecessor till the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is reached. The habitation of the paper is Birla Mills, Delhi,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address of the Servants of Untouchables Society, under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 the paper is being published. I may inform the reader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Bengali edition was expected to make its appearance on the 28th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 with Sjt. Satis Das Gupta of the Khadi Pratishthan as Editor.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Satisbabu says in his letter to me that, in order to overtake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of the English edition of the Harijan, his first two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double numbers. Arrangements are in progress for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Gujarati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4-3-1933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A MAHARASHTRA SAINT’S TESTIMONY</w:t>
      </w:r>
    </w:p>
    <w:p>
      <w:pPr>
        <w:autoSpaceDN w:val="0"/>
        <w:tabs>
          <w:tab w:pos="550" w:val="left"/>
          <w:tab w:pos="5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R. D. Paradkar,. Editor and Publisher,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Moropant’s Works,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pointed out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the use of the word ‘Harijan’ to denote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untouchable class in the present movement inaugurated in their behalf has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means been novel and that the word had thus been used previously by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Gujarati poet. I have taken up the pen just to let you know, as the news is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Viyogi Hari”, 25-2-1933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an extract is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“Why ‘Harijan,”, 23-2-1933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 to give you particular pleasure, that the very word has been used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same sense by Moropant, the celebrated Maharashtrian poet. The stanza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is as follows. ...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testimony is to be found in the writings not only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saints of Maharashtra but also the saints of the whole of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 scholars will collect such sayings of the saints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parts of the country, I shall gladly hand them to the Editor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publication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will be a help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to the workers in the cause of the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4-3-1933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AS THEY SEE US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has the great central organization of the Servants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Society made the commencement, when complaints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 and the provincial organizations have cropped up. They </w:t>
      </w:r>
      <w:r>
        <w:rPr>
          <w:rFonts w:ascii="Times" w:hAnsi="Times" w:eastAsia="Times"/>
          <w:b w:val="0"/>
          <w:i w:val="0"/>
          <w:color w:val="000000"/>
          <w:sz w:val="22"/>
        </w:rPr>
        <w:t>come chiefly and naturally from Harijans. One of these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dents sent to me some time ago an able letter, undertaking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if I desired. I took him at his word and asked him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details; and the letter he has sent me in reply is abler than the first.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compete with any well-written report of an inspector. It contains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 of reports of every organization claiming to work in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writer’s Province for the uplift of Harijans, and after giving me suffi-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 details, his one conclusion about all the organizations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without exception is: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are run principally by caste men who have their own axes to grind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who are in need of some occupation that would maintain them decently.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utmost that some of these have done is to fling a few scholarships at Harijan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boys. Some others have been great at delivering lectures. All have come to us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patrons. Hardly has anyone come as a friend and equal, let alone as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servant. Your provincial organization is no exception. It is difficult for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Harijan to approach its chief man without fear and trembling. He is always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danger of being met with a frown.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correspondent is also not without suggestions, which may be</w:t>
      </w:r>
    </w:p>
    <w:p>
      <w:pPr>
        <w:autoSpaceDN w:val="0"/>
        <w:autoSpaceDE w:val="0"/>
        <w:widowControl/>
        <w:spacing w:line="220" w:lineRule="exact" w:before="32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translated as follows: “In your superior wisdom you give Harijans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like Mahar, Yawan, Kunbi. It is the fruit of the tree that reveals the property </w:t>
      </w:r>
      <w:r>
        <w:rPr>
          <w:rFonts w:ascii="Times" w:hAnsi="Times" w:eastAsia="Times"/>
          <w:b w:val="0"/>
          <w:i w:val="0"/>
          <w:color w:val="000000"/>
          <w:sz w:val="18"/>
        </w:rPr>
        <w:t>concealed in the seed (i.e., actions reveal the man).”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summarized thus: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to take advantage of the great awakening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place, you must concentrate upon primary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mass scale. You will not drive out the ignorance of 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spreading that education. We shall certainly help,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caste Hindus want to remove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 one with them, there is no better way of employing </w:t>
      </w:r>
      <w:r>
        <w:rPr>
          <w:rFonts w:ascii="Times" w:hAnsi="Times" w:eastAsia="Times"/>
          <w:b w:val="0"/>
          <w:i w:val="0"/>
          <w:color w:val="000000"/>
          <w:sz w:val="22"/>
        </w:rPr>
        <w:t>their money and their labour than in imparting this education.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know the Harijan mind in any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that may be taken up. Caste Hindus, for whom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 matter of penance and purification,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to do much more than open schools everywhere.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elsewhere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such schools may be opened. The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Hindus would be generally tested by its reaction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mind of the Harijans. If we have really changed towards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feel the change in a thousand ways. Our activity, I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caste Hindus, will affect every department of their lives.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remotest village we are interdependent, so much so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interdependence cannot be dissolved all at once, even if we desired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resulting in the greatest harm to the nation in general;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interdependence, which is today that of slave and master, will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corrected unless there is absolute religious equality. It is a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task, but as we progress towards the goal, the truth must dawn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caste Hindu that there is no half-way house between abject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slavery and perfect religious equality. Hence my humble insistence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temple-entry without losing sight of the other things we must </w:t>
      </w:r>
      <w:r>
        <w:rPr>
          <w:rFonts w:ascii="Times" w:hAnsi="Times" w:eastAsia="Times"/>
          <w:b w:val="0"/>
          <w:i w:val="0"/>
          <w:color w:val="000000"/>
          <w:sz w:val="22"/>
        </w:rPr>
        <w:t>do.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 is bitter in discussing what he considers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extravagant management of the different organizations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under his lash. As an expert organizer that I may claim to be,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generally guided by the rule that the cost of administration, </w:t>
      </w:r>
      <w:r>
        <w:rPr>
          <w:rFonts w:ascii="Times" w:hAnsi="Times" w:eastAsia="Times"/>
          <w:b w:val="0"/>
          <w:i w:val="0"/>
          <w:color w:val="000000"/>
          <w:sz w:val="22"/>
        </w:rPr>
        <w:t>that is, overhead charges, should never exceed 10% of the receipts—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5% being the ideal—the balance going to the cause which brought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into being. I suggest this test to the Central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Boards and all other independent Harijan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by caste Hindus. Let it not be said of us that we spend more on </w:t>
      </w:r>
      <w:r>
        <w:rPr>
          <w:rFonts w:ascii="Times" w:hAnsi="Times" w:eastAsia="Times"/>
          <w:b w:val="0"/>
          <w:i w:val="0"/>
          <w:color w:val="000000"/>
          <w:sz w:val="22"/>
        </w:rPr>
        <w:t>running the organizations than upon Harijans themselves. Let us see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Vile </w:t>
      </w:r>
      <w:r>
        <w:rPr>
          <w:rFonts w:ascii="Times" w:hAnsi="Times" w:eastAsia="Times"/>
          <w:b w:val="0"/>
          <w:i w:val="0"/>
          <w:color w:val="000000"/>
          <w:sz w:val="18"/>
        </w:rPr>
        <w:t>“Joint or separate?”, 4-3-1933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that, out of every Rs. 100 received as donation for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Rs. 90 go straight into the pockets of Harijans. Therefore,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should be largely volunteers, never highly paid wherever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is required. Wherever it is possible, we should get Harijans.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select candidates and train them. The correspondent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peons in the organizations inspected by him are not drawn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Harijan ranks.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every organization for the service of Harijans introspect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in the light of the criticism I have condensed and the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made. I know that the correspondent has painted the picture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black as he could. He has refused to see the bright side.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Harijan service done by caste men in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 know that there is a bright side to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referred to by my correspondent, but it was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give the bright side. It will take care of itself,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will take care of the dark side of the picture.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have a capacity for self-deception. There is a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self-glorification.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for the sake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prominence, therefore, to every bit of criticism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levelled against us by Harijan critics.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4-3-1933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598. IS IT LOSS OF FAITH?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co-worker writes: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us feel that your ‘fasting unto death’ may mean a conscious 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unconscious loss of faith in the efficacy of non-violence. Can you enlighten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us, who have derived our faith in non-violence from you?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flattering thought that some people have derived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 from me. But I would warn them that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 broken reed at a critical juncture, if they have not assimilated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non-violence and if it has not become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life. Faith in a man is a perishable quantity, for it vanishes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smoke when their idol does not come up to their expectations;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gives us hope and courage in the nick of time is an undying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cause or a principle, irrespective of persons from whom it is </w:t>
      </w:r>
      <w:r>
        <w:rPr>
          <w:rFonts w:ascii="Times" w:hAnsi="Times" w:eastAsia="Times"/>
          <w:b w:val="0"/>
          <w:i w:val="0"/>
          <w:color w:val="000000"/>
          <w:sz w:val="22"/>
        </w:rPr>
        <w:t>derived.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uttered this warning, let me say that my ‘fast unto death, </w:t>
      </w:r>
      <w:r>
        <w:rPr>
          <w:rFonts w:ascii="Times" w:hAnsi="Times" w:eastAsia="Times"/>
          <w:b w:val="0"/>
          <w:i w:val="0"/>
          <w:color w:val="000000"/>
          <w:sz w:val="22"/>
        </w:rPr>
        <w:t>was not due to loss of faith in non-violence, but it was, as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on more than one occasion, the last seal upon that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self even unto death is the final weapon in the hands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person. It is not given to man to do more.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to this co-worker and all the others that in this religious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untouchability they must be prepared joyously even to ‘fast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 death, if such an urgent call comes to them. If they feel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party to the September pledge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unsolicited to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cannot make good the pledge in spite of ordinary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else, being non-violent, will they propose to deliver the goods </w:t>
      </w:r>
      <w:r>
        <w:rPr>
          <w:rFonts w:ascii="Times" w:hAnsi="Times" w:eastAsia="Times"/>
          <w:b w:val="0"/>
          <w:i w:val="0"/>
          <w:color w:val="000000"/>
          <w:sz w:val="22"/>
        </w:rPr>
        <w:t>except by laying down their lives?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Shastras tell us that, when people in distress prayed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for relief and He seemed to have hardened His heart,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a ‘fast unto death’ till God had listened to their prayer.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history tells us of those who survived their fast, because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them but it tells us nothing of those who silently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heroically perished in the attempt to win the answer from a deaf God.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many have died in that heroic manner, but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faith in God and non-violence being in the slightest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diminished. God does not always answer prayers in the manner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Him to. For Him life and death are one, and who is able to deny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that is pure and good in the world persists because of the silent </w:t>
      </w:r>
      <w:r>
        <w:rPr>
          <w:rFonts w:ascii="Times" w:hAnsi="Times" w:eastAsia="Times"/>
          <w:b w:val="0"/>
          <w:i w:val="0"/>
          <w:color w:val="000000"/>
          <w:sz w:val="22"/>
        </w:rPr>
        <w:t>death of thousands of unknown heroes and heroines!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4-3-1933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THE BOGEY OF BOYCOTT</w:t>
      </w:r>
    </w:p>
    <w:p>
      <w:pPr>
        <w:autoSpaceDN w:val="0"/>
        <w:tabs>
          <w:tab w:pos="550" w:val="left"/>
          <w:tab w:pos="509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substance of what a correspondent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a long letter:</w:t>
      </w:r>
    </w:p>
    <w:p>
      <w:pPr>
        <w:autoSpaceDN w:val="0"/>
        <w:autoSpaceDE w:val="0"/>
        <w:widowControl/>
        <w:spacing w:line="28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caste men tried and succeeded in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wells in some of the Bihar villages opened to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Harijans. But the Brahmin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pujaris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nearby retorted by stopping </w:t>
      </w:r>
      <w:r>
        <w:rPr>
          <w:rFonts w:ascii="Times" w:hAnsi="Times" w:eastAsia="Times"/>
          <w:b w:val="0"/>
          <w:i w:val="0"/>
          <w:color w:val="000000"/>
          <w:sz w:val="22"/>
        </w:rPr>
        <w:t>the service in the village temple, and the local Brahmins threa-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tened to stop all religious services 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marriage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like. This frightened the simple villagers. I feel 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satyagraha, but I desist lest I might do so in anger.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you advise in such cases?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on Viceroy’s Decision”, 24-1-1933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Janakdhari Prasad;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Janakdhari Prasad”, 4-3-1933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 ceremony of oblation for the spirit of deceased ancestors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long ago there was a similar case near Trichinopoly.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Rajan acted with decision. Himself a Brahmin by caste and Shudra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service, he defied the orthodox Brahmins who had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perform the funeral rights in the case of death in a reformer’s </w:t>
      </w:r>
      <w:r>
        <w:rPr>
          <w:rFonts w:ascii="Times" w:hAnsi="Times" w:eastAsia="Times"/>
          <w:b w:val="0"/>
          <w:i w:val="0"/>
          <w:color w:val="000000"/>
          <w:sz w:val="22"/>
        </w:rPr>
        <w:t>family.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advice, therefore, is that there is no occasion in such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satyagraha. Those who regard untouchability as a sin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suffer all the hardships of boycott and the like as a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process of purification and penance. In all humility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dispense with the outward form. Anything done in the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and for His sake needs no support from an officiating priest,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a death or a marriage 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shraddha.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can unite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couple in marriage by reciting the sacred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of any of the known formulae according to the tradition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one has been brought up. God is known not by His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only but by millions of names. Any name which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 and by which we can recognize Him is as good as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or, rather, the best of all for us. But these things can only be done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the courage of their conviction, faith in themselves,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their cause and faith in a living God. This is not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faint-heartedness can be of any use. Only workers with stout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irreproachable character will be able to infect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their own strong convictions and enable them to do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thing in the face of boycott or worse persecution.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4-3-1933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MIRABEN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Saturday before prayer time 3.30 a.m. No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till Friday evening. I put off even yesterday in the hope of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in the afternoon and still posting you something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was not to be. So each week your letter is getting later in </w:t>
      </w:r>
      <w:r>
        <w:rPr>
          <w:rFonts w:ascii="Times" w:hAnsi="Times" w:eastAsia="Times"/>
          <w:b w:val="0"/>
          <w:i w:val="0"/>
          <w:color w:val="000000"/>
          <w:sz w:val="22"/>
        </w:rPr>
        <w:t>coming. But though I look forward to it I do not worry.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letter-writing is not a right of prisoners. Therefore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deprivation. What in ordinary life religion calls duty becomes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compulsion in the prison life. But that is not the case with </w:t>
      </w:r>
      <w:r>
        <w:rPr>
          <w:rFonts w:ascii="Times" w:hAnsi="Times" w:eastAsia="Times"/>
          <w:b w:val="0"/>
          <w:i w:val="0"/>
          <w:color w:val="000000"/>
          <w:sz w:val="22"/>
        </w:rPr>
        <w:t>us. We are in a way voluntary prisoners. Therefore we may not feel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compulsion as such when a certain permission is withdrawn 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regulated in the manner suited to the authorities. I can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letters if need be and you must train yourself to do likewise and</w:t>
      </w:r>
    </w:p>
    <w:p>
      <w:pPr>
        <w:autoSpaceDN w:val="0"/>
        <w:autoSpaceDE w:val="0"/>
        <w:widowControl/>
        <w:spacing w:line="262" w:lineRule="exact" w:before="8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feel happy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a manner everybody trains himself to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when he cannot get them. A follower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trains himself to do without things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with happiness </w:t>
      </w:r>
      <w:r>
        <w:rPr>
          <w:rFonts w:ascii="Times" w:hAnsi="Times" w:eastAsia="Times"/>
          <w:b w:val="0"/>
          <w:i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equanimity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for happiness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unhappiness. It is superior to that state. The devotee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neither happy nor unhappy. And when that state is reached,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pain, no pleasure, no victory, no defeat, no deprivation,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Prison life is a life of privilege if we learn to practise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teaching. It is easier in the prison than outside. For outside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opportunity of picking and choosing. Hence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able to test ourselves. In the prison, there are various jarring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occasions. Are we able to bear them with equanimity? If we are, it is </w:t>
      </w:r>
      <w:r>
        <w:rPr>
          <w:rFonts w:ascii="Times" w:hAnsi="Times" w:eastAsia="Times"/>
          <w:b w:val="0"/>
          <w:i w:val="0"/>
          <w:color w:val="000000"/>
          <w:sz w:val="22"/>
        </w:rPr>
        <w:t>well with us.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your letter of 19th February which I got after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my weekly letter. You had Mridula in your party. I hope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well. She was not quite strong and healthy. Ba should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jaws. Does she wear her teeth? Does she take enough exercise?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she do any reading herself? Does she get weekly letters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fortnightly? I know last time she did not get several of my letters.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what happened to them. This time I am anxious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get my letters. So far as I am aware prison authorities had not </w:t>
      </w:r>
      <w:r>
        <w:rPr>
          <w:rFonts w:ascii="Times" w:hAnsi="Times" w:eastAsia="Times"/>
          <w:b w:val="0"/>
          <w:i w:val="0"/>
          <w:color w:val="000000"/>
          <w:sz w:val="22"/>
        </w:rPr>
        <w:t>withheld her letters.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propose to write to Dr. Saunders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your history.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history, there is only one treatment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to you. There need be therefore no waiting for his report.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interesting to know what he has to say. Sunlight,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in which vitamins have not been destroyed and exercise in the </w:t>
      </w:r>
      <w:r>
        <w:rPr>
          <w:rFonts w:ascii="Times" w:hAnsi="Times" w:eastAsia="Times"/>
          <w:b w:val="0"/>
          <w:i w:val="0"/>
          <w:color w:val="000000"/>
          <w:sz w:val="22"/>
        </w:rPr>
        <w:t>open air will dissolve all glands and other affections.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Verrier has cried off the proposed marriage with Mary Gillett.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communications are not happy. He is showing a very </w:t>
      </w:r>
      <w:r>
        <w:rPr>
          <w:rFonts w:ascii="Times" w:hAnsi="Times" w:eastAsia="Times"/>
          <w:b w:val="0"/>
          <w:i w:val="0"/>
          <w:color w:val="000000"/>
          <w:sz w:val="22"/>
        </w:rPr>
        <w:t>vulnerable spot in his character. But it is well to know our friends as</w:t>
      </w:r>
    </w:p>
    <w:p>
      <w:pPr>
        <w:autoSpaceDN w:val="0"/>
        <w:autoSpaceDE w:val="0"/>
        <w:widowControl/>
        <w:spacing w:line="218" w:lineRule="exact" w:before="27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words are underlined in the source.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Arthur Saunders, addressee’s cousin, who had attended on her from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childhood in England.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Dr. Arthur Saunders”, 5-3-1933.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are and still to love them.</w:t>
      </w:r>
    </w:p>
    <w:p>
      <w:pPr>
        <w:autoSpaceDN w:val="0"/>
        <w:autoSpaceDE w:val="0"/>
        <w:widowControl/>
        <w:spacing w:line="300" w:lineRule="exact" w:before="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they come for the prayer. 4.10 a.m. I stop. </w:t>
      </w:r>
      <w:r>
        <w:rPr>
          <w:rFonts w:ascii="Times" w:hAnsi="Times" w:eastAsia="Times"/>
          <w:b w:val="0"/>
          <w:i w:val="0"/>
          <w:color w:val="000000"/>
          <w:sz w:val="22"/>
        </w:rPr>
        <w:t>Love from us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6265. Courtesy: Mirabehn. Also G.N. 9731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LETTER TO JANAKDHARI PRASAD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1933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JANAKDHARI BABOO,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quite right in sending me your long letter.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one portion of your letter I have dealt with in the columns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purposely refrained from using your name.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lead the way by defying the priesthood yourself,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find, as I have found elsewhere, that the boycotting priests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quiet down and want to perform the ceremonies,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want to lose the income that they get from the performance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ceremonies. They proclaim the boycott today,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thereby they will be able to get more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people, and you will find too that you will presently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who will gladly officiate at these functions. That was what </w:t>
      </w:r>
      <w:r>
        <w:rPr>
          <w:rFonts w:ascii="Times" w:hAnsi="Times" w:eastAsia="Times"/>
          <w:b w:val="0"/>
          <w:i w:val="0"/>
          <w:color w:val="000000"/>
          <w:sz w:val="22"/>
        </w:rPr>
        <w:t>Dr. Rajan was able to do.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continue to write to me whenever you feel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to say to me.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your personal struggle,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prayashchitta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you should resolutely live apart from your wife,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find you will be quite all right. You must develop the will to </w:t>
      </w:r>
      <w:r>
        <w:rPr>
          <w:rFonts w:ascii="Times" w:hAnsi="Times" w:eastAsia="Times"/>
          <w:b w:val="0"/>
          <w:i w:val="0"/>
          <w:color w:val="000000"/>
          <w:sz w:val="22"/>
        </w:rPr>
        <w:t>enforce this resolution.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other thing you ask is much more difficult. You attain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‘param’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truth, by constantly practising it. The saying that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what he thinks is a scientific truth. Here thinking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the mental vapours. It means perfect accord between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deed, and when there is that completely, you are within </w:t>
      </w:r>
      <w:r>
        <w:rPr>
          <w:rFonts w:ascii="Times" w:hAnsi="Times" w:eastAsia="Times"/>
          <w:b w:val="0"/>
          <w:i w:val="0"/>
          <w:color w:val="000000"/>
          <w:sz w:val="22"/>
        </w:rPr>
        <w:t>sight of Truth. I wonder if it is clear to you.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Bogey of Boycott”, 4-3-1933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like Miss Lester’s book. She is indeed a good </w:t>
      </w:r>
      <w:r>
        <w:rPr>
          <w:rFonts w:ascii="Times" w:hAnsi="Times" w:eastAsia="Times"/>
          <w:b w:val="0"/>
          <w:i w:val="0"/>
          <w:color w:val="000000"/>
          <w:sz w:val="22"/>
        </w:rPr>
        <w:t>woman. Her address is:  Muriel Lester, Kingsley Hall, Bow, London, E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SJT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ANAKDHARI PRASAD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SLAMPUR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UZAFFARPUR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602. LETTER TO RAMA RAJU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Of course I would gladly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untouchability with Pandit Krishnamacharya if he could </w:t>
      </w:r>
      <w:r>
        <w:rPr>
          <w:rFonts w:ascii="Times" w:hAnsi="Times" w:eastAsia="Times"/>
          <w:b w:val="0"/>
          <w:i w:val="0"/>
          <w:color w:val="000000"/>
          <w:sz w:val="22"/>
        </w:rPr>
        <w:t>possibly visit Yeravda.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Malaviyaji and myself is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say unfortunate, but since the difference was there it is as </w:t>
      </w:r>
      <w:r>
        <w:rPr>
          <w:rFonts w:ascii="Times" w:hAnsi="Times" w:eastAsia="Times"/>
          <w:b w:val="0"/>
          <w:i w:val="0"/>
          <w:color w:val="000000"/>
          <w:sz w:val="22"/>
        </w:rPr>
        <w:t>well that it has come out. It promotes healthy public opinion.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ASULIPATAM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603. LETTER TO BOYD TUCKER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BOYD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and good letter but none too long to mar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You were quite right in writing the letter.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I could show was to publish the relevant parts of it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my own criticism. I had prepared the article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this week’s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had to stand aside for matters more urgent.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however it will go in next week. I shall then send you a proof </w:t>
      </w:r>
      <w:r>
        <w:rPr>
          <w:rFonts w:ascii="Times" w:hAnsi="Times" w:eastAsia="Times"/>
          <w:b w:val="0"/>
          <w:i w:val="0"/>
          <w:color w:val="000000"/>
          <w:sz w:val="22"/>
        </w:rPr>
        <w:t>copy and as I have said there all I had to in connection with your</w:t>
      </w:r>
    </w:p>
    <w:p>
      <w:pPr>
        <w:autoSpaceDN w:val="0"/>
        <w:autoSpaceDE w:val="0"/>
        <w:widowControl/>
        <w:spacing w:line="220" w:lineRule="exact" w:before="26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American correspondent who was at Santiniketan at that time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“Are  Temples  Necessary”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 will not repeat the argument just now. The 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I have not given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he has been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 towards me of late. Perhaps Truth suffers through his reticence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absolutely strong and confirmed views on the question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would suggest he has. I should hold it to be a great tragedy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through the tenderness of friends, untruth had crept into my life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passed current among the people. If what I hold is truth,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light of fiercest criticism even of friends who have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with me. I have no end to serve but that of Truth. If my defeat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victory of Truth, I would count that defeat itself as victory.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 my judgements as infallible and even though I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99 cases out of 100, I do not want to trade upon it and assume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expect other people to assume that the 100th judgement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have for that reason called Gurudev the great sentinel,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appreciated his warnings even when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depart from my course by reason of his warnings. They have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my mettle and made the . people think and choose.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individuals or nations to be under the hypnotic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single person. It is a golden cover that hides the face of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may, if you like, read this to Gurudev, and if he is clear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after reading the article that you will see in a few days,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doubt in his mind that I am in error, let him issue his warning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either of a public statement or a letter addressed to 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But if he has any doubt I want the benefit of that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do not want the people to be confused. As it is,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temple-entry question I do not hold the field undisputed.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kinds of arguments put before them for examination. I do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Gurudev’s to be one of this crowd of arguments against the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issue. His must be an overpowering deliverance standing by itself in its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and originality.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personally not quite sure that Gurudev agrees with you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attitude, for Santiniketan has its own temple or church or mandir,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like to call it. Where two or three people gather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particular place in the name of God to offer worship, it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temple. In Santiniketan we have a humble but beautiful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prayers are offered, incenses burnt and sermons given.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we have no building, no walls, but the cardinal points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walls, the sky is the roof and mother earth is the floor;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the spot that has been selected for the morning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evening prayers has all the essentials of a temple. But in accordance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your letter even that bare ground is a prostitution of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Gurudev will not agree with you in this attitude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it correctly.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80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 from us,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20454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602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</w:t>
      </w:r>
      <w:r>
        <w:rPr>
          <w:rFonts w:ascii="Times" w:hAnsi="Times" w:eastAsia="Times"/>
          <w:b w:val="0"/>
          <w:i/>
          <w:color w:val="000000"/>
          <w:sz w:val="18"/>
        </w:rPr>
        <w:t>sincerely,</w:t>
      </w:r>
    </w:p>
    <w:p>
      <w:pPr>
        <w:sectPr>
          <w:type w:val="nextColumn"/>
          <w:pgSz w:w="9360" w:h="12960"/>
          <w:pgMar w:top="524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N. V. THADANI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THADANI,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Though I cannot immediately promote you to the rank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privileged jester, your letter just enables you to be admitted as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candidate for that coveted service. You have therefore every reason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persevere. You have no reason to fear publicity. When you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actually been admitted to that high order, whether you fear or covet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publicity, it will be there.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only one English educated Indian seriously to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untouchability has been from the beginning of time. I discover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celebrities practically every day, and, if I was not a child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Gita all the fears that Sastri entertained would have been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realized in spite of the presence of a privileged jester. But thank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never failing mother, and what is more, she is </w:t>
      </w:r>
      <w:r>
        <w:rPr>
          <w:rFonts w:ascii="Times" w:hAnsi="Times" w:eastAsia="Times"/>
          <w:b w:val="0"/>
          <w:i w:val="0"/>
          <w:color w:val="000000"/>
          <w:sz w:val="22"/>
        </w:rPr>
        <w:t>immortal.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HADANI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AMJAS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20455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MELISCENT SHEPHARD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March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are back to your work. I did not know that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had come.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Yes, Benarsidas is one of the good men we have. I know him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well indeed.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appeal I appreciate though it is superfluous. For I began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work after my own fashion when I was 15 years old and,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the house of a prostitute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discovered suddenly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deprived me at that time, to my shame as I then thought and later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discovered to my great pleasure and the glory of God,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animal instinct. I knew then how man was misbehaving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woman, and since then I have never allowed a single opportunity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by without making an effort to eradicate the evil. I have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against it, spoken against it still more strongly. My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is filled with the same thing. At the present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activities in that direction must be necessarily circumscribed.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that limit you may depend upon my doing all I can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evil.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won’t be able to handle the problem directly. </w:t>
      </w:r>
      <w:r>
        <w:rPr>
          <w:rFonts w:ascii="Times" w:hAnsi="Times" w:eastAsia="Times"/>
          <w:b w:val="0"/>
          <w:i w:val="0"/>
          <w:color w:val="000000"/>
          <w:sz w:val="22"/>
        </w:rPr>
        <w:t>The reason for it is obvious.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need to apologize for being a foreigner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When people realize that you have no other motive,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simple motive of serving these fallen sisters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through their service also serving the fallen men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forget that you are a foreigner. Those who have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ends to serve under the guise of humanitarian service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foreigners, whether they wear the white skin or the brown </w:t>
      </w:r>
      <w:r>
        <w:rPr>
          <w:rFonts w:ascii="Times" w:hAnsi="Times" w:eastAsia="Times"/>
          <w:b w:val="0"/>
          <w:i w:val="0"/>
          <w:color w:val="000000"/>
          <w:sz w:val="22"/>
        </w:rPr>
        <w:t>skin.</w:t>
      </w:r>
    </w:p>
    <w:p>
      <w:pPr>
        <w:autoSpaceDN w:val="0"/>
        <w:autoSpaceDE w:val="0"/>
        <w:widowControl/>
        <w:spacing w:line="22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42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ELISCENT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HEPHARD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6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AJPUR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20456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606. LETTER TO P. N. SANKARANARAYANA AIYAR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1933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had your letter also with copy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and pictures. These are lying in my file awaiting disposal.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reach them and if I have anything to say I will certainly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N.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ANKARANARAYANA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IYAR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1,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OPALAPURAM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ATHEDRAL P</w:t>
      </w:r>
      <w:r>
        <w:rPr>
          <w:rFonts w:ascii="Times" w:hAnsi="Times" w:eastAsia="Times"/>
          <w:b w:val="0"/>
          <w:i w:val="0"/>
          <w:color w:val="000000"/>
          <w:sz w:val="20"/>
        </w:rPr>
        <w:t>. O.,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20457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“An Autobiography”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LETTER TO L. M. SATOOR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figures of census for which I thank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census you are taking in Poona you should have a column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the sub-caste to which Harijan may belong, and for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have a column showing who attends school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occupation, if any, the child is following, what he or she is earning.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description too of their tenements,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water-supply, lighting and streets or roads if they are living in separate </w:t>
      </w:r>
      <w:r>
        <w:rPr>
          <w:rFonts w:ascii="Times" w:hAnsi="Times" w:eastAsia="Times"/>
          <w:b w:val="0"/>
          <w:i w:val="0"/>
          <w:color w:val="000000"/>
          <w:sz w:val="22"/>
        </w:rPr>
        <w:t>quarters.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L. M. S</w:t>
      </w:r>
      <w:r>
        <w:rPr>
          <w:rFonts w:ascii="Times" w:hAnsi="Times" w:eastAsia="Times"/>
          <w:b w:val="0"/>
          <w:i w:val="0"/>
          <w:color w:val="000000"/>
          <w:sz w:val="16"/>
        </w:rPr>
        <w:t>ATOOR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99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20458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ANNAPURNANAND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4, 1933</w:t>
      </w:r>
    </w:p>
    <w:p>
      <w:pPr>
        <w:autoSpaceDN w:val="0"/>
        <w:tabs>
          <w:tab w:pos="550" w:val="left"/>
          <w:tab w:pos="4010" w:val="left"/>
          <w:tab w:pos="473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Shivaprasad to give up reading the newspapers. He can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or Yogavasishtha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Ramayana—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Balkanda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Uttarkanda—or the dialogue of Socrates on death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should leave </w:t>
      </w:r>
      <w:r>
        <w:rPr>
          <w:rFonts w:ascii="Times" w:hAnsi="Times" w:eastAsia="Times"/>
          <w:b w:val="0"/>
          <w:i w:val="0"/>
          <w:color w:val="000000"/>
          <w:sz w:val="22"/>
        </w:rPr>
        <w:t>worldly affairs solely to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172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609. WHAT SHOULD HARIJANS DO?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Q. (1) What should be done to unite the several sub-castes among Harijans into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one?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In large cities where there is sewerage the Harijan brothers are being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deprived of their livelihood. What should they do under these circumstances?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(3) In certain towns at the time of marriages and the like Harijans are not</w:t>
      </w:r>
    </w:p>
    <w:p>
      <w:pPr>
        <w:autoSpaceDN w:val="0"/>
        <w:autoSpaceDE w:val="0"/>
        <w:widowControl/>
        <w:spacing w:line="220" w:lineRule="exact" w:before="3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secretary to Shivaprasad Gupta who was seriously ill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Plato’s </w:t>
      </w:r>
      <w:r>
        <w:rPr>
          <w:rFonts w:ascii="Times" w:hAnsi="Times" w:eastAsia="Times"/>
          <w:b w:val="0"/>
          <w:i/>
          <w:color w:val="000000"/>
          <w:sz w:val="18"/>
        </w:rPr>
        <w:t>Phaedo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allowed to ride a horse. You have written about the duty of caste Hindus. But please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write and say what the Harijans should do under such circumstances.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The above three questions have been sent by a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brother. All the three are difficult questions. As long as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sub-castes among caste Hindus it is very difficult to abolish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sub-castes among Harijans. But this much is true that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great awakening among Harijans then they can march ahead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leaps and bounds, at once. I should like to see a time when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actually far ahead of the caste Hindus. But the question here is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present condition.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circumstances, it can only be said that castes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higher among the Harijans should attempt to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castes deemed lower. For example, the Mahar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caste should mix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Mang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caste; they should begin to eat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intermarry. The Mahars who mix in this way with the Mangs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fearless and face whatever difficulties they might encounter.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question is common to all. In this age of transition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occupations will vanish and new ones will crop up.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so. The question of sewerage can never arise in villages,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towns can have sewerage. Scavengers are found in towns. I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where there is sewerage, some scavengers must lose their jobs.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municipality to provide work for such unemployed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scavengers. My advice is that weaving or some such occupation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learnt by the scavengers. In Gujarat I noticed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scavengers who lost their jobs took to weaving. There is no common </w:t>
      </w:r>
      <w:r>
        <w:rPr>
          <w:rFonts w:ascii="Times" w:hAnsi="Times" w:eastAsia="Times"/>
          <w:b w:val="0"/>
          <w:i w:val="0"/>
          <w:color w:val="000000"/>
          <w:sz w:val="22"/>
        </w:rPr>
        <w:t>remedy for all in this matter. It varies with the individual.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question is very difficult. It is implied in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that Harijans are entirely helpless and frightened. Under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circumstances, it can only be said that they should go to the police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Dr. Ambedkar told me that since the police belong to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castes, they do not assist and this is quite possibly true. Therefore,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said that where there is police indifference or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 no help is offered by the caste Hindus and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are not sufficiently strong, it is best to have patience.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consolation is that there are occasions in the life of every person </w:t>
      </w:r>
      <w:r>
        <w:rPr>
          <w:rFonts w:ascii="Times" w:hAnsi="Times" w:eastAsia="Times"/>
          <w:b w:val="0"/>
          <w:i w:val="0"/>
          <w:color w:val="000000"/>
          <w:sz w:val="22"/>
        </w:rPr>
        <w:t>and every community when there is no other course open except to</w:t>
      </w:r>
    </w:p>
    <w:p>
      <w:pPr>
        <w:autoSpaceDN w:val="0"/>
        <w:autoSpaceDE w:val="0"/>
        <w:widowControl/>
        <w:spacing w:line="218" w:lineRule="exact" w:before="27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Sub-castes among Harijans of Maharashtra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keep patience. Were it not so, man would become an atheist,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God. Therefore, if the Harijans can see no non-violent way out </w:t>
      </w:r>
      <w:r>
        <w:rPr>
          <w:rFonts w:ascii="Times" w:hAnsi="Times" w:eastAsia="Times"/>
          <w:b w:val="0"/>
          <w:i w:val="0"/>
          <w:color w:val="000000"/>
          <w:sz w:val="22"/>
        </w:rPr>
        <w:t>of a difficulty, then they had better pray to God for help.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5-3-1933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BABOOJI,</w:t>
      </w:r>
    </w:p>
    <w:p>
      <w:pPr>
        <w:autoSpaceDN w:val="0"/>
        <w:autoSpaceDE w:val="0"/>
        <w:widowControl/>
        <w:spacing w:line="294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of 28th ultimo. If you need more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Aaj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Supplement, you will please ask Sjt. Ghanshyamdas. He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writing to you to that effect. I have received 20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Kokje Shastri’s opinion, for which many thanks. I am now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bulletin about Shivaprasad’s health from Calcutta. Let’s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prayers of the many for his recovery will be answered.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with Malaviyaji are sometimes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regarded them always as blessings in disguise.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differences with him without the slightest bitterness, and as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always honest they serve to educate public opinion.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>HAGWANDAS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 N. 20460</w:t>
      </w:r>
    </w:p>
    <w:p>
      <w:pPr>
        <w:autoSpaceDN w:val="0"/>
        <w:autoSpaceDE w:val="0"/>
        <w:widowControl/>
        <w:spacing w:line="31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MESSAGE TO “SOCIAL SERVICE QUARTERLY”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60" w:lineRule="exact" w:before="8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field of social service is as wide as India itself, but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an exaggeration to say that the centre of it is Harijan service;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in serving the Harijans, the worker will meet with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social problem in a concentrated form and he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possess the best qualities.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 N. 20468</w:t>
      </w:r>
    </w:p>
    <w:p>
      <w:pPr>
        <w:autoSpaceDN w:val="0"/>
        <w:autoSpaceDE w:val="0"/>
        <w:widowControl/>
        <w:spacing w:line="240" w:lineRule="exact" w:before="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“Art”.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addressed to Vaikunthlal Mehta and was meant for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>issue of the journal to be published in April.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F. MARY BARR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98" w:lineRule="exact" w:before="46" w:after="0"/>
        <w:ind w:left="1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never fault-finding. You need not therefore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of writing as you feel, without any polish. I want you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aloud. Polishing is often a concealment of thought. If it is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the concealment amounts to an untruth. In ordinary life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is rarely 100 per cent truthful. If you will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all the verses we sing for the morning prayer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find what you are craving for. Only remember that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Mother Saraswati, etc., are all manifestations of God, even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God is a manifestation. No one has described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>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test of your yarn is not at all bad.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coolness of a room is never the same as the coolness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sky. In London, I slept with the door and the window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had the roof for fear of the rain coming down any moment.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not try, so long as you have any fear.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I answered your question [as to] when I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 began it in 1919, i. e., when I was 50. I know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after 60. You have therefore no cause whatever for despair. </w:t>
      </w:r>
      <w:r>
        <w:rPr>
          <w:rFonts w:ascii="Times" w:hAnsi="Times" w:eastAsia="Times"/>
          <w:b w:val="0"/>
          <w:i w:val="0"/>
          <w:color w:val="000000"/>
          <w:sz w:val="22"/>
        </w:rPr>
        <w:t>And if it will give you comfort, know that I was a dunce.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to fast whilst you are silent. Begin first with a </w:t>
      </w:r>
      <w:r>
        <w:rPr>
          <w:rFonts w:ascii="Times" w:hAnsi="Times" w:eastAsia="Times"/>
          <w:b w:val="0"/>
          <w:i w:val="0"/>
          <w:color w:val="000000"/>
          <w:sz w:val="22"/>
        </w:rPr>
        <w:t>few hours.</w:t>
      </w:r>
    </w:p>
    <w:p>
      <w:pPr>
        <w:autoSpaceDN w:val="0"/>
        <w:autoSpaceDE w:val="0"/>
        <w:widowControl/>
        <w:spacing w:line="240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5955. Also C.W. 3320. Courtesy: F. Mary Barr</w:t>
      </w:r>
    </w:p>
    <w:p>
      <w:pPr>
        <w:autoSpaceDN w:val="0"/>
        <w:autoSpaceDE w:val="0"/>
        <w:widowControl/>
        <w:spacing w:line="240" w:lineRule="exact" w:before="1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and the first sentence are in Hindi in the source.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LETTER TO CHARU CHANDRA MITRA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am now sending your letter to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Bidhan Roy for such investigation as may be possible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undertake.With reference to your pamphlet, I have read it.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me to say that I regard it as unbalanced. Such argument in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relevant has already been dealt with in the pages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can easily secure, because there is a local sale of the paper. </w:t>
      </w:r>
      <w:r>
        <w:rPr>
          <w:rFonts w:ascii="Times" w:hAnsi="Times" w:eastAsia="Times"/>
          <w:b w:val="0"/>
          <w:i w:val="0"/>
          <w:color w:val="000000"/>
          <w:sz w:val="22"/>
        </w:rPr>
        <w:t>Sjt. Satis Chandra Das Gupta, 15 College Square, is the Agent.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HANDRA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ITRA</w:t>
      </w:r>
      <w:r>
        <w:rPr>
          <w:rFonts w:ascii="Times" w:hAnsi="Times" w:eastAsia="Times"/>
          <w:b w:val="0"/>
          <w:i w:val="0"/>
          <w:color w:val="000000"/>
          <w:sz w:val="20"/>
        </w:rPr>
        <w:t>, A</w:t>
      </w:r>
      <w:r>
        <w:rPr>
          <w:rFonts w:ascii="Times" w:hAnsi="Times" w:eastAsia="Times"/>
          <w:b w:val="0"/>
          <w:i w:val="0"/>
          <w:color w:val="000000"/>
          <w:sz w:val="16"/>
        </w:rPr>
        <w:t>TTORNEY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LAW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ASTINGS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microfilm. S.N. 20475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LETTER TO DR. B. C. ROY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BIDHAN,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a letter from Sjt. Charu Chandra Mitra.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please make what enquiry is possible and perhaps write direct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Sjt. Charu Chandra Mitra, sending me a copy of your reply, or,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it, send your reply directly to me? If the reformers were in </w:t>
      </w:r>
      <w:r>
        <w:rPr>
          <w:rFonts w:ascii="Times" w:hAnsi="Times" w:eastAsia="Times"/>
          <w:b w:val="0"/>
          <w:i w:val="0"/>
          <w:color w:val="000000"/>
          <w:sz w:val="22"/>
        </w:rPr>
        <w:t>error, we should publicly apologize.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that the Board is doing constructive work.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Encl. I Letter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20461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615. LETTER TO DR. ARTHUR SAUNDERS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Mirabai (Madeleine Slade) is, as you perhaps know,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under the Civil Disobedience policy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Her health has latterly been a cause of some anxiety.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tells me that you, as the family physician, attended at all her youthful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illnesses and were present at an operation she had undergone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glands.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 a record of her illnesses I would thank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copy for use when required. I may mention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nothing serious about her health just now.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to a better prison and has been feeling better also after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removal. But as there was a fear at one time that she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tubercular glands, by way of precaution I have asked you to give me </w:t>
      </w:r>
      <w:r>
        <w:rPr>
          <w:rFonts w:ascii="Times" w:hAnsi="Times" w:eastAsia="Times"/>
          <w:b w:val="0"/>
          <w:i w:val="0"/>
          <w:color w:val="000000"/>
          <w:sz w:val="22"/>
        </w:rPr>
        <w:t>what information you can about her previous condition.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RTHUR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AUNDERS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37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ARLEY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ONDON</w:t>
      </w:r>
      <w:r>
        <w:rPr>
          <w:rFonts w:ascii="Times" w:hAnsi="Times" w:eastAsia="Times"/>
          <w:b w:val="0"/>
          <w:i w:val="0"/>
          <w:color w:val="000000"/>
          <w:sz w:val="20"/>
        </w:rPr>
        <w:t>, W.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LETTER TO P. N. VENKATARAMAN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 will find that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writing about varnashramadharma in the pages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so many correspondents have been writing to me as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N. V</w:t>
      </w:r>
      <w:r>
        <w:rPr>
          <w:rFonts w:ascii="Times" w:hAnsi="Times" w:eastAsia="Times"/>
          <w:b w:val="0"/>
          <w:i w:val="0"/>
          <w:color w:val="000000"/>
          <w:sz w:val="16"/>
        </w:rPr>
        <w:t>ENKATARAMAN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580 P</w:t>
      </w:r>
      <w:r>
        <w:rPr>
          <w:rFonts w:ascii="Times" w:hAnsi="Times" w:eastAsia="Times"/>
          <w:b w:val="0"/>
          <w:i w:val="0"/>
          <w:color w:val="000000"/>
          <w:sz w:val="16"/>
        </w:rPr>
        <w:t>YCROFT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RIPLICANE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20469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Mirabehn”, 4-3-1933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LETTER TO SATIS CHANDRA DAS GUPTA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letter, and I have also two copies of the Bengali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my knowledge of Bengali was such as to enable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you have been writing. Sjt. Ghanshyamdas has heard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am studying Bengali. Unfortunately, that is untrue.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him was that I was studying Urdu and that if I had the time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great longing for studying Bengali and reviving my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Tamil. A study of Bengali, as you know, is an old dream. It was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materialize in 1914, but I had to abruptly leave London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lessons which Mrinalini Devi was giving to me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suspended. Therefore when Mahadev has read the paper 1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what he has to say. The cover is certainly attractive. You will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know what reception it has had from the public. As for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sent in advance, there are tremendous difficulties, but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be done.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position about vaccination. Your faith will </w:t>
      </w:r>
      <w:r>
        <w:rPr>
          <w:rFonts w:ascii="Times" w:hAnsi="Times" w:eastAsia="Times"/>
          <w:b w:val="0"/>
          <w:i w:val="0"/>
          <w:color w:val="000000"/>
          <w:sz w:val="22"/>
        </w:rPr>
        <w:t>sustain you.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how the report that you sent about the Bengali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interwoven by Shastri into the “Week to Week” columns.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noticed the ‘comedy of errors, that happened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information that Hemprabha had given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Aroon’s father’s death? When I read her letter, I could not believe my </w:t>
      </w:r>
      <w:r>
        <w:rPr>
          <w:rFonts w:ascii="Times" w:hAnsi="Times" w:eastAsia="Times"/>
          <w:b w:val="0"/>
          <w:i w:val="0"/>
          <w:color w:val="000000"/>
          <w:sz w:val="22"/>
        </w:rPr>
        <w:t>eyes. There was nothing wrong with you. You were Aroon’s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and yet the expression ‘Aroon’s father, was there right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or showed it to the 9 Sardar, Mahadev and Chhaganlal,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came to the conclusion that it must be another Aroon whose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dead, because later from the language used by Hemprabha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you were to have seen Aroon’s father before he died,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she were too late. I had a vague recollection of Hemprabha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adopted a boy or girl, so I connected Aroon with this adoption,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there were not two Aroons to my knowledge. Therefore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Hemprabha baldly referred to a strange Aroon’s father. Your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Hemprabha Das Gupta”, 25-2-1933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cleared the mystery. And now comes Aroon’s postcard,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your letter itself was quite clear that it was your father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died. If I had remembered, as I should have remembered,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was still alive, I would at once have known that Hemprabha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grandfather instead of father. But at the time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Hemprabha’s letter I had forgotten altogether that your father was still </w:t>
      </w:r>
      <w:r>
        <w:rPr>
          <w:rFonts w:ascii="Times" w:hAnsi="Times" w:eastAsia="Times"/>
          <w:b w:val="0"/>
          <w:i w:val="0"/>
          <w:color w:val="000000"/>
          <w:sz w:val="22"/>
        </w:rPr>
        <w:t>alive. It was only your letter which revived the recollection.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and Hemprabha, Aroon and everybody who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had a hearty laugh at my expense. But if I had been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my letter was received, I should have joined that hearty laughter,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perhaps called for a laughter at Hemprabha’s expense.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separately to Aroon. You will therefore share this portion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see that he is still not quite well. And tell Aroon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him when he has written to me the letter he has promised.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20470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LETTER TO V. S. R. SASTRI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your letter of 24th February from beginning to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greatest attention. Whilst I acknowledge the great pains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over the composition and the Sanskrit learning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exhibit, you will permit me to say that I miss the application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to the reality, and it has been a matter of very deep grief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in the contact I am having with so many learned sanatanists,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any one of them has touched the fundamental points I have </w:t>
      </w:r>
      <w:r>
        <w:rPr>
          <w:rFonts w:ascii="Times" w:hAnsi="Times" w:eastAsia="Times"/>
          <w:b w:val="0"/>
          <w:i w:val="0"/>
          <w:color w:val="000000"/>
          <w:sz w:val="22"/>
        </w:rPr>
        <w:t>raised. I state them for you.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those who appear as untouchables in the census figures,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the untouchables by birth? Where is the authority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 for regarding them as such? And if there is none in the Vedas,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later Shastras impose disabilities or create classes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contemplated by the Vedas? What is there in the Shastras to justify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disabilities which I have described in the pages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are suffered by those who are classified as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ask me whether I claim to be a sannyasi. I do not. I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very ordinary Hindu trying to serve the faith of my ancestors in </w:t>
      </w:r>
      <w:r>
        <w:rPr>
          <w:rFonts w:ascii="Times" w:hAnsi="Times" w:eastAsia="Times"/>
          <w:b w:val="0"/>
          <w:i w:val="0"/>
          <w:color w:val="000000"/>
          <w:sz w:val="22"/>
        </w:rPr>
        <w:t>the best manner I know.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50" w:val="left"/>
        </w:tabs>
        <w:autoSpaceDE w:val="0"/>
        <w:widowControl/>
        <w:spacing w:line="254" w:lineRule="exact" w:before="34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ANDIT V</w:t>
      </w:r>
      <w:r>
        <w:rPr>
          <w:rFonts w:ascii="Times" w:hAnsi="Times" w:eastAsia="Times"/>
          <w:b w:val="0"/>
          <w:i w:val="0"/>
          <w:color w:val="000000"/>
          <w:sz w:val="20"/>
        </w:rPr>
        <w:t>. S. R.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25 N.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UBBARAYA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UDALY 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ADHAVAPURAM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YLAPORE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20472</w:t>
      </w:r>
    </w:p>
    <w:p>
      <w:pPr>
        <w:autoSpaceDN w:val="0"/>
        <w:tabs>
          <w:tab w:pos="5110" w:val="left"/>
        </w:tabs>
        <w:autoSpaceDE w:val="0"/>
        <w:widowControl/>
        <w:spacing w:line="276" w:lineRule="exact" w:before="278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619. LETTER TO ALASTAIR MACRAE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MACRAE,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of the 3rd instant yesterday. I was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like you to see the A. P. report. The interview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only for you, and I had no notion that Gopalan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it. But not only did he take it, he never even showed it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extremely bad form in which it has appeared.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accurately convey my opinion. Nevertheless, I am quite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dishonourable conduct on Gopalan’s part. It was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bona-fide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I hope therefore you will dismiss from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>all irritation against him.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LASTAIR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ACRAE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20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RSENAL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 S.N. 20473</w:t>
      </w:r>
    </w:p>
    <w:p>
      <w:pPr>
        <w:autoSpaceDN w:val="0"/>
        <w:tabs>
          <w:tab w:pos="5090" w:val="left"/>
        </w:tabs>
        <w:autoSpaceDE w:val="0"/>
        <w:widowControl/>
        <w:spacing w:line="276" w:lineRule="exact" w:before="278" w:after="0"/>
        <w:ind w:left="18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620. LETTER TO P. R. LELE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March 5, I 933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0" w:after="0"/>
        <w:ind w:left="1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LELE,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postcard.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already got Sjt. Jayakar’s opinion. I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about yourself. I hope it would be possible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continue. Can you tell me how Sjt. Jaisukhlal is getting on?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6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 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URZBAN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microfilm: S.N. 20474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621. LETTER-TO M. I. DAVID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DAVID,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duly received the notes for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2,500. You must have seen the announcement in the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jealously guard your wish that your name should not be published.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do what is possible to ensure a proper selection of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student.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you give to the Scholarship is an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name, but I do not know that any name is at all necessary, and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one, it must have the ancestral name, and that would be ‘The </w:t>
      </w:r>
      <w:r>
        <w:rPr>
          <w:rFonts w:ascii="Times" w:hAnsi="Times" w:eastAsia="Times"/>
          <w:b w:val="0"/>
          <w:i w:val="0"/>
          <w:color w:val="000000"/>
          <w:sz w:val="22"/>
        </w:rPr>
        <w:t>David Scheme Scholarship’.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shall try to secure the name of a suitable student,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hesitate to let me know if you ever come across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candidate. I need hardly tell you that in all I do the cooperation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>Sardar Vallabhbhai is always there.</w:t>
      </w:r>
    </w:p>
    <w:p>
      <w:pPr>
        <w:autoSpaceDN w:val="0"/>
        <w:autoSpaceDE w:val="0"/>
        <w:widowControl/>
        <w:spacing w:line="22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I. D</w:t>
      </w:r>
      <w:r>
        <w:rPr>
          <w:rFonts w:ascii="Times" w:hAnsi="Times" w:eastAsia="Times"/>
          <w:b w:val="0"/>
          <w:i w:val="0"/>
          <w:color w:val="000000"/>
          <w:sz w:val="16"/>
        </w:rPr>
        <w:t>AVID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QUEENS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LETTER TO KESHAV GANDHI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KESHU,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ask Narandas why you have lost weight.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gone down so much. Get rid of anger and envy. Ask </w:t>
      </w:r>
      <w:r>
        <w:rPr>
          <w:rFonts w:ascii="Times" w:hAnsi="Times" w:eastAsia="Times"/>
          <w:b w:val="0"/>
          <w:i w:val="0"/>
          <w:color w:val="000000"/>
          <w:sz w:val="22"/>
        </w:rPr>
        <w:t>someone there to tell you why the name of the Ashram was changed.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3288</w:t>
      </w:r>
    </w:p>
    <w:p>
      <w:pPr>
        <w:autoSpaceDN w:val="0"/>
        <w:autoSpaceDE w:val="0"/>
        <w:widowControl/>
        <w:spacing w:line="24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David Scheme”, 4-3-1933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had suggested “Mahatma Gandhi-Vallabhbhai Scholarship”.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MATHURADAS P. ASAR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  <w:tab w:pos="14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Motibehn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again impatient. You will have to face the test once </w:t>
      </w:r>
      <w:r>
        <w:rPr>
          <w:rFonts w:ascii="Times" w:hAnsi="Times" w:eastAsia="Times"/>
          <w:b w:val="0"/>
          <w:i w:val="0"/>
          <w:color w:val="000000"/>
          <w:sz w:val="22"/>
        </w:rPr>
        <w:t>more. If you are firm, all will be well. Cling to your vow.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work at the cost of your health. Moti writes that you do </w:t>
      </w:r>
      <w:r>
        <w:rPr>
          <w:rFonts w:ascii="Times" w:hAnsi="Times" w:eastAsia="Times"/>
          <w:b w:val="0"/>
          <w:i w:val="0"/>
          <w:color w:val="000000"/>
          <w:sz w:val="22"/>
        </w:rPr>
        <w:t>not keep well. Continue to write to 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3760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LETTER TO JAMNABEHN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that you have had another attack of asthma. How is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writing to Purushottam not to be in a hurry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Santa Cruz. He had promised to write to me but till today I have had </w:t>
      </w:r>
      <w:r>
        <w:rPr>
          <w:rFonts w:ascii="Times" w:hAnsi="Times" w:eastAsia="Times"/>
          <w:b w:val="0"/>
          <w:i w:val="0"/>
          <w:color w:val="000000"/>
          <w:sz w:val="22"/>
        </w:rPr>
        <w:t>no letter from him.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873. Courtesy: Narandas Gandhi :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625. LETTER TO NARMADABEHN RANA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NARMADA,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no regard for truth. You did not write any </w:t>
      </w:r>
      <w:r>
        <w:rPr>
          <w:rFonts w:ascii="Times" w:hAnsi="Times" w:eastAsia="Times"/>
          <w:b w:val="0"/>
          <w:i w:val="0"/>
          <w:color w:val="000000"/>
          <w:sz w:val="22"/>
        </w:rPr>
        <w:t>letter yourself and you demand that I should write to you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paying a visit to your home. Now devote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completely to work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Write to me regularly. :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2773. Courtesy: Ramnarayan N. Pathak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LETTER TO K. M. MUNSHI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MUNSHI,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postcard. It seems that you are being weighed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misfortunes. But probably man cannot be tested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had already given a ‘quick doctor’s’ advice to let Jagdish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where he was if his health had deteriorated very much. Your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to have improved yet. Take proper treatment and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does.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Gujarati: C.W. 7527.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are released. You did not get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which I wrote to you, but I think they must have given it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you were released. Write to me about your experiences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this time. You have done right in accompanying Lakshmi.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about your experience in the Ashram together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in jail. And also tell me how your health was while in jail.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6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did you read, and what did you think about?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did you do? the women prisoners here are quite well.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often tells me in joke that, when you were here,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women prisoners wanted medicines form you, but now nobody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for any medicine. I replied to him, of course. But you also may </w:t>
      </w:r>
      <w:r>
        <w:rPr>
          <w:rFonts w:ascii="Times" w:hAnsi="Times" w:eastAsia="Times"/>
          <w:b w:val="0"/>
          <w:i w:val="0"/>
          <w:color w:val="000000"/>
          <w:sz w:val="22"/>
        </w:rPr>
        <w:t>send your reply, if you wish.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Patro–6: G. S. Gangabehnne, </w:t>
      </w:r>
      <w:r>
        <w:rPr>
          <w:rFonts w:ascii="Times" w:hAnsi="Times" w:eastAsia="Times"/>
          <w:b w:val="0"/>
          <w:i w:val="0"/>
          <w:color w:val="000000"/>
          <w:sz w:val="18"/>
        </w:rPr>
        <w:t>p. 67. Also C.W. 8797. Courtesy: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Gangabehn Vaidya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628. LETTER TO NANIBEHN JHAVERI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NANIBEHN JHAVERI,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written after a long time. But you have said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>the letter. You should let me know about your programme.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Gangabehn met me. She was to come again. But she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>come, probably because she had nothing further to ask me.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Manavtana Prahari—Pannalal Jhaveri, </w:t>
      </w:r>
      <w:r>
        <w:rPr>
          <w:rFonts w:ascii="Times" w:hAnsi="Times" w:eastAsia="Times"/>
          <w:b w:val="0"/>
          <w:i w:val="0"/>
          <w:color w:val="000000"/>
          <w:sz w:val="18"/>
        </w:rPr>
        <w:t>p. 27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629. LETTER TO BUDHABHAI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5, 1933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BUDHABHAI,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Parvati has made a serious complaint against you. Have we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agreement that you will not abuse her nor beat her? To 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beat a weak woman ought to be regarded as a terrible form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Wake up, reform your ways, calm down. If a person like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exercise such self-control, who else can we expect to observe </w:t>
      </w:r>
      <w:r>
        <w:rPr>
          <w:rFonts w:ascii="Times" w:hAnsi="Times" w:eastAsia="Times"/>
          <w:b w:val="0"/>
          <w:i w:val="0"/>
          <w:color w:val="000000"/>
          <w:sz w:val="22"/>
        </w:rPr>
        <w:t>ahimsa?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S.N. 33121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630. LETTER TO ASHRAM BOYS AND GIRLS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BOYS AND GIRLS,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It is violence to tear sheets from a notebook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them for writing letters. Do you understand this? Don’t do it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secretary or the other office-bearers show themselves unfit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if the members harass them, in either case our progress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When you grow up you will behave as you now do.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learn now you will never learn later. I hope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that. Just as mangoes cannot grow on a babul tree,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change suddenly after ten years if you cannot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unitedly or behave with self-restraint. You should, therefore, learn to </w:t>
      </w:r>
      <w:r>
        <w:rPr>
          <w:rFonts w:ascii="Times" w:hAnsi="Times" w:eastAsia="Times"/>
          <w:b w:val="0"/>
          <w:i w:val="0"/>
          <w:color w:val="000000"/>
          <w:sz w:val="22"/>
        </w:rPr>
        <w:t>manage your body in a proper manner.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631. LETTER TO PREMABEHN KANTAK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starting on this letter at five sharp (Silence Day). Yours was </w:t>
      </w:r>
      <w:r>
        <w:rPr>
          <w:rFonts w:ascii="Times" w:hAnsi="Times" w:eastAsia="Times"/>
          <w:b w:val="0"/>
          <w:i w:val="0"/>
          <w:color w:val="000000"/>
          <w:sz w:val="22"/>
        </w:rPr>
        <w:t>the last letter I read from the Ashram post.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go beyond 75 counts with the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sent. Yarn of 75 counts should be regarded as very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below the mark. I have calculated the count on the basis of the figure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for weight. The scales here are not good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weighing with any minute accuracy. I do believe, however, that if my </w:t>
      </w:r>
      <w:r>
        <w:rPr>
          <w:rFonts w:ascii="Times" w:hAnsi="Times" w:eastAsia="Times"/>
          <w:b w:val="0"/>
          <w:i w:val="0"/>
          <w:color w:val="000000"/>
          <w:sz w:val="22"/>
        </w:rPr>
        <w:t>hand was all right I would be able to go up to 100 counts.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What you write to me regarding Sushila is simply incompre-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hensible to me. I am not aware of having ignored her in theleast. She </w:t>
      </w:r>
      <w:r>
        <w:rPr>
          <w:rFonts w:ascii="Times" w:hAnsi="Times" w:eastAsia="Times"/>
          <w:b w:val="0"/>
          <w:i w:val="0"/>
          <w:color w:val="000000"/>
          <w:sz w:val="22"/>
        </w:rPr>
        <w:t>herself made me feel that there was no need to inquire after her or</w:t>
      </w:r>
    </w:p>
    <w:p>
      <w:pPr>
        <w:autoSpaceDN w:val="0"/>
        <w:autoSpaceDE w:val="0"/>
        <w:widowControl/>
        <w:spacing w:line="220" w:lineRule="exact" w:before="3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‘Yeravda Temple’, that is, Yeravda Central Prison, where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imprisoned from January 4, 1932 to May 8, 1933. This place-line is not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in subsequent letters.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her. So I did not ask her any detailed questions. Tell her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could I know that like you she also craved for a show of love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compliments? I ought to have known that your friend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you. Isn’t that what you suggest? But probably Sushila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admit this. Isn’t one Prema enough for me? There are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Premas, of course, but they are all different from one another and </w:t>
      </w:r>
      <w:r>
        <w:rPr>
          <w:rFonts w:ascii="Times" w:hAnsi="Times" w:eastAsia="Times"/>
          <w:b w:val="0"/>
          <w:i w:val="0"/>
          <w:color w:val="000000"/>
          <w:sz w:val="22"/>
        </w:rPr>
        <w:t>from you. However, I will be more careful in future.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old is Vijaya? How does she behave?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Train Lakshmi thoroughly.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suspect something from the fact that Durga’s boils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be cured. She used to write to me regularly, but she never writes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From that, too, I suspect that she is hiding something. Inquire </w:t>
      </w:r>
      <w:r>
        <w:rPr>
          <w:rFonts w:ascii="Times" w:hAnsi="Times" w:eastAsia="Times"/>
          <w:b w:val="0"/>
          <w:i w:val="0"/>
          <w:color w:val="000000"/>
          <w:sz w:val="22"/>
        </w:rPr>
        <w:t>and find out if she is suffering from some other disease.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diet of raw vegetables and dates is bound to help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your weight. You should also include in it two and a half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of unboiled milk. Among raw vegetables, you may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tomatoes, radishes, carrots, lettuce, etc. You should exclude salt.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two or three lemons with water or with dates. Probably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better to take it with water. If, however, it sours your teeth you </w:t>
      </w:r>
      <w:r>
        <w:rPr>
          <w:rFonts w:ascii="Times" w:hAnsi="Times" w:eastAsia="Times"/>
          <w:b w:val="0"/>
          <w:i w:val="0"/>
          <w:color w:val="000000"/>
          <w:sz w:val="22"/>
        </w:rPr>
        <w:t>may not take it. You can also mix soda bicarb with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discuss the question asked by Rajaji and others.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violating truth. It can be done when a suitable opportunity </w:t>
      </w:r>
      <w:r>
        <w:rPr>
          <w:rFonts w:ascii="Times" w:hAnsi="Times" w:eastAsia="Times"/>
          <w:b w:val="0"/>
          <w:i w:val="0"/>
          <w:color w:val="000000"/>
          <w:sz w:val="22"/>
        </w:rPr>
        <w:t>arises. My writings, however, contain a reply to every doubt.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admit all the shortcomings of the Ashram which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out. But you will help me better if you also suggest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at the same time. Even if, however, you cannot do that,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your criticism. I use my brain as much as I can.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this: the Ashram’s shortcomings are not its own, but mine.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potter makes an ill-shaped pot, is that the fault of the pot 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potter? I literally believe what I have said, and the shortcomings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Ashram, therefore, are a measure of my ignorance. But notwithstan-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its shortcomings, I like the Ashram, for I am not ready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positively that I do not like myself. I like myself in the measure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the sense of “I”, and ceaselessly strive to overcome what </w:t>
      </w:r>
      <w:r>
        <w:rPr>
          <w:rFonts w:ascii="Times" w:hAnsi="Times" w:eastAsia="Times"/>
          <w:b w:val="0"/>
          <w:i w:val="0"/>
          <w:color w:val="000000"/>
          <w:sz w:val="22"/>
        </w:rPr>
        <w:t>still remains of that sense.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10329. Also C.W. 6768.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632. LETTER TO CHHOTUBHAI PATEL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CHHOTUBHAI,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Indulgence in moderation is less harmful,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body and can exist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body, as God does. That which is bodiless can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sex-gratification, and, therefore, one who has awakened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of ignorance also can have none. If it is one’s dharma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ignorance, sex-gratification is contrary to dharma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harmful.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 is certainly ever alive, but man who is of earth is not. </w:t>
      </w:r>
      <w:r>
        <w:rPr>
          <w:rFonts w:ascii="Times" w:hAnsi="Times" w:eastAsia="Times"/>
          <w:b w:val="0"/>
          <w:i w:val="0"/>
          <w:color w:val="000000"/>
          <w:sz w:val="22"/>
        </w:rPr>
        <w:t>He must perish.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whether at present people are rising or falling, It </w:t>
      </w:r>
      <w:r>
        <w:rPr>
          <w:rFonts w:ascii="Times" w:hAnsi="Times" w:eastAsia="Times"/>
          <w:b w:val="0"/>
          <w:i w:val="0"/>
          <w:color w:val="000000"/>
          <w:sz w:val="22"/>
        </w:rPr>
        <w:t>seems to me to be a futile question.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true that we have no strength of our own except </w:t>
      </w:r>
      <w:r>
        <w:rPr>
          <w:rFonts w:ascii="Times" w:hAnsi="Times" w:eastAsia="Times"/>
          <w:b w:val="0"/>
          <w:i w:val="0"/>
          <w:color w:val="000000"/>
          <w:sz w:val="22"/>
        </w:rPr>
        <w:t>what God gives us and we must, therefore, admit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has real humility has risen far above the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>proud, for humility is truth and pride is falsehood.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not brush the teeth with a babul stick after a meal, </w:t>
      </w:r>
      <w:r>
        <w:rPr>
          <w:rFonts w:ascii="Times" w:hAnsi="Times" w:eastAsia="Times"/>
          <w:b w:val="0"/>
          <w:i w:val="0"/>
          <w:color w:val="000000"/>
          <w:sz w:val="22"/>
        </w:rPr>
        <w:t>but one must clean them with a finger and gargle well.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future will show what relations you will maintain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 after your marriage. It is needless to think of it Just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say that I immediately recognized you on reading your </w:t>
      </w:r>
      <w:r>
        <w:rPr>
          <w:rFonts w:ascii="Times" w:hAnsi="Times" w:eastAsia="Times"/>
          <w:b w:val="0"/>
          <w:i w:val="0"/>
          <w:color w:val="000000"/>
          <w:sz w:val="22"/>
        </w:rPr>
        <w:t>letter. I cannot say that with regard to anybody.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10476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633. LETTER TO VIDYA R. PATEL</w:t>
      </w:r>
    </w:p>
    <w:p>
      <w:pPr>
        <w:autoSpaceDN w:val="0"/>
        <w:autoSpaceDE w:val="0"/>
        <w:widowControl/>
        <w:spacing w:line="270" w:lineRule="exact" w:before="66" w:after="0"/>
        <w:ind w:left="0" w:right="4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you have been putting on weight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Ashram has suited you. As one’s health improves, </w:t>
      </w:r>
      <w:r>
        <w:rPr>
          <w:rFonts w:ascii="Times" w:hAnsi="Times" w:eastAsia="Times"/>
          <w:b w:val="0"/>
          <w:i w:val="0"/>
          <w:color w:val="000000"/>
          <w:sz w:val="22"/>
        </w:rPr>
        <w:t>one’s heart and mind too gain strength.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312"/>
        </w:trPr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020"/>
              <w:gridCol w:w="3020"/>
            </w:tblGrid>
            <w:tr>
              <w:trPr>
                <w:trHeight w:hRule="exact" w:val="580"/>
              </w:trPr>
              <w:tc>
                <w:tcPr>
                  <w:tcW w:type="dxa" w:w="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80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Patel</w:t>
                  </w:r>
                </w:p>
              </w:tc>
              <w:tc>
                <w:tcPr>
                  <w:tcW w:type="dxa" w:w="5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60" w:after="0"/>
                    <w:ind w:left="9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18"/>
                    </w:rPr>
                    <w:t>From a photostat of the Gujarati: C.W. 9638. Courtesy: Ravindra R.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59 :  13 JANUARY, 1933 -  9 MARCH, 1933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  <w:p>
            <w:pPr>
              <w:autoSpaceDN w:val="0"/>
              <w:autoSpaceDE w:val="0"/>
              <w:widowControl/>
              <w:spacing w:line="294" w:lineRule="exact" w:before="7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455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67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634. LETTER TO PRABHUDAS GANDHI</w:t>
      </w:r>
    </w:p>
    <w:p>
      <w:pPr>
        <w:autoSpaceDN w:val="0"/>
        <w:autoSpaceDE w:val="0"/>
        <w:widowControl/>
        <w:spacing w:line="244" w:lineRule="exact" w:before="148" w:after="0"/>
        <w:ind w:left="5110" w:right="0" w:hanging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ERAVDA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ANDIR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March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PRABHUDAS,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 what you say about the girl.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likely to be satisfied with any sort of girl for you. Gomati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approved of her. She believed that the girl did not belong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modh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sub-caste. The only point was that if an educated girl is desirable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match, though rather grown-up, she should be accepted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on the ground of her being a Gujarati or belonging to the </w:t>
      </w:r>
      <w:r>
        <w:rPr>
          <w:rFonts w:ascii="Times" w:hAnsi="Times" w:eastAsia="Times"/>
          <w:b w:val="0"/>
          <w:i/>
          <w:color w:val="000000"/>
          <w:sz w:val="22"/>
        </w:rPr>
        <w:t>Bania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caste, should be waived. I have no intention whatever of doing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without your approval.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said in your letter anything about honey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Do they make honey there? From what do they make it? What </w:t>
      </w:r>
      <w:r>
        <w:rPr>
          <w:rFonts w:ascii="Times" w:hAnsi="Times" w:eastAsia="Times"/>
          <w:b w:val="0"/>
          <w:i w:val="0"/>
          <w:color w:val="000000"/>
          <w:sz w:val="22"/>
        </w:rPr>
        <w:t>is the quality of teaching? Who are the people who are learning?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not completely given up your writing work or </w:t>
      </w:r>
      <w:r>
        <w:rPr>
          <w:rFonts w:ascii="Times" w:hAnsi="Times" w:eastAsia="Times"/>
          <w:b w:val="0"/>
          <w:i w:val="0"/>
          <w:color w:val="000000"/>
          <w:sz w:val="22"/>
        </w:rPr>
        <w:t>your study, have you?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burden you with any responsibility in Almora.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Shail Ashram remain just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dharmashala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We </w:t>
      </w:r>
      <w:r>
        <w:rPr>
          <w:rFonts w:ascii="Times" w:hAnsi="Times" w:eastAsia="Times"/>
          <w:b w:val="0"/>
          <w:i w:val="0"/>
          <w:color w:val="000000"/>
          <w:sz w:val="22"/>
        </w:rPr>
        <w:t>will see later what should be done.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too, would welcome keeping the Chandradutta brothers.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good men, no harm will be done. It would of course be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Mahavirprasad accepts them. I think it would not be proper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salary for the care of the Shail Ashram. But in this matter,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Narandas will know better. If you trust his decision, you will be at </w:t>
      </w:r>
      <w:r>
        <w:rPr>
          <w:rFonts w:ascii="Times" w:hAnsi="Times" w:eastAsia="Times"/>
          <w:b w:val="0"/>
          <w:i w:val="0"/>
          <w:color w:val="000000"/>
          <w:sz w:val="22"/>
        </w:rPr>
        <w:t>peace and so will I.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32992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635. LETTER TO VIYOGI HARI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6,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VIYOGI HARI,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This issue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better though there is still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improvement. It is not necessary to take everything from English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necessary to translate in full all that is taken. Some article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full translation, another only a summary, yet another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rejected; in brief, the Hindi readers should get all that is worth giving.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published in other journals too should be screened.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those translations may be faulty. For purity, simplicity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our translation should read like original writing.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translated items appearing in newspapers, they need not be included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translations are accurate. I am arranging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articles in advance. Satisbabu wants them and so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Ganesan. I shall see what can be done. Why do you not include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by Hindi writers? But they should not be mere essays.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contain either the views or arguments of some sanatanists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 to them or a discussion of problems faced by the workers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account of the hardships suffered by Harijans. All the articles,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short, must be written with a view to solving the current and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problems. An abstract of the activities in Provinces should be a must </w:t>
      </w:r>
      <w:r>
        <w:rPr>
          <w:rFonts w:ascii="Times" w:hAnsi="Times" w:eastAsia="Times"/>
          <w:b w:val="0"/>
          <w:i w:val="0"/>
          <w:color w:val="000000"/>
          <w:sz w:val="22"/>
        </w:rPr>
        <w:t>every time.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now on I shall send everything care of </w:t>
      </w:r>
      <w:r>
        <w:rPr>
          <w:rFonts w:ascii="Times" w:hAnsi="Times" w:eastAsia="Times"/>
          <w:b w:val="0"/>
          <w:i/>
          <w:color w:val="000000"/>
          <w:sz w:val="18"/>
        </w:rPr>
        <w:t>The Hindustan Times.</w:t>
      </w:r>
    </w:p>
    <w:p>
      <w:pPr>
        <w:autoSpaceDN w:val="0"/>
        <w:autoSpaceDE w:val="0"/>
        <w:widowControl/>
        <w:spacing w:line="220" w:lineRule="exact" w:before="3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1075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636. LETTER TO K. R. CHHAPKHANE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26th ultimo and now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of the 3rd instant. Owing to pressure of work in connection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been able to acknowledge your first letter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earlier.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 ground whatsoever to dispute the facts which you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Hindi edition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remember so well. Have you any recollection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subscribers to the fund?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have, and if you can send 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also, it completes for me the chain of evidence.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just now is to secure as much money as I can legitimately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work, and when I was told by Sjt. Joshi that I had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in question I was naturally pleased. You may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however that if I could by any chance persuade you to let me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the disposal of a purse that was supposed to be presented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won’t be Sjt. Joshi who would have the fund. I could not even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this letter if there was the slightest political motive behind my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investigation of the fund.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reminding me that I had the honour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guest at the time of my visit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Sangli and that the alleged </w:t>
      </w:r>
      <w:r>
        <w:rPr>
          <w:rFonts w:ascii="Times" w:hAnsi="Times" w:eastAsia="Times"/>
          <w:b w:val="0"/>
          <w:i w:val="0"/>
          <w:color w:val="000000"/>
          <w:sz w:val="22"/>
        </w:rPr>
        <w:t>presentation was only formal and was made under your roof.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K. R. C</w:t>
      </w:r>
      <w:r>
        <w:rPr>
          <w:rFonts w:ascii="Times" w:hAnsi="Times" w:eastAsia="Times"/>
          <w:b w:val="0"/>
          <w:i w:val="0"/>
          <w:color w:val="000000"/>
          <w:sz w:val="16"/>
        </w:rPr>
        <w:t>HHAPKHANE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LEADER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ANGLI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637. LETTER TO BUDHI RAM DHYAN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I favour khaddar because everything I </w:t>
      </w:r>
      <w:r>
        <w:rPr>
          <w:rFonts w:ascii="Times" w:hAnsi="Times" w:eastAsia="Times"/>
          <w:b w:val="0"/>
          <w:i w:val="0"/>
          <w:color w:val="000000"/>
          <w:sz w:val="22"/>
        </w:rPr>
        <w:t>spend on it goes directly into the hands of the poor.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UDHI RAM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HYAN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LASS </w:t>
      </w:r>
      <w:r>
        <w:rPr>
          <w:rFonts w:ascii="Times" w:hAnsi="Times" w:eastAsia="Times"/>
          <w:b w:val="0"/>
          <w:i w:val="0"/>
          <w:color w:val="000000"/>
          <w:sz w:val="20"/>
        </w:rPr>
        <w:t>XII-A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D. A. V. C</w:t>
      </w:r>
      <w:r>
        <w:rPr>
          <w:rFonts w:ascii="Times" w:hAnsi="Times" w:eastAsia="Times"/>
          <w:b w:val="0"/>
          <w:i w:val="0"/>
          <w:color w:val="000000"/>
          <w:sz w:val="16"/>
        </w:rPr>
        <w:t>OLLEGE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UN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20487</w:t>
      </w:r>
    </w:p>
    <w:p>
      <w:pPr>
        <w:autoSpaceDN w:val="0"/>
        <w:autoSpaceDE w:val="0"/>
        <w:widowControl/>
        <w:spacing w:line="220" w:lineRule="exact" w:before="3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allegation against the addressee and one Athavale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misappropriated a public fund raised during Gandhiji’s visit to Sangli in 1920.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Chhapkhane had claimed that the fund in question was raised from selected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contributors for starting a movement for uplift of ‘‘States’ subjects”, that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discussed with Gandhiji at the time and that he had asked the addressee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start the said movement and keep the money on his (addressee’s) responsibility.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Vithal K. Joshi”, 9-3-1933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November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638. LETTER TO KESHAV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BROTHER KESHAV,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and copy of your appeal. As I take up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Kakasaheb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sitting by me and so I have asked him to see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from you the scheme, see the brother who has had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the Ashram, and he would then advise me, after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form my opinion and let you know. As you know, Kakasaheb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founder-member and so he knows the evolution of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weaving from the beginning.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ESHAV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UNDH </w:t>
      </w:r>
      <w:r>
        <w:rPr>
          <w:rFonts w:ascii="Times" w:hAnsi="Times" w:eastAsia="Times"/>
          <w:b w:val="0"/>
          <w:i w:val="0"/>
          <w:color w:val="000000"/>
          <w:sz w:val="20"/>
        </w:rPr>
        <w:t>(N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20484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639. LETTER TO RAMACHANDRA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RAMACHANDRA,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exhaustive letter of the 4th instant.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forgotten your stay at the Ashram. Your letter is quite helpful.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left Poona on Saturday, the 4th instant. Your presence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unnecessary. Perhaps by this time I know more about 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do. She has been much worse than you have described her to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led for years an utterly immoral and extravagant life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an utter stranger to truth. She has made that confession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has also definitely promised that she would make that confession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publicly before the world and she has also promised to turn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leaf and lead henceforth a truthful, chaste life, and to that end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retire from all public activity and live a beggar’s life in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in the poorest possible style, living on charity, unknown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world. Whether she has the strength to carry out this promise or</w:t>
      </w:r>
    </w:p>
    <w:p>
      <w:pPr>
        <w:autoSpaceDN w:val="0"/>
        <w:autoSpaceDE w:val="0"/>
        <w:widowControl/>
        <w:spacing w:line="220" w:lineRule="exact" w:before="28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D. B. Kalelkar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Joint-Secretary of the Mysore Board of Servants of Untouchables Society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I do not know. Let’s hope that she has. She thinks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strength. If she is sincerely desirous of leading this life,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her what help you can. You are at liberty to show this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you will please tell me all about her from time to time.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talks with me she led me to understand that she had great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you, but that regard has very little value because she was leading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altogether false life when she entertained this regard for you.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truth had not dawned upon her when she came, but if it has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her, it dawned slowly and unperceivably. That of course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better. Some of the young men at least who have surrounded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seem to have behaved well. But of that perhaps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time if necessary.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640. LETTER TO V. N. SOMASUNDARAM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for which I thank you. The only thing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is that you should on the one hand persuade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trusteesand on the other cultivate public opinion among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temple-goers.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V. N. S</w:t>
      </w:r>
      <w:r>
        <w:rPr>
          <w:rFonts w:ascii="Times" w:hAnsi="Times" w:eastAsia="Times"/>
          <w:b w:val="0"/>
          <w:i w:val="0"/>
          <w:color w:val="000000"/>
          <w:sz w:val="16"/>
        </w:rPr>
        <w:t>OMASUNDARAM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43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ALGADO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UTWAL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OLOMBO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641. LETTER TO PARIKSHITLAL L. MAJMUDAR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7,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PARIKSHITLAL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For the present you should give up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starting a school of the Sangh in Surat. If we can manage well what </w:t>
      </w:r>
      <w:r>
        <w:rPr>
          <w:rFonts w:ascii="Times" w:hAnsi="Times" w:eastAsia="Times"/>
          <w:b w:val="0"/>
          <w:i w:val="0"/>
          <w:color w:val="000000"/>
          <w:sz w:val="22"/>
        </w:rPr>
        <w:t>we have already undertaken, we shall later think about Surat.</w:t>
      </w:r>
    </w:p>
    <w:p>
      <w:pPr>
        <w:autoSpaceDN w:val="0"/>
        <w:autoSpaceDE w:val="0"/>
        <w:widowControl/>
        <w:spacing w:line="220" w:lineRule="exact" w:before="2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Hon. Secretary, Mutwal Young Men’s Hindu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Gujarat Board of Servants of Untouchables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Sarupbehn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22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thinking of starting a Gujarati edition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 from here.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idea of publishing a leaflet is not bad.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3994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642. LETTER TO NARANDAS GANDHI</w:t>
      </w:r>
    </w:p>
    <w:p>
      <w:pPr>
        <w:autoSpaceDN w:val="0"/>
        <w:autoSpaceDE w:val="0"/>
        <w:widowControl/>
        <w:spacing w:line="294" w:lineRule="exact" w:before="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Day, </w:t>
      </w:r>
      <w:r>
        <w:rPr>
          <w:rFonts w:ascii="Times" w:hAnsi="Times" w:eastAsia="Times"/>
          <w:b w:val="0"/>
          <w:i w:val="0"/>
          <w:color w:val="000000"/>
          <w:sz w:val="22"/>
        </w:rPr>
        <w:t>5.25 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8,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43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Prabhavati the volume of Speeches. She has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>tell me that she had asked for it but has not received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 you  know  Parachure  Shastri. He  has  once stayed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Ashram. He is suffering from leprosy, but the symptoms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considered  to  have  dried  up  now. He  is  in  jail  and  will 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on  the  8th. He  is  a  good  man, a man of renunciation.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Sanskrit, is  married, and  has  three  children. The  children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foolish. The wife is weak in the brain. She had once been admitted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lunatic asylum. I think  we should  keep him. Give  him  one 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Kaka says he should  be given  Mirabehn’s room. The  wife  will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live in the women’s wing. The children could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Parachure Shastri will  observe the modern hygienic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lepers. That is, he will not touch  anyone  and  will  keep 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 separate. It  will  be necessary to send his meals to his 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he will live on milk and fruit, or on a mixture of fresh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leaves. He can do a great deal of work sitting in his room.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teach Sanskrit. He can teach even Marathi there. He will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by the 10th or the 12th. He will presently go to see his wife. I </w:t>
      </w:r>
      <w:r>
        <w:rPr>
          <w:rFonts w:ascii="Times" w:hAnsi="Times" w:eastAsia="Times"/>
          <w:b w:val="0"/>
          <w:i w:val="0"/>
          <w:color w:val="000000"/>
          <w:sz w:val="22"/>
        </w:rPr>
        <w:t>will know from him what he intends to do if his wife is against his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Vijayalakshmi Pandit;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Nagendra Nath Bhattacharjee”,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6-4-1933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8"/>
        </w:rPr>
        <w:t>came out on March 12, 1933.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does not bear the date of writing, but in his letter to addressee dated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8, 1923, Gandhiji says: “I have replied to Parachure Shastri. Everything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 on your wire.”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8-3-1933. Evidently, the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wire expected by Gandhiji would be in reply to this letter. Again, in his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dated March 10, 1933, Gandhiji  says, “ I just received your wire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Parachure Shastri. I had been waiting for it before asking him to go there.” 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joining the Ashram. He spins a great deal. He has spun quite a lot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jail. He will spin there, too. He was in fact a teacher in Chinchavad.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 have any further suggestion to make. I take it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take fright by this news. Leprosy does not spread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air. Personally, I doubt if it is contagious. In our country, lepers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about everywhere. But we should observe the prohibitation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physical contact with a leper since that would be the right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do. We cannot completely ignore modern science. 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willingly observes that prohibition. If he employs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I have suggested, he may even be cured of his leprosy.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assumed that you yourself will not be reluctant to take him in.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are, send me a telegram. Ask the Managing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It is better to consult the other permanent inmates of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well. In fact I feel that it is my dharma to ascertain the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member in this matter. I took this step only after all of us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unanimously agreed on it. But I do not worry about it. I felt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clear dharma to take him in. He had in fact arrived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living in the Ashram but had to leave because his wife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I think we cannot reject him. However, there may be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difference of opinion in this matter. Since he had left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we cannot say without further deliberation that it is our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him back again. Hence, on getting this letter, think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First yourself, then the Committee, and after that the rest.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view is against taking him in, I should not send him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if the Committee is against it, nor if the old-time members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I would not consider it essential to seek the consent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joined the Ashram only for a short period.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proper to discuss the matter with all the members.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abused the freedom which I obtained from you. Such things </w:t>
      </w:r>
      <w:r>
        <w:rPr>
          <w:rFonts w:ascii="Times" w:hAnsi="Times" w:eastAsia="Times"/>
          <w:b w:val="0"/>
          <w:i w:val="0"/>
          <w:color w:val="000000"/>
          <w:sz w:val="22"/>
        </w:rPr>
        <w:t>come naturally to me, but I have no right, without the co-workers’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send anyone who might be a burden on them. I followed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rule at Phoenix. Once, when I was practicing there,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a dangerous disease turned up and I made Ba nurse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am nearing the end of my life doing such things but have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changed my ways. That is, I act on the assumption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co-workers, particularly those who are very close to me, will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course do what I do. Let us believe and hope that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to be my last misdeed. I will settle the matter perfectly well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Parachure Shastri. Hence nobody should come to a decision on the </w:t>
      </w:r>
      <w:r>
        <w:rPr>
          <w:rFonts w:ascii="Times" w:hAnsi="Times" w:eastAsia="Times"/>
          <w:b w:val="0"/>
          <w:i w:val="0"/>
          <w:color w:val="000000"/>
          <w:sz w:val="22"/>
        </w:rPr>
        <w:t>basis of my assurance to him. After considering the matter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 and examining the Ashram’s dharma in this case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 telegram whether thedecision is ‘yes’ or ‘no’. Let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 will be shocked, whatever the decision. I had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have to give but one sheet of paper to this subject,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it seems that I would instead be giving five. I went on writing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came to me one after another. In the matter of observing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taking a decision in a hurry is harmful and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avoided. It implies self-conceit. You will see from this something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state of my mind. My fitness to think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what relates to Harijan service seems to be fast leaving me.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about other things or to do anything or speak about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has become painful to me. I am going through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 which I find impossible to describe. Even if I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 them, I have no time to do so. But no more of this now.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at ease in pouring out my heart to you. I believe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capacity to respond to such things. If you have followed all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and wish to give the letter to others to read, I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objection. If you feel that what I have written is strange, keep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after reading it. I will explain it if we meet some day.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is nothing mysterious. It is easy enough to understand,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 glimpse into what agony one, who unswervingly follows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dharma, has to endure. I do feel that if someone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associated himself with my life were to read this, it would do much </w:t>
      </w:r>
      <w:r>
        <w:rPr>
          <w:rFonts w:ascii="Times" w:hAnsi="Times" w:eastAsia="Times"/>
          <w:b w:val="0"/>
          <w:i w:val="0"/>
          <w:color w:val="000000"/>
          <w:sz w:val="22"/>
        </w:rPr>
        <w:t>harm.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Parasaram firmly what your decision is. I am writing to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wants to leave despite your being straightforward in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let him do so. If he wishes to stay in spite of it, no objection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made. There is no room for charity in the sphere of dharma.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easy to acquiesce in it if we transgress the proper limit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But it becomes difficult to do so when in the name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shows undeserved compassion and is thereby guilty of a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violence. Just as we do not indulge an invalid’s fancies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indulge the fancies of a person who violates the rules.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way to put an end to Parasaram’s noisy complaints.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will be difficult to arrange for Kusum’s trip to Almora.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present, there are just no such facilities there. I think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look after her there. We cannot put the burden of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Prabhudas, nor on Navin. If her disease gets aggravated,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look after her there? It might be possible to send her either to Deolai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Matheran. Whether or not she can be sent to Deolali, will have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considered. I do not think it proper for the whole family to go.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Beyond this my brain refuses to work just now.</w:t>
      </w:r>
    </w:p>
    <w:p>
      <w:pPr>
        <w:autoSpaceDN w:val="0"/>
        <w:autoSpaceDE w:val="0"/>
        <w:widowControl/>
        <w:spacing w:line="220" w:lineRule="exact" w:before="7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to you about Lakshmi. Lakshmidas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come there. Perhaps Devdas also will come. Rajaji and </w:t>
      </w:r>
      <w:r>
        <w:rPr>
          <w:rFonts w:ascii="Times" w:hAnsi="Times" w:eastAsia="Times"/>
          <w:b w:val="0"/>
          <w:i w:val="0"/>
          <w:color w:val="000000"/>
          <w:sz w:val="22"/>
        </w:rPr>
        <w:t>Shankerlal are here at present.</w:t>
      </w:r>
    </w:p>
    <w:p>
      <w:pPr>
        <w:autoSpaceDN w:val="0"/>
        <w:tabs>
          <w:tab w:pos="6050" w:val="left"/>
        </w:tabs>
        <w:autoSpaceDE w:val="0"/>
        <w:widowControl/>
        <w:spacing w:line="226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70" w:lineRule="exact" w:before="0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Monday, 5.25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was left out in the letter for the children.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write to me to say that they have got tired of the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Tell them that this does not become them. A duty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cannot be abandoned. Even music tires one so long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learnt it well. Those who have learnt agricultural work well,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it up. If agricultural work were not interesting, millions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would not engage themselves in it. It does require hard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hard work is interesting, not indolence. Moreover, the hard work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physical. But our bodies love ease and comfort and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hard work and in consequence suffer from diseases.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children will not tire of agricultural work. Besides,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teaches us that it is in doing our duty that we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agricultural work is one of our duties. I have looked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of the yarn-test competition. It is disappointing.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 bears the mark ‘excellent’. The mark against two is ‘bad’.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samples fall short in both respects. This defect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remedied. Ask those whose yarns have gone through the test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also, to be vigilent. Spinning good quality yarn that is even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requires nothing more than careful attention. If the sliver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 quality, the yarn may fall short in respect of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be uneven or weak. I still consider the 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samples low. The quality of slivers is likely to be at fault in that.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if we produce a smaller quantity of slivers and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we do produce must be of the finest quality. Pay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subject and induce others to do the same. Wake up all of them. 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achieving perfection, everyone must acquire speed and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good if they acquire speed in carding and ginning also.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33383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One word at each of these places is illegible in the source.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643. LETTER TO F. MARY BARR AND DUNCAN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GREENLEES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MARY AND DUNCAN,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like your letter very much indeed. Before I argue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contrary, let me say what I have told Narandas and I think I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clear to both of you, that you should not be treated as the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learners who come to the Ashram, that you should take only such part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the Ashram work as you like and can digest and that you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use your time as may seem most profitable to you from your own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standpoint.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my own opinion. The Ashram is a place where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enforce literally the maxim ‘to labour is to pray’. This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interpreted by Thoreau and Tolstoy to mean physical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Tolstoy adopted Bondaref’s maxim of bread labour being God’s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mankind. I read the same thing in the third chapter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tested the truth of the interpretation in my own life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of many companions and I have felt that our lives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and unsatisfying exactly to the extent that we have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carry out the interpretation in practice. Therefore I would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routine of the Ashram appears to be a slavish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it, the spirit of tile Ashram is not imbibed. I confess unhesitatingly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 few have imbibed the spirit. Many follow the routine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and, therefore, slavishly. I do not grumble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 following, because even that is better than people idling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their time and I am not without hope that even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following the routine will some day detect the spirit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beauty behind it. So many Englishmen and women,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missionaries, make, in my opinion, the tremendous mistake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directing the activity of others without themselves taking a direct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They, therefore, remain untouched by the activity itself and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blind guides. As I am dictating this, illustrations from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in upon my mind. I would, therefore, say that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and understand the spirit of my remarks and feel the truth </w:t>
      </w:r>
      <w:r>
        <w:rPr>
          <w:rFonts w:ascii="Times" w:hAnsi="Times" w:eastAsia="Times"/>
          <w:b w:val="0"/>
          <w:i w:val="0"/>
          <w:color w:val="000000"/>
          <w:sz w:val="22"/>
        </w:rPr>
        <w:t>of them, then follow the routine patiently, intelligently, whole-heart-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edly, till it becomes a part of your nature, lies light upon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seems to speak to you its message. Then, but not tillthen,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able to write anything serious for public service. Not even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thought is worth giving to the world unless it is repeatedly tested </w:t>
      </w:r>
      <w:r>
        <w:rPr>
          <w:rFonts w:ascii="Times" w:hAnsi="Times" w:eastAsia="Times"/>
          <w:b w:val="0"/>
          <w:i w:val="0"/>
          <w:color w:val="000000"/>
          <w:sz w:val="22"/>
        </w:rPr>
        <w:t>on the anvil of experience. All true labour is both contagious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infectious. I wonder if I have driven my meaning home. If I have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reject all my argument without the slightest hesitation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exactly as you feel you should, so as to get the best out of your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the Ashram.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With loving blessings from</w:t>
      </w:r>
    </w:p>
    <w:p>
      <w:pPr>
        <w:autoSpaceDN w:val="0"/>
        <w:autoSpaceDE w:val="0"/>
        <w:widowControl/>
        <w:spacing w:line="266" w:lineRule="exact" w:before="22" w:after="0"/>
        <w:ind w:left="0" w:right="6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5996. Also C.W. 3321. Courtesy: F. Mary Barr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644. LETTER TO F. MARY BARR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1933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MARY,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two letters. You are not going to put an undue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body. By all means try your utmost to live the Ashram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at the cost of your health. And don’t hesitate to tell me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Ashram drawbacks. I would like you to show my long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Narandas.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5997. Also C.W. 3322. Courtesy: F. Mary Barr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645. LETTER TO Y. R. DATE</w:t>
      </w:r>
    </w:p>
    <w:p>
      <w:pPr>
        <w:autoSpaceDN w:val="0"/>
        <w:autoSpaceDE w:val="0"/>
        <w:widowControl/>
        <w:spacing w:line="27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1933</w:t>
      </w:r>
    </w:p>
    <w:p>
      <w:pPr>
        <w:autoSpaceDN w:val="0"/>
        <w:autoSpaceDE w:val="0"/>
        <w:widowControl/>
        <w:spacing w:line="212" w:lineRule="exact" w:before="32" w:after="1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is my message for the Gaekwar Birthday Commemoration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Volume: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“There can be no doubt that His Highness the Maharajah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Gaekwar of Baroda deserves the warmest congratulations of usall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treatment of Harijans and his withdrawing all State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untouchability.”</w:t>
      </w:r>
    </w:p>
    <w:p>
      <w:pPr>
        <w:autoSpaceDN w:val="0"/>
        <w:autoSpaceDE w:val="0"/>
        <w:widowControl/>
        <w:spacing w:line="220" w:lineRule="exact" w:before="6" w:after="28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Y. R.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ARIBHAU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HATAK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817" w:space="0"/>
            <w:col w:w="26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1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817" w:space="0"/>
            <w:col w:w="269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a photostat: S.N. 20497; also Bombay Secret Abstracts, Home Depart-</w:t>
      </w:r>
      <w:r>
        <w:rPr>
          <w:rFonts w:ascii="Times" w:hAnsi="Times" w:eastAsia="Times"/>
          <w:b w:val="0"/>
          <w:i w:val="0"/>
          <w:color w:val="000000"/>
          <w:sz w:val="18"/>
        </w:rPr>
        <w:t>ment, Special Branch, File No. 800(40)(3), Pt. IV, p. 127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photostat source does not have this word.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646.  LETTER TO P. R. LELE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1933</w:t>
      </w:r>
    </w:p>
    <w:p>
      <w:pPr>
        <w:autoSpaceDN w:val="0"/>
        <w:tabs>
          <w:tab w:pos="550" w:val="left"/>
          <w:tab w:pos="1190" w:val="left"/>
          <w:tab w:pos="6150" w:val="left"/>
        </w:tabs>
        <w:autoSpaceDE w:val="0"/>
        <w:widowControl/>
        <w:spacing w:line="27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LELE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letter, being your answer to “As They See Us”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very good reply, if my assumption is correct that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after deducting overhead charges has gone into the pockets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Harijans. Your letter is going in this week, but I would like you to </w:t>
      </w:r>
      <w:r>
        <w:rPr>
          <w:rFonts w:ascii="Times" w:hAnsi="Times" w:eastAsia="Times"/>
          <w:b w:val="0"/>
          <w:i w:val="0"/>
          <w:color w:val="000000"/>
          <w:sz w:val="22"/>
        </w:rPr>
        <w:t>let me have the details showing how the disbursements were made.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reply received by you from the Government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supply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prisoners, I must not deal with it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>too may regard the matter as closed.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47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R. 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31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URZBAN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647. LETTER TO P. RAMAMURTI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I am glad you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wish you would care to read all the numbers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most of your doubts will be solved. You will find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unhesitatingly said that all that is bad about 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caste should be wholly removed. Temple-entry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much sooner than you expect. It is the centre of reform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would be a visible sign to the millions that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gone. Therefore we must prosecute the reform whether the vast mass </w:t>
      </w:r>
      <w:r>
        <w:rPr>
          <w:rFonts w:ascii="Times" w:hAnsi="Times" w:eastAsia="Times"/>
          <w:b w:val="0"/>
          <w:i w:val="0"/>
          <w:color w:val="000000"/>
          <w:sz w:val="22"/>
        </w:rPr>
        <w:t>of caste Hindus come round or not.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Anti-untouchability leagues are, I think, working satisfactorily. </w:t>
      </w:r>
      <w:r>
        <w:rPr>
          <w:rFonts w:ascii="Times" w:hAnsi="Times" w:eastAsia="Times"/>
          <w:b w:val="0"/>
          <w:i w:val="0"/>
          <w:color w:val="000000"/>
          <w:sz w:val="22"/>
        </w:rPr>
        <w:t>A great deal is being done by them for the educational advancement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2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Acting Secretary of the Bombay Board of Servants of Untouchables Society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4-3-1933;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“As They See Us”, 4-3-1933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Harijan teacher and member of the Andhra University Senate; Vice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President, Board of Servants of Untouchables Society, East Godavari District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should study the columns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note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direction. I think that you are not doing justice to Sjt.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Nageswar Rao when you say that nothing but platform lectures are </w:t>
      </w:r>
      <w:r>
        <w:rPr>
          <w:rFonts w:ascii="Times" w:hAnsi="Times" w:eastAsia="Times"/>
          <w:b w:val="0"/>
          <w:i w:val="0"/>
          <w:color w:val="000000"/>
          <w:sz w:val="22"/>
        </w:rPr>
        <w:t>being given in Andhradesa. But I am writing for fuller particulars.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were to start the leagues and the Birla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furnish the funds, you won’t call that self-reliance.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need is not money but men who having received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it to the humbler Harijans. My advice to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youths, therefore, is to take up the reform energetically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poorest.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the effect of the Madras Services Commission.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perhaps enlighten me on the point, but Harijan graduates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highly educated Harijans have limitless scope for serving </w:t>
      </w:r>
      <w:r>
        <w:rPr>
          <w:rFonts w:ascii="Times" w:hAnsi="Times" w:eastAsia="Times"/>
          <w:b w:val="0"/>
          <w:i w:val="0"/>
          <w:color w:val="000000"/>
          <w:sz w:val="22"/>
        </w:rPr>
        <w:t>fellow-Harijans.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no Telugu newspaper specially devoted to Harijans,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is because there are very few literate Harijans. Before,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you think of starting a paper, all the educated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spread themselves among the illiterate Harijans and impart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to them. Every educated Harijan should, therefore,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walking newspaper, and this you can supplement by issuing leaflets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 as they may be demanded.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keep yourself in touch with 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P. R</w:t>
      </w:r>
      <w:r>
        <w:rPr>
          <w:rFonts w:ascii="Times" w:hAnsi="Times" w:eastAsia="Times"/>
          <w:b w:val="0"/>
          <w:i w:val="0"/>
          <w:color w:val="000000"/>
          <w:sz w:val="16"/>
        </w:rPr>
        <w:t>AMAMURTI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R.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OLLEGIATE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OCANADA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20495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648.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big packet of mail.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views about the teaching of English, it may be said,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to a certain extent. I feel that the older women in the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permitted to learn what they wish to. They feel their </w:t>
      </w:r>
      <w:r>
        <w:rPr>
          <w:rFonts w:ascii="Times" w:hAnsi="Times" w:eastAsia="Times"/>
          <w:b w:val="0"/>
          <w:i w:val="0"/>
          <w:color w:val="000000"/>
          <w:sz w:val="22"/>
        </w:rPr>
        <w:t>deficiency at every step, and particularly, in our circumstances, their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Officially named “Harijan Sevak Sangh”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English. They don’t mind being ignorant of arithmetic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 they mind their indifferent Gujarati, but they feel unhappy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don’t know English. Our connections with Englishmen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continue, ought to continue, and, therefore, we shall also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English language. Hence the women feel that if they know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English, they will be able to use it every now and then.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not altogether tenable, but there is enough truth in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wish to learn English. It is certainly not immoral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I think that, if the women do not feel interested in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it would be good to teach them even English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study-minded. It is desirable that the older women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study, no matter how. It is also desirable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their knowledge. I, therefore, think that we should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facility we can to any older woman who may wish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Please point out to me any weakness that you may see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reasoning. I will try to explain again.</w:t>
      </w: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from Kikabhai’s letter that a large crowd of Harijans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attending Lakshmi’s wedding. I think that Jamna and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persons to give away the bride. I hope Jamna does not harbour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prejudice of untouchability in her heart. Don’t make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attend sit apart from the others. Since their proportion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be large enough for the gathering, serve them some fruit as refresh-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ment, as I have suggested. I suggest copra and raisins. If possible, I </w:t>
      </w:r>
      <w:r>
        <w:rPr>
          <w:rFonts w:ascii="Times" w:hAnsi="Times" w:eastAsia="Times"/>
          <w:b w:val="0"/>
          <w:i w:val="0"/>
          <w:color w:val="000000"/>
          <w:sz w:val="22"/>
        </w:rPr>
        <w:t>will write something to be read out to the assembled guests and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it with this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have to give some dresses to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gift from the Ashram. Think over this. If you can, see Ba and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advice. I should be happy if she gives one of her saris, a new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 almost new one. If she has preserved any jewellery, she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it too. Tell the Superintendent that you wish to see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for this reason. If he permits you, well and good,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don’t mind. Discuss with the women this question of what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Lakshmi. See that we omit to do nothing which would be proper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occasion. I will write to you again if I think of anything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ignore any of my suggestions which you don’t think </w:t>
      </w:r>
      <w:r>
        <w:rPr>
          <w:rFonts w:ascii="Times" w:hAnsi="Times" w:eastAsia="Times"/>
          <w:b w:val="0"/>
          <w:i w:val="0"/>
          <w:color w:val="000000"/>
          <w:sz w:val="22"/>
        </w:rPr>
        <w:t>appropriate.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replied to Parachure Shastri. Everything will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>your wire.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Kellogg’s book. Gangabehn and Sharda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here. They have not seen me yet. Gangabehn will not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do so. Sharda will see me on Saturday if she is here on that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the right thing in keeping Lakshmi’s younger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Anasuyabehn. I see that Dudabhai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stayed on. Dahibehn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welcomed if she comes. You did right in agreeing to pay </w:t>
      </w:r>
      <w:r>
        <w:rPr>
          <w:rFonts w:ascii="Times" w:hAnsi="Times" w:eastAsia="Times"/>
          <w:b w:val="0"/>
          <w:i w:val="0"/>
          <w:color w:val="000000"/>
          <w:sz w:val="22"/>
        </w:rPr>
        <w:t>her the expenses of her journey.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present, at any rate, Anandi seems to be completely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danger. I will give her some work every day. She lives on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fruit. For some time she must remain here. You may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Lakshmidas about the remedies which are being tried for her.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useful to others, too. It cannot be said, though,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agree with everyone. But they will certainly do no harm.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fear about your health so long as your diet includes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curds. But I should certainly like you to exclude gram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It makes the mental work you are doing more difficult.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 for mental workers is milk and fruit. If you eat uncooked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cabbage, it should be tender. But this is not necessary if you eat it </w:t>
      </w:r>
      <w:r>
        <w:rPr>
          <w:rFonts w:ascii="Times" w:hAnsi="Times" w:eastAsia="Times"/>
          <w:b w:val="0"/>
          <w:i w:val="0"/>
          <w:color w:val="000000"/>
          <w:sz w:val="22"/>
        </w:rPr>
        <w:t>boiled. It would be better if you drink milk without boiling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Jamna should take sun-bath, get her body massaged with oil,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systematically and, for food, drink milk and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papaya,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raisins and, if she wishes, some vegetable. I believe she will be all right </w:t>
      </w:r>
      <w:r>
        <w:rPr>
          <w:rFonts w:ascii="Times" w:hAnsi="Times" w:eastAsia="Times"/>
          <w:b w:val="0"/>
          <w:i w:val="0"/>
          <w:color w:val="000000"/>
          <w:sz w:val="22"/>
        </w:rPr>
        <w:t>if she restricts her diet to these things.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M.M.U./I. Also C.W. 8328.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60" w:lineRule="exact" w:before="394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649. MESSAGE ON WEDDING OF LAKSHMI </w:t>
      </w:r>
      <w:r>
        <w:rPr>
          <w:rFonts w:ascii="Times" w:hAnsi="Times" w:eastAsia="Times"/>
          <w:b w:val="0"/>
          <w:i/>
          <w:color w:val="000000"/>
          <w:sz w:val="24"/>
        </w:rPr>
        <w:t>AND MARUTI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8, 1933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a little unhappy that neither Ba nor I will be present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on the occasion of the wedding of Lakshmi and Maruti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is ignorant love. One should feel happy wherever devotion </w:t>
      </w:r>
      <w:r>
        <w:rPr>
          <w:rFonts w:ascii="Times" w:hAnsi="Times" w:eastAsia="Times"/>
          <w:b w:val="0"/>
          <w:i w:val="0"/>
          <w:color w:val="000000"/>
          <w:sz w:val="22"/>
        </w:rPr>
        <w:t>to dharma may make it necessary for one to be. Since one who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Lakshmi’s parents. The family joined the Ashram in 1915;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Narandas Gandhi”, 16-9-1915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South Indian orphan boy, brought up by Velabehn and Lakshmidas Asar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dharma should never wish that things should be otherwise than </w:t>
      </w:r>
      <w:r>
        <w:rPr>
          <w:rFonts w:ascii="Times" w:hAnsi="Times" w:eastAsia="Times"/>
          <w:b w:val="0"/>
          <w:i w:val="0"/>
          <w:color w:val="000000"/>
          <w:sz w:val="22"/>
        </w:rPr>
        <w:t>they are, he can have no cause to feel unhappy.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when so many elders and friends, men and women,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assembling to give their blessings, Ba’s presence or mine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be considered at all essential.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 was of course eager that Ba and I should be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wedding. So was Chi. Maruti. I could understand their desire.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felt that the marriage should take place without delay,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advised both the bride and the bridegroom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wedding as soon as possible and they accepted my advice. Lakshmi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brought up in the Ashram since her childhood.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able to educate and train her as well as the Ashram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liked to do. We did not, therefore, think it desirable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girl in the bloom of youth unmarried for very long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betrothal. The fact that Chi. Lakshmi is getting married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her education will stop. I regard Maruti as a very worthy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He is a man of self-control. He has received training at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Bhai Lakshmidas and Velabehn. He realizes the responsibility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undertaking. He will not only be a husband to Lakshmi, but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friend and teacher to her. There can be no doubt that,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successful, it will benefit both Harijans and Hinduism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deal. Looked at from this point of view, this marriage is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and makes the responsibility of both correspondingly </w:t>
      </w:r>
      <w:r>
        <w:rPr>
          <w:rFonts w:ascii="Times" w:hAnsi="Times" w:eastAsia="Times"/>
          <w:b w:val="0"/>
          <w:i w:val="0"/>
          <w:color w:val="000000"/>
          <w:sz w:val="22"/>
        </w:rPr>
        <w:t>greater.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Maruti and Chi. Lakshmi were betrothed some years ago.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big problem for the Ashram to whom Lakshmi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married. We thought that, having regard to the training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 the Ashram, she would be happy only if she got a partner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received a similar training. The Ashram believes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varnashrama and tries to follow it as well as it can.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speak for all, but I have often stated that I myself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age all Hindus can, and do, belong to one varna only.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revive the varnashrama system, we shall have to start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slate. This being my view, it was my duty to find a suitable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for Lakshmi. Velabehn came to my help and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Maruti’s name. Lakshmidas also liked the idea. I put the suggestion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Lakshmi, and she, too, accepted it. Her father also gave his consent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two were betrothed. In my opinion all that we did was in </w:t>
      </w:r>
      <w:r>
        <w:rPr>
          <w:rFonts w:ascii="Times" w:hAnsi="Times" w:eastAsia="Times"/>
          <w:b w:val="0"/>
          <w:i w:val="0"/>
          <w:color w:val="000000"/>
          <w:sz w:val="22"/>
        </w:rPr>
        <w:t>conformity with dharma. I regard marriage too as a protective hedge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dharma, and we should hope that the bride and the bridegroom </w:t>
      </w:r>
      <w:r>
        <w:rPr>
          <w:rFonts w:ascii="Times" w:hAnsi="Times" w:eastAsia="Times"/>
          <w:b w:val="0"/>
          <w:i w:val="0"/>
          <w:color w:val="000000"/>
          <w:sz w:val="22"/>
        </w:rPr>
        <w:t>also will regard it in the same light.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marriage has no connection with the present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marriages like this one are in no way a part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removal of untouchability. This marriage is a recognition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view of one who believes in all the various ideals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 hope that no one will misunderstand its 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taking place at the present time when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is going on and because it is inspired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is the chief leader of that movement. I do not hold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as an example for anybody to follow. I regard marriage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the parents’ and their children’s free will. I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ample support for this view in Hinduism. However, it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problem of the removal of untouchability.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belongs to another field of reform in Hinduism.</w:t>
      </w:r>
    </w:p>
    <w:p>
      <w:pPr>
        <w:autoSpaceDN w:val="0"/>
        <w:autoSpaceDE w:val="0"/>
        <w:widowControl/>
        <w:spacing w:line="240" w:lineRule="exact" w:before="8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60" w:after="0"/>
        <w:ind w:left="0" w:right="4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M.M.U./I. Also C.W. 8329.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60" w:lineRule="exact" w:before="394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650. DRAFT CONSTITUTION OF THE HARIJAN </w:t>
      </w:r>
      <w:r>
        <w:rPr>
          <w:rFonts w:ascii="Times" w:hAnsi="Times" w:eastAsia="Times"/>
          <w:b w:val="0"/>
          <w:i/>
          <w:color w:val="000000"/>
          <w:sz w:val="24"/>
        </w:rPr>
        <w:t>SEVAK SANGH</w:t>
      </w:r>
    </w:p>
    <w:p>
      <w:pPr>
        <w:autoSpaceDN w:val="0"/>
        <w:autoSpaceDE w:val="0"/>
        <w:widowControl/>
        <w:spacing w:line="294" w:lineRule="exact" w:before="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resolution was adopted on behalf of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as caste Hindus by a meeting of their representatives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held at Bombay under the presidentship of Pandit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Malaviya on 25th September, 1932.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Conference resolves that henceforth, amongst Hindus, no one shall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regarded as an untouchable by reason of his birth and those who have been 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regarded hitherto will have the same rights as the other Hindus in regard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of public wells, public roads and other public institutions. This right shall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statutory recognition at the first opportunity and shall be one of the</w:t>
      </w:r>
    </w:p>
    <w:p>
      <w:pPr>
        <w:autoSpaceDN w:val="0"/>
        <w:autoSpaceDE w:val="0"/>
        <w:widowControl/>
        <w:spacing w:line="220" w:lineRule="exact" w:before="3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presumably the draft mentioned in “Letter to Amritlal V. Thakkar”,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14-3-1933. The Sunday previous to March 14 was March 9. The constitution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finally adopted with minor changes on January 2, 1935. Gandhiji says in the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that the draft was prepared by Mahadev Desai. The portions of the original draft </w:t>
      </w:r>
      <w:r>
        <w:rPr>
          <w:rFonts w:ascii="Times" w:hAnsi="Times" w:eastAsia="Times"/>
          <w:b w:val="0"/>
          <w:i w:val="0"/>
          <w:color w:val="000000"/>
          <w:sz w:val="18"/>
        </w:rPr>
        <w:t>left after Gandhiji had revised it are underlined.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 at the Hindu Leaders’ Conference, Bombay”, 25-9-1932.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earliest acts of the swaraj Parliament, if it shall not have received such </w:t>
      </w:r>
      <w:r>
        <w:rPr>
          <w:rFonts w:ascii="Times" w:hAnsi="Times" w:eastAsia="Times"/>
          <w:b w:val="0"/>
          <w:i w:val="0"/>
          <w:color w:val="000000"/>
          <w:sz w:val="18"/>
        </w:rPr>
        <w:t>recognition before that time.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further agreed that it shall be the duty of all Hindu leaders to secure,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legitimate and peaceful means, an early removal of all social disabilities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imposed by custom upon the so-called untouchable classes including the </w:t>
      </w:r>
      <w:r>
        <w:rPr>
          <w:rFonts w:ascii="Times" w:hAnsi="Times" w:eastAsia="Times"/>
          <w:b w:val="0"/>
          <w:i w:val="0"/>
          <w:color w:val="000000"/>
          <w:sz w:val="18"/>
        </w:rPr>
        <w:t>bar in respect of admission to temples.</w:t>
      </w:r>
    </w:p>
    <w:p>
      <w:pPr>
        <w:autoSpaceDN w:val="0"/>
        <w:autoSpaceDE w:val="0"/>
        <w:widowControl/>
        <w:spacing w:line="260" w:lineRule="exact" w:before="34" w:after="34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followed up by a public meeting convened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leaders from all parts of the country and held in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30th September, under the presidentship of Pandit Madan Mohan </w:t>
      </w:r>
      <w:r>
        <w:rPr>
          <w:rFonts w:ascii="Times" w:hAnsi="Times" w:eastAsia="Times"/>
          <w:b w:val="0"/>
          <w:i w:val="0"/>
          <w:color w:val="000000"/>
          <w:sz w:val="22"/>
        </w:rPr>
        <w:t>Malaviya, at which following resolution among others was passed: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84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This public meeting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the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Hindus resolves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that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All-India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Antiuntouchability League, with its headquarters at Delhi and branches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provincial centres, be established for the purpose of carrying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against untouchability and that for this purpose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steps should be immediately taken: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(a)  All public wells, dharmsalas, roads, schools, crematoriums, burn-</w:t>
      </w:r>
      <w:r>
        <w:rPr>
          <w:rFonts w:ascii="Times" w:hAnsi="Times" w:eastAsia="Times"/>
          <w:b w:val="0"/>
          <w:i w:val="0"/>
          <w:color w:val="000000"/>
          <w:sz w:val="18"/>
        </w:rPr>
        <w:t>ing-ghats, etc., be declared open to depressed classes.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 All public temples be opened to members of depressed classes. Provided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compulsion or force shall be used with regard to (a) and (b), but </w:t>
      </w:r>
      <w:r>
        <w:rPr>
          <w:rFonts w:ascii="Times" w:hAnsi="Times" w:eastAsia="Times"/>
          <w:b w:val="0"/>
          <w:i w:val="0"/>
          <w:color w:val="000000"/>
          <w:sz w:val="18"/>
        </w:rPr>
        <w:t>peaceful persuasion will be adopted as the only means.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public meeting of Hindus appeals to the Hindu community to collect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 an amount as possible to be used for the removal of untoucha-bility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cognate objects and for this purpose authorizes the President and [the]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 to take all necessary steps.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pursuance of the said resolutions a society, named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Anti-untouchability League subsequently named as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Sevak Sangh was duly formed and a constitution was adopted by it at </w:t>
      </w:r>
      <w:r>
        <w:rPr>
          <w:rFonts w:ascii="Times" w:hAnsi="Times" w:eastAsia="Times"/>
          <w:b w:val="0"/>
          <w:i w:val="0"/>
          <w:color w:val="000000"/>
          <w:sz w:val="22"/>
        </w:rPr>
        <w:t>[Delhi] on 26th [October, 1932].</w:t>
      </w:r>
    </w:p>
    <w:p>
      <w:pPr>
        <w:autoSpaceDN w:val="0"/>
        <w:autoSpaceDE w:val="0"/>
        <w:widowControl/>
        <w:spacing w:line="260" w:lineRule="exact" w:before="40" w:after="34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then considered advisable to frame a fuller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following was finally adopted at a meeting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of All-India Harijan Sevak Sangh held at Delhi on . . . </w:t>
      </w:r>
      <w:r>
        <w:rPr>
          <w:rFonts w:ascii="Times" w:hAnsi="Times" w:eastAsia="Times"/>
          <w:b w:val="0"/>
          <w:i w:val="0"/>
          <w:color w:val="000000"/>
          <w:sz w:val="22"/>
        </w:rPr>
        <w:t>superseding the previous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33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 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ONSTITUTION OF THE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EVAK 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ANGH</w:t>
            </w:r>
          </w:p>
        </w:tc>
      </w:tr>
    </w:tbl>
    <w:p>
      <w:pPr>
        <w:autoSpaceDN w:val="0"/>
        <w:tabs>
          <w:tab w:pos="550" w:val="left"/>
          <w:tab w:pos="770" w:val="left"/>
          <w:tab w:pos="910" w:val="left"/>
        </w:tabs>
        <w:autoSpaceDE w:val="0"/>
        <w:widowControl/>
        <w:spacing w:line="284" w:lineRule="exact" w:before="20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EFERENCE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   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The name of the Society will be Harijan Sevak Sangh.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object of the Sangh shall be the eradication by truthful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and non-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violent means of untouchability in Hindu Society with all its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56" w:right="141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incidental evils and disabilities, suffered by the so-called untouchables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hereinafter described as Harijans in all walks of lif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e and to secure for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them absolute equality of status with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In furtherance of its objects the H. S. S. will seek to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caste Hindus throughout India and show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it is practised in Hindu society is repugnant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and to the best instinct of humanity, and it will also seek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Harijans so as to promote their moral, social and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welfare.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affairs of the Sangh shall be managed by a Central Board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constitut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ed as hereinafter provided.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The Central Board shall consist of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following members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the P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residents of the Provincial Boards of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the Sangh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President to co-opt not more than five members.</w:t>
      </w:r>
    </w:p>
    <w:p>
      <w:pPr>
        <w:autoSpaceDN w:val="0"/>
        <w:tabs>
          <w:tab w:pos="1550" w:val="left"/>
          <w:tab w:pos="2170" w:val="left"/>
        </w:tabs>
        <w:autoSpaceDE w:val="0"/>
        <w:widowControl/>
        <w:spacing w:line="300" w:lineRule="exact" w:before="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organizing members are: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Sjt Ghanshyamdas Birla,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</w:p>
    <w:p>
      <w:pPr>
        <w:autoSpaceDN w:val="0"/>
        <w:tabs>
          <w:tab w:pos="2170" w:val="left"/>
        </w:tabs>
        <w:autoSpaceDE w:val="0"/>
        <w:widowControl/>
        <w:spacing w:line="300" w:lineRule="exact" w:before="0" w:after="0"/>
        <w:ind w:left="1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Sir Purushottamdas Thakurdas,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Sir Lalubhai Samaldas,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Dr. B. R. Ambedkar,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Seth Ambalal Sarabhai,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</w:p>
    <w:p>
      <w:pPr>
        <w:autoSpaceDN w:val="0"/>
        <w:tabs>
          <w:tab w:pos="2170" w:val="left"/>
        </w:tabs>
        <w:autoSpaceDE w:val="0"/>
        <w:widowControl/>
        <w:spacing w:line="300" w:lineRule="exact" w:before="0" w:after="0"/>
        <w:ind w:left="1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Dr. Bidhan Chandra Roy,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Lala Lachmandas, Delhi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Rao Bahadur M. C. Rajah, Madras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Rao Bahadur Srinivasan,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</w:p>
    <w:p>
      <w:pPr>
        <w:autoSpaceDN w:val="0"/>
        <w:tabs>
          <w:tab w:pos="2170" w:val="left"/>
        </w:tabs>
        <w:autoSpaceDE w:val="0"/>
        <w:widowControl/>
        <w:spacing w:line="300" w:lineRule="exact" w:before="0" w:after="0"/>
        <w:ind w:left="1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Dr. T. S. S. Rajan, Trichinopoly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Sjt. A. V. Thakkar, General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Mr. Baloo P. Palwankar, 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Mr. J. P. Mandelia, Treasurer,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</w:p>
    <w:p>
      <w:pPr>
        <w:autoSpaceDN w:val="0"/>
        <w:tabs>
          <w:tab w:pos="2170" w:val="left"/>
        </w:tabs>
        <w:autoSpaceDE w:val="0"/>
        <w:widowControl/>
        <w:spacing w:line="300" w:lineRule="exact" w:before="0" w:after="0"/>
        <w:ind w:left="1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Mr. D. P. Khaitan, Calcutta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Shrimati Rameshwari Nehru, Lahore.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Central Board may co-opt members from time to time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either fo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r life or for a fixed period. The organizing and the co-opted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members together shall at no time exceed the number of ex-officio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members.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President shall subject to re-election retire every three </w:t>
      </w:r>
      <w:r>
        <w:rPr>
          <w:rFonts w:ascii="Times" w:hAnsi="Times" w:eastAsia="Times"/>
          <w:b w:val="0"/>
          <w:i w:val="0"/>
          <w:color w:val="000000"/>
          <w:sz w:val="22"/>
        </w:rPr>
        <w:t>years and be elected by the then existing Board.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President shall have the power to remove [the] Secretary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[the] Secretaries and [the] Treasurer and appoint others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 provided that there shall never be more than three Secretaries or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two Treasurers.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Sangh shall have as many branches in provincial centres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as the Pr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esident of the Central Board may deem necessary.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President of the Central Board shall select the President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of each Pr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ovincial Board who, in his turn, will select as many members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for his Board as he may think fit not, however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, more than ten.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President of a Provincial Board shall appoint a working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Secretary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for his Board from among its members, subject to the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approval of the President of the Central Board.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Each Provincial Board may </w:t>
      </w:r>
      <w:r>
        <w:rPr>
          <w:rFonts w:ascii="Times" w:hAnsi="Times" w:eastAsia="Times"/>
          <w:b w:val="0"/>
          <w:i w:val="0"/>
          <w:color w:val="000000"/>
          <w:sz w:val="22"/>
        </w:rPr>
        <w:t>form as many c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as may be found necessary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 the interest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of the Harij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2"/>
        </w:rPr>
        <w:t>cause.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Presidents of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Provincial Boards and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their com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mittees shall all be honorary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office-bearers and members of the Central Board he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Prov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incial Boards and committees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and agents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shall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 (1) sign the pledge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hereto annexed, (2) pay annual s</w:t>
      </w:r>
      <w:r>
        <w:rPr>
          <w:rFonts w:ascii="Times" w:hAnsi="Times" w:eastAsia="Times"/>
          <w:b w:val="0"/>
          <w:i w:val="0"/>
          <w:color w:val="000000"/>
          <w:sz w:val="22"/>
        </w:rPr>
        <w:t>ubscription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 in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dvance of Rs. 6.00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payable at his will in two half-yearly instalments subject to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exemption by a President within his jurisdiction, (3) perform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 Harijan service named by him and approved by one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board, (4) send a diary to competent authority from month </w:t>
      </w:r>
      <w:r>
        <w:rPr>
          <w:rFonts w:ascii="Times" w:hAnsi="Times" w:eastAsia="Times"/>
          <w:b w:val="0"/>
          <w:i w:val="0"/>
          <w:color w:val="000000"/>
          <w:sz w:val="22"/>
        </w:rPr>
        <w:t>tomonth containing a record of such services.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It shall be competent for the Sangh to acquire and hold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immovabl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e properties. Such properties shall vest in a permanent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Trustee or Trustees appointed by the President of the Central Board.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Trustee or Trustees shall be entitled to deal with them only in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accordance with the resolutions of the Central Board.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16.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 The funds of the Central Board of the Sangh shall be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deposite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d in a bank or banks in the name of the Sangh and the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account shall be operated upon by the President or his nominee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nominees.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funds of the Provincial Boards and their committees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shall simi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larly be deposited in banks as far as possible and the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accounts shall be operated upon by the respective Presidents or their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nominees.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2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18.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The Central Board shall meet in any convenient place in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India at le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ast once in a year. The quorum for its meeting shall be ten.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19.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It shall be competent for the Central Board to frame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bye-laws f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or preparing and passing of the central and provincial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 xml:space="preserve">budgets, for the custody, disposal and audit of the funds of the Sangh </w:t>
      </w:r>
      <w:r>
        <w:rPr>
          <w:rFonts w:ascii="Times" w:hAnsi="Times" w:eastAsia="Times"/>
          <w:b w:val="0"/>
          <w:i w:val="0"/>
          <w:color w:val="000000"/>
          <w:sz w:val="22"/>
          <w:u w:val="single"/>
        </w:rPr>
        <w:t>and for otherwise regulating its work.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20. The Central Board may function in Indian States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prohibition against its activities.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21. No member or agent of the Central Board or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or committees shall while holding such position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>engage in any campaign of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22. A member of any Board or agent who fails without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to attend three consecutive meetings of Boards to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belong shall be deemed to have vacated office.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23. Any member of a board when required thereto fails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instructions duly issued to him by a competent authority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relieved of his office at the discretion of the Central or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Boards.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24. Any person who subscribes to the object of the Sangh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 Sangh by paying and collecting contributions to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otherwise further its object can become an associate of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shall be kept informed of the proceedings of the Sangh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 and shall be entitled and invited to attend the meetings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or of the Board of his Province without however the </w:t>
      </w:r>
      <w:r>
        <w:rPr>
          <w:rFonts w:ascii="Times" w:hAnsi="Times" w:eastAsia="Times"/>
          <w:b w:val="0"/>
          <w:i w:val="0"/>
          <w:color w:val="000000"/>
          <w:sz w:val="22"/>
        </w:rPr>
        <w:t>right of voting.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25. The Central Board, the Provincial Boards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shall establish contact with Harijan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the country and invite them to send lists of advisers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kept informed of the activities of the Sangh and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invited to attend the meetings of Boards or committees and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their deliberations, without however exercising the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>vote.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26. Every Board or committee shall have as many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as it is possible to secure consistently with its maximum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the pledge to be signed by them shall be as per form 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hereby attached and that they will be exempt from other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>laid down in sub-clauses 2, 3 and 4 of clause 14 hereof.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27.  For the better administration of the affairs of the Sangh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shall select from among the members of the Central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committee of seven members including himself as Chairman </w:t>
      </w:r>
      <w:r>
        <w:rPr>
          <w:rFonts w:ascii="Times" w:hAnsi="Times" w:eastAsia="Times"/>
          <w:b w:val="0"/>
          <w:i w:val="0"/>
          <w:color w:val="000000"/>
          <w:sz w:val="22"/>
        </w:rPr>
        <w:t>and two Secretaries.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28. The E. C. shall meet every three months and oftener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and have all the power exercisable by the Central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however to revision of its work by the Central Board in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 revision is possible. The four members besides the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>and Secretaries will subject to re-selection retire every year.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29.  All the acts performed hitherto and transactions undertaken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superseded constitution are hereby ratified.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30. Consistently with the foregoing, the old constitution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hereby repealed—not inconsistently with the object of the Sangh,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Board shall have the power to revise this Constitution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time to time.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31. During the transition stage the existing organizations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till changes in consonance with this Constitution are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32. This Constitution shall come into effect as from . . 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PPENDIX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name, age, occupation, residence believe in the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eradication of untouchability as it is practised today in Hindu society-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hereby subscribe to the constitution of H. S. S. I do not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human being as inferior to me in status, shall pay in advance </w:t>
      </w:r>
      <w:r>
        <w:rPr>
          <w:rFonts w:ascii="Times" w:hAnsi="Times" w:eastAsia="Times"/>
          <w:b w:val="0"/>
          <w:i w:val="0"/>
          <w:color w:val="000000"/>
          <w:sz w:val="22"/>
        </w:rPr>
        <w:t>every half year commencing from 1st January 1935 the sum of 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further undertake to perform personal service of Harijans in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manner: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(State)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regularly send every month a diary of personal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>Harijans.</w:t>
      </w:r>
    </w:p>
    <w:p>
      <w:pPr>
        <w:autoSpaceDN w:val="0"/>
        <w:tabs>
          <w:tab w:pos="28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Signature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Place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PPENDIX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I, full name, age, occupation, residence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believe in the mission of the Harijan Sevak Sangh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subscribe to its constitution.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carry out all the instructions that may be issued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>to time by the Central Board or its branches.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photostat: G.N. 8733; also from </w:t>
      </w:r>
      <w:r>
        <w:rPr>
          <w:rFonts w:ascii="Times" w:hAnsi="Times" w:eastAsia="Times"/>
          <w:b w:val="0"/>
          <w:i/>
          <w:color w:val="000000"/>
          <w:sz w:val="18"/>
        </w:rPr>
        <w:t>Constitution of the Harijan Sevak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Sangh</w:t>
      </w:r>
    </w:p>
    <w:p>
      <w:pPr>
        <w:autoSpaceDN w:val="0"/>
        <w:autoSpaceDE w:val="0"/>
        <w:widowControl/>
        <w:spacing w:line="292" w:lineRule="exact" w:before="44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651. LETTER TO ABHYANKAR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ABHYANKAR,</w:t>
      </w:r>
    </w:p>
    <w:p>
      <w:pPr>
        <w:autoSpaceDN w:val="0"/>
        <w:autoSpaceDE w:val="0"/>
        <w:widowControl/>
        <w:spacing w:line="28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Here is copy of my further correspondence with Sjt. Chhap-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suggest your seeking him and fixing up whatever is 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so definite about what happened during my visit to Sangli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to contradict him without unimpeachable evidence or to </w:t>
      </w:r>
      <w:r>
        <w:rPr>
          <w:rFonts w:ascii="Times" w:hAnsi="Times" w:eastAsia="Times"/>
          <w:b w:val="0"/>
          <w:i w:val="0"/>
          <w:color w:val="000000"/>
          <w:sz w:val="22"/>
        </w:rPr>
        <w:t>believe that he is guilty of saying what is not true.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Sjt. Joshi will perhaps show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20512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652. LETTER TO G. D. BIRLA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self-supporting already.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received to date from street sales and annual subscribers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a balance without the aid of the Rs. 1044 from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money can, therefore, now be refunded. Will you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how you would want this money to be sent to you?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you have to pay something to the Maharashtra 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enquiry as to the method of refunding the money is merely with a </w:t>
      </w:r>
      <w:r>
        <w:rPr>
          <w:rFonts w:ascii="Times" w:hAnsi="Times" w:eastAsia="Times"/>
          <w:b w:val="0"/>
          <w:i w:val="0"/>
          <w:color w:val="000000"/>
          <w:sz w:val="22"/>
        </w:rPr>
        <w:t>view to saving commission on money order, draft or cheque.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have been made to issue a Gujarati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</w:t>
      </w:r>
      <w:r>
        <w:rPr>
          <w:rFonts w:ascii="Times" w:hAnsi="Times" w:eastAsia="Times"/>
          <w:b w:val="0"/>
          <w:i w:val="0"/>
          <w:color w:val="000000"/>
          <w:sz w:val="22"/>
        </w:rPr>
        <w:t>It is being issued from Poona. The Bombay Board has guaranteed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R. Chhapkhane”, 7-3-1933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Vithal K. Joshi”, 9-3-1933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of Untouchables Society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cost for three months in the event of any loss being incurred, but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 such fear.</w:t>
      </w:r>
    </w:p>
    <w:p>
      <w:pPr>
        <w:autoSpaceDN w:val="0"/>
        <w:autoSpaceDE w:val="0"/>
        <w:widowControl/>
        <w:spacing w:line="220" w:lineRule="exact" w:before="26" w:after="32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42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  <w:tab w:pos="42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written from Benares has arrived.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postponing the operation, which I do not like.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C.W. 7930. Courtesy: G. D. Birla. Also </w:t>
      </w:r>
      <w:r>
        <w:rPr>
          <w:rFonts w:ascii="Times" w:hAnsi="Times" w:eastAsia="Times"/>
          <w:b w:val="0"/>
          <w:i/>
          <w:color w:val="000000"/>
          <w:sz w:val="18"/>
        </w:rPr>
        <w:t>In the Shadow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Mahatma,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</w:t>
      </w:r>
      <w:r>
        <w:rPr>
          <w:rFonts w:ascii="Times" w:hAnsi="Times" w:eastAsia="Times"/>
          <w:b w:val="0"/>
          <w:i w:val="0"/>
          <w:color w:val="000000"/>
          <w:sz w:val="18"/>
        </w:rPr>
        <w:t>106-7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653. LETTER TO BRITISH INDIAN ASSOCIATION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ECRETARIES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SSOCIATION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18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RITISH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12" w:lineRule="exact" w:before="3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23rd ultimo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>memorandum on the Poona Pact on behalf of the British Indian Asso-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been carrying on private correspondence with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matter to ascertain Bengal opinion. My own position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clear. I was wholly uninterested in the number of seats reserved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or depressed classes. Once the principle of reservation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conceded, my own position was that the more they got the better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for them and for Hinduism and, therefore, for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point of view. If untouchables are a part of ourselves, what </w:t>
      </w:r>
      <w:r>
        <w:rPr>
          <w:rFonts w:ascii="Times" w:hAnsi="Times" w:eastAsia="Times"/>
          <w:b w:val="0"/>
          <w:i w:val="0"/>
          <w:color w:val="000000"/>
          <w:sz w:val="22"/>
        </w:rPr>
        <w:t>can be grander than that we reserve seats for them without any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postscript appears only </w:t>
      </w:r>
      <w:r>
        <w:rPr>
          <w:rFonts w:ascii="Times" w:hAnsi="Times" w:eastAsia="Times"/>
          <w:b w:val="0"/>
          <w:i/>
          <w:color w:val="000000"/>
          <w:sz w:val="18"/>
        </w:rPr>
        <w:t>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Shadow of the Mahatma, </w:t>
      </w:r>
      <w:r>
        <w:rPr>
          <w:rFonts w:ascii="Times" w:hAnsi="Times" w:eastAsia="Times"/>
          <w:b w:val="0"/>
          <w:i w:val="0"/>
          <w:color w:val="000000"/>
          <w:sz w:val="18"/>
        </w:rPr>
        <w:t>according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source it was written in Hindi.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memorandum was prepared by a subcommittee, with Sir Bepin Bihary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Ghose as its president” appointed by the All-Parties Bengali Hindu Conference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January 11, 1933, in the hall of the British Indian Association.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memorandum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 </w:t>
      </w:r>
      <w:r>
        <w:rPr>
          <w:rFonts w:ascii="Times" w:hAnsi="Times" w:eastAsia="Times"/>
          <w:b w:val="0"/>
          <w:i w:val="0"/>
          <w:color w:val="000000"/>
          <w:sz w:val="18"/>
        </w:rPr>
        <w:t>said: “It will thus be seen that the caste Hindus of Bengal are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smarting under a sense of injustice; and the Prime Minister’s acceptance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 Pact comes as a sensible addition to their grievances. Upon the basis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set forth above, it is submitted that the Poona Pact did not fulfil the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substituted agreement laid down in the Prime Minister’s Award, and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the Prime Minister has ample justification for re-considering his assent to </w:t>
      </w:r>
      <w:r>
        <w:rPr>
          <w:rFonts w:ascii="Times" w:hAnsi="Times" w:eastAsia="Times"/>
          <w:b w:val="0"/>
          <w:i w:val="0"/>
          <w:color w:val="000000"/>
          <w:sz w:val="18"/>
        </w:rPr>
        <w:t>the same” (S.N. 20341 ) 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reservation. That to my mind would be the very best method of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difference. I wholly dissent from the view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separation is left intact in the Yeravda Pact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the principle of joint election has been the main feature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Yeravda Pact so far as the political side is concerned.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for joint election have to be selected by Harijan electors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instance is surely no drawback, if we have faith in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our regard for them, and if all the four candidates selected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be anti-Hindu reactionaries it would be to me proof positive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during the period of grace we had failed to command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or esteem and we would have to thank our stars if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from among reactionary candidates. I do not in any way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fear that depressed class members will not do justice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the national cause. Nor have I any fear that they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discharge their proper function as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Should it prove otherwise it will mean that we are not fit for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things considered, therefore, I fear that I can be no party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revision of the Pact, and in any case I am only one of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and my opinion will be valueless if all the other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to or desire revision of the Pact in the direction suggested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Indian Association.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not wish to compromise your position in any way,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entered into a public discussion of your position nor will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now unless you wish me to. The very first person I wrote to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think, Dr. Bidhan Roy, and he told me that he was seeing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parties and that he would write to me. I have not heard from </w:t>
      </w:r>
      <w:r>
        <w:rPr>
          <w:rFonts w:ascii="Times" w:hAnsi="Times" w:eastAsia="Times"/>
          <w:b w:val="0"/>
          <w:i w:val="0"/>
          <w:color w:val="000000"/>
          <w:sz w:val="22"/>
        </w:rPr>
        <w:t>him since. I am now in your hands.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20511. Also C.W. 7931. Courtesy: G. D. Birla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full text of the Pact,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 Discussion whit a Friend”,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654. LETTER TO SATIS CHANDRA DAS GUPTA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SATISBABOO,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giving me the contents of the two issues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to appear in the ensuing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the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what you say about smallpox. I do not know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a useful thing for us to have statistics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distribution of smallpox among different castes.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keeping in touch with sanatanists.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listen to the other things until we give up temple-entry is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known. My suggestion is before them that they should start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and take up the other items. If they don’t, it shows the </w:t>
      </w:r>
      <w:r>
        <w:rPr>
          <w:rFonts w:ascii="Times" w:hAnsi="Times" w:eastAsia="Times"/>
          <w:b w:val="0"/>
          <w:i w:val="0"/>
          <w:color w:val="000000"/>
          <w:sz w:val="22"/>
        </w:rPr>
        <w:t>hypocrisy of the whole thing.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varnashrama, I do mean that today if we must classify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Hindus according to varna, there is only one varna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is Shudra. Acceptance of the fourth varna by all will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not only the true state of Hindu society, but it will at one stroke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level down all distinctions of high and low. That does not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from attaining divine or any other knowledge, but it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all live by their labour and all become entitled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simple maintenance. That in my opinion is 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in a nutshell. That Hinduism has never lived up to it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but in my opinion it is equally true that Hinduism has in its </w:t>
      </w:r>
      <w:r>
        <w:rPr>
          <w:rFonts w:ascii="Times" w:hAnsi="Times" w:eastAsia="Times"/>
          <w:b w:val="0"/>
          <w:i w:val="0"/>
          <w:color w:val="000000"/>
          <w:sz w:val="22"/>
        </w:rPr>
        <w:t>purest period consciously lived up to it with success.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20507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True Servant”, 11-3-1933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655. LETTER TO VITHAL K. JOSHI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heard from Sjt. Chhapkhane.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categorical reply confirming Sjt. Athavale’s and he also suggests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have gone to Sjt. Chhapkhane to have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>cleared up. I suggest your doing it. Copies of the balance of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pondence are being forwarded to Sjt. Abhyankar. Of course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question of a court case. I can only plead with those who hold the </w:t>
      </w:r>
      <w:r>
        <w:rPr>
          <w:rFonts w:ascii="Times" w:hAnsi="Times" w:eastAsia="Times"/>
          <w:b w:val="0"/>
          <w:i w:val="0"/>
          <w:color w:val="000000"/>
          <w:sz w:val="22"/>
        </w:rPr>
        <w:t>money, but it is difficult for me to believe that a man like Sjt. Chhap-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khane could be guilty of giving a false version of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my visit to Sangli. No theory can be built upon Sjt. Gangadhar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Rao’s recollection. He does not say anything with confidence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for anyone to recollect events that happened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ago. Therefore, unless there is unimpeachable evidence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Sjt. Chhapkhane’s word must be taken, and in that event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plead with him to use some part of the money at least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Harijan work.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ITHAL </w:t>
      </w:r>
      <w:r>
        <w:rPr>
          <w:rFonts w:ascii="Times" w:hAnsi="Times" w:eastAsia="Times"/>
          <w:b w:val="0"/>
          <w:i w:val="0"/>
          <w:color w:val="000000"/>
          <w:sz w:val="20"/>
        </w:rPr>
        <w:t>K. J</w:t>
      </w:r>
      <w:r>
        <w:rPr>
          <w:rFonts w:ascii="Times" w:hAnsi="Times" w:eastAsia="Times"/>
          <w:b w:val="0"/>
          <w:i w:val="0"/>
          <w:color w:val="000000"/>
          <w:sz w:val="16"/>
        </w:rPr>
        <w:t>OSHI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 PETH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ANGLI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656. LETTER TO N.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hear from you today. I had your note scribbled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back of the telegram that was received by you. You were right </w:t>
      </w:r>
      <w:r>
        <w:rPr>
          <w:rFonts w:ascii="Times" w:hAnsi="Times" w:eastAsia="Times"/>
          <w:b w:val="0"/>
          <w:i w:val="0"/>
          <w:color w:val="000000"/>
          <w:sz w:val="22"/>
        </w:rPr>
        <w:t>in refusing the Rs. 25. I did not like the subscription to your note.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“Your son” looks unnatural and theatrical. If the truth has really </w:t>
      </w:r>
      <w:r>
        <w:rPr>
          <w:rFonts w:ascii="Times" w:hAnsi="Times" w:eastAsia="Times"/>
          <w:b w:val="0"/>
          <w:i w:val="0"/>
          <w:color w:val="000000"/>
          <w:sz w:val="22"/>
        </w:rPr>
        <w:t>dawned on you, you must realize the enormity of the past wrong 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reply to him,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R. Chhapkhane”, 7-3-1933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American women who later stayed at the Sabarmati Ashram for some time;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in this and the subsequent relevant items, however,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ought to shed all hysteria and unnaturalness. You can only beco-</w:t>
      </w:r>
      <w:r>
        <w:rPr>
          <w:rFonts w:ascii="Times" w:hAnsi="Times" w:eastAsia="Times"/>
          <w:b w:val="0"/>
          <w:i w:val="0"/>
          <w:color w:val="000000"/>
          <w:sz w:val="22"/>
        </w:rPr>
        <w:t>me my daughter if you would be good as you have promised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letters from 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Sir 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therefore writing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M. a letter giving him the purport of your confession and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promise, naturally withholding the names you have given me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similar letter to S. That is right, is it not? S. adds in 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would be delighted if you came under my guidance and </w:t>
      </w:r>
      <w:r>
        <w:rPr>
          <w:rFonts w:ascii="Times" w:hAnsi="Times" w:eastAsia="Times"/>
          <w:b w:val="0"/>
          <w:i w:val="0"/>
          <w:color w:val="000000"/>
          <w:sz w:val="22"/>
        </w:rPr>
        <w:t>utilized your services.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bless you and give you strength to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>promise.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20504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657. LETTER TO M.</w:t>
      </w:r>
    </w:p>
    <w:p>
      <w:pPr>
        <w:autoSpaceDN w:val="0"/>
        <w:autoSpaceDE w:val="0"/>
        <w:widowControl/>
        <w:spacing w:line="27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about N. She was with me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and I regret to have to report to you that her record is not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describe. Bit by bit she made her confession and it made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ghastly story. She seems to have led a most extravagant and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even from tender years. She was open to the advances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any person, and she was no better after her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religion. She has debts amounting to nearly Rs. 10,000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Europe and India. She has travelled under a false name.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thing I am able to say in her favour is that she has been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frank with me in her recital of her recklessnesses, though,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they came bit by bit in answer to my cross-examination.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professed penitence and made me a definite promise to say good-bye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past life. I have told her that I could not take her on trust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she proved true to her promise I would not hesitate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to guide her. I do not know what capacity she has still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controlling herself and keeping her promises.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giving you this painful story of her confession I am betra-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ying no confidence, for, she was to have published a confession much </w:t>
      </w:r>
      <w:r>
        <w:rPr>
          <w:rFonts w:ascii="Times" w:hAnsi="Times" w:eastAsia="Times"/>
          <w:b w:val="0"/>
          <w:i w:val="0"/>
          <w:color w:val="000000"/>
          <w:sz w:val="22"/>
        </w:rPr>
        <w:t>like this immediately on her reaching Bangalore. She was also to give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 American women who later stayed at the Sabarmati Ashram for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time: the name in this and the subsequent elevant items, however, has been omitted,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boarding house and with her son become a beggar relying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upon a forgiving world’s charity and was to live in a corner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quarters the simplest possible life giving up the governess and </w:t>
      </w:r>
      <w:r>
        <w:rPr>
          <w:rFonts w:ascii="Times" w:hAnsi="Times" w:eastAsia="Times"/>
          <w:b w:val="0"/>
          <w:i w:val="0"/>
          <w:color w:val="000000"/>
          <w:sz w:val="22"/>
        </w:rPr>
        <w:t>letting her baby son share the privilege of her penitent life.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some further details, some other particulars of her life, </w:t>
      </w:r>
      <w:r>
        <w:rPr>
          <w:rFonts w:ascii="Times" w:hAnsi="Times" w:eastAsia="Times"/>
          <w:b w:val="0"/>
          <w:i w:val="0"/>
          <w:color w:val="000000"/>
          <w:sz w:val="22"/>
        </w:rPr>
        <w:t>which I may not disclose, nor, so far as I am aware, will she.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 confession has made me sad. I have had many boys and </w:t>
      </w:r>
      <w:r>
        <w:rPr>
          <w:rFonts w:ascii="Times" w:hAnsi="Times" w:eastAsia="Times"/>
          <w:b w:val="0"/>
          <w:i w:val="0"/>
          <w:color w:val="000000"/>
          <w:sz w:val="22"/>
        </w:rPr>
        <w:t>girls making their confessions to me, but it has never been my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fortune to come across a case like N.’s. But I have no right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Judgment is in the hands of God. Being myself in need of pity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world I only pity her and love to help her to the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ability. I felt drawn to her when she wrote to me announcing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fast with me if I had commenced the fast in the begin-ning </w:t>
      </w:r>
      <w:r>
        <w:rPr>
          <w:rFonts w:ascii="Times" w:hAnsi="Times" w:eastAsia="Times"/>
          <w:b w:val="0"/>
          <w:i w:val="0"/>
          <w:color w:val="000000"/>
          <w:sz w:val="22"/>
        </w:rPr>
        <w:t>of the year. I had warned her against it and the correspondence 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lengthened. I had hoped that she would become an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army of Harijan servants and her letters give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promise.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personal wishes for me and kind thoughts </w:t>
      </w:r>
      <w:r>
        <w:rPr>
          <w:rFonts w:ascii="Times" w:hAnsi="Times" w:eastAsia="Times"/>
          <w:b w:val="0"/>
          <w:i w:val="0"/>
          <w:color w:val="000000"/>
          <w:sz w:val="22"/>
        </w:rPr>
        <w:t>about me.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20502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658. LETTER TO RAMACHANDRA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RAMACHANDRA,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is a letter which I would like you to read and hand it to 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also to give me the full name and address of 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Engineering College. I understand that he has been her chief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 in connection with the scavenging work.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20503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659. LETTER TO R. RAMAMOORTHY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10th February, reminding me </w:t>
      </w:r>
      <w:r>
        <w:rPr>
          <w:rFonts w:ascii="Times" w:hAnsi="Times" w:eastAsia="Times"/>
          <w:b w:val="0"/>
          <w:i w:val="0"/>
          <w:color w:val="000000"/>
          <w:sz w:val="22"/>
        </w:rPr>
        <w:t>of a quotation from “Santi Parva”.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R. R</w:t>
      </w:r>
      <w:r>
        <w:rPr>
          <w:rFonts w:ascii="Times" w:hAnsi="Times" w:eastAsia="Times"/>
          <w:b w:val="0"/>
          <w:i w:val="0"/>
          <w:color w:val="000000"/>
          <w:sz w:val="16"/>
        </w:rPr>
        <w:t>AMAMOORTHY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AMACHANDRA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AO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AVANA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T. 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20508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660. LETTER TO PANCHANAN TARKARATNA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PANDITJI,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was amazed to receive your undated letter.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your son’s visit is concerned, he was to come to me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disputants but as one desirous of answering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enlightening me and to this end seeing me from day to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10 days or longer if necessary, and he was to come to me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even as you had come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without imposing any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on me. It surprises me that now you should describe his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one of the disputants in the nature of fulfilment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promise. Secondly, from the very commencement of the discussions,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it is practised today was the subject-matter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have a letter written by Pandits on the very date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came to the effect that that was the common ground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me. You, your son or anybody can see the original docu-</w:t>
      </w:r>
      <w:r>
        <w:rPr>
          <w:rFonts w:ascii="Times" w:hAnsi="Times" w:eastAsia="Times"/>
          <w:b w:val="0"/>
          <w:i w:val="0"/>
          <w:color w:val="000000"/>
          <w:sz w:val="22"/>
        </w:rPr>
        <w:t>ment in my possession. But the Pandits had imposed another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which they thought I would never accept, but in order not to miss </w:t>
      </w:r>
      <w:r>
        <w:rPr>
          <w:rFonts w:ascii="Times" w:hAnsi="Times" w:eastAsia="Times"/>
          <w:b w:val="0"/>
          <w:i w:val="0"/>
          <w:color w:val="000000"/>
          <w:sz w:val="22"/>
        </w:rPr>
        <w:t>the discussion with them when they had come as far as the jail gate, I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30-12-1932 and  “Letter to Motilal Roy”,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18-2-1933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sanatanist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January 12;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to Deonayakacharya”,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waived my objection and accepted their condition retaining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“as at present practised”. Still they would not come. I cannot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that this was unreasonable, discourteous and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men. Of all the painful episodes that I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misfortune to face in my contact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Shastris,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painful.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other parts of your letter I desire to say nothing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that I am unable to endorse your interpretation of the Shastras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repugnant to common sense, universal morals and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interpretation of the Shastras by Pandits having no less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authority than the opposite school and in the presence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 of interpretation you will not blame me if I accept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more consistent with my moral sense.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your proposed fast, whilst I should deplore it if you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undertake it, such fasts are an everyday occurrence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and have always to be welcomed when they come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purity of one’s heart and without anger or malice.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not write as you have done about the two Bills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before the Legislature if you had carefully studied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and application of these Bills.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my opinion they constitute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interference with anyone’s religion or conscience. One Bill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out of the domain of civil law which is what you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everybody else should desire, and the other ensures the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of conscience by all, whereas today the conscience of a </w:t>
      </w:r>
      <w:r>
        <w:rPr>
          <w:rFonts w:ascii="Times" w:hAnsi="Times" w:eastAsia="Times"/>
          <w:b w:val="0"/>
          <w:i w:val="0"/>
          <w:color w:val="000000"/>
          <w:sz w:val="22"/>
        </w:rPr>
        <w:t>growing number of people is constrained.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ANCHANAN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ARKARATNA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20509 a</w:t>
      </w:r>
    </w:p>
    <w:p>
      <w:pPr>
        <w:autoSpaceDN w:val="0"/>
        <w:autoSpaceDE w:val="0"/>
        <w:widowControl/>
        <w:spacing w:line="220" w:lineRule="exact" w:before="7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were unofficial Bills relating to the abolition of untouchability: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sponsored in the Central Legislative Assembly by Ranga Iyer and the other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Legislative Council by Dr. Subbaroyan. Ranga Iyer’s Bill was to come up for </w:t>
      </w:r>
      <w:r>
        <w:rPr>
          <w:rFonts w:ascii="Times" w:hAnsi="Times" w:eastAsia="Times"/>
          <w:b w:val="0"/>
          <w:i w:val="0"/>
          <w:color w:val="000000"/>
          <w:sz w:val="18"/>
        </w:rPr>
        <w:t>introduction first on February 27 and then again on March 24. On both occasions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“protracted discussions on other non-official Bills by members who were hostile or </w:t>
      </w:r>
      <w:r>
        <w:rPr>
          <w:rFonts w:ascii="Times" w:hAnsi="Times" w:eastAsia="Times"/>
          <w:b w:val="0"/>
          <w:i w:val="0"/>
          <w:color w:val="000000"/>
          <w:sz w:val="18"/>
        </w:rPr>
        <w:t>indifferent to the anti-untouchability movement” vitiated the attempt. —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in </w:t>
      </w:r>
      <w:r>
        <w:rPr>
          <w:rFonts w:ascii="Times" w:hAnsi="Times" w:eastAsia="Times"/>
          <w:b w:val="0"/>
          <w:i/>
          <w:color w:val="000000"/>
          <w:sz w:val="18"/>
        </w:rPr>
        <w:t>1932-33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661. LETTER TO MOTILAL ROY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MOTIBABOO,</w:t>
      </w:r>
    </w:p>
    <w:p>
      <w:pPr>
        <w:autoSpaceDN w:val="0"/>
        <w:autoSpaceDE w:val="0"/>
        <w:widowControl/>
        <w:spacing w:line="28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have asked me to send my reply to Pandit Panchanan Tar-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karatna directly. Unfortunately, you have not given me his address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has omitted to give it in his letter. I therefore send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may, if you like, put it in an envelope and post it from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read the letter before posting. I patiently await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promised in your postcard.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662. LETTER TO DEVA PRASAD SARVADHIKARI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DEVA PRASAD,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3rd March and was grateful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that Abdul Alim of Tipperah had already been admitted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you were having him examined by a doctor and </w:t>
      </w:r>
      <w:r>
        <w:rPr>
          <w:rFonts w:ascii="Times" w:hAnsi="Times" w:eastAsia="Times"/>
          <w:b w:val="0"/>
          <w:i w:val="0"/>
          <w:color w:val="000000"/>
          <w:sz w:val="22"/>
        </w:rPr>
        <w:t>making arrangements for special attention being paid to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he will prove worthy of all the kindness that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shown to him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0" w:lineRule="exact" w:before="28" w:after="0"/>
        <w:ind w:left="1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ARVADHIKARI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125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OW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S.N. 20506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Named ‘‘The Refuge”; this was a home for the ‘‘homeless, helpless and </w:t>
      </w:r>
      <w:r>
        <w:rPr>
          <w:rFonts w:ascii="Times" w:hAnsi="Times" w:eastAsia="Times"/>
          <w:b w:val="0"/>
          <w:i w:val="0"/>
          <w:color w:val="000000"/>
          <w:sz w:val="18"/>
        </w:rPr>
        <w:t>hopeless” of which the addressee was the President.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663. LETTER TO NARANDAS GANDHI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March 9, 1933</w:t>
      </w:r>
    </w:p>
    <w:p>
      <w:pPr>
        <w:autoSpaceDN w:val="0"/>
        <w:autoSpaceDE w:val="0"/>
        <w:widowControl/>
        <w:spacing w:line="212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8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question asked by Mary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Duncan. Read and think over it and then pass it on to them.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 regarding Lakshmi and also sent a message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occasion. Most probably Devdas will arrive there on Sunday.</w:t>
      </w:r>
    </w:p>
    <w:p>
      <w:pPr>
        <w:autoSpaceDN w:val="0"/>
        <w:autoSpaceDE w:val="0"/>
        <w:widowControl/>
        <w:spacing w:line="28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becoming convinced that the source of asthma also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stomach. If, therefore, Chimanlal and Jamna cling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of milk diet with determination, their asthma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cured. And they need not also think that they must drink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 of milk. I think that they will be able to digest only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quantity. Milk is drunk for the sake of the proteins, the ghee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vitamins which it contains. If proteins give strength, they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diminish it if there is the slightest excess of them. Weak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can build up strength by drinking milk in a very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quantity. The chief food of such people should be vegetables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juicy fruits. Without trying other remedies, therefore, if they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juicy fruits in plenty and drink a very small quantity of milk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they are bound to get all right. And if this regimen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them, I will not mind their concluding that nothing else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nothing. They should drink the milk unboiled and mixed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fruit or green vegetable. In doing so, they would be eating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drinking it, and it will then be much easier to digest.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regularly do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pranayamas,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slowly and moderately,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stomach. Besides, they should take sun-bath. In this season, </w:t>
      </w:r>
      <w:r>
        <w:rPr>
          <w:rFonts w:ascii="Times" w:hAnsi="Times" w:eastAsia="Times"/>
          <w:b w:val="0"/>
          <w:i w:val="0"/>
          <w:color w:val="000000"/>
          <w:sz w:val="22"/>
        </w:rPr>
        <w:t>hip-bath also is bound to be beneficial.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looked into Radha’s accounts. I am returning them.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in the present circumstances we are helpless in this matter.</w:t>
      </w:r>
    </w:p>
    <w:p>
      <w:pPr>
        <w:autoSpaceDN w:val="0"/>
        <w:autoSpaceDE w:val="0"/>
        <w:widowControl/>
        <w:spacing w:line="240" w:lineRule="exact" w:before="40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F. Mary Barr and Duncan Greenless”, 8-3-1933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Narandas Gandhi”, 8-3-1933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on food alone come to Rs. 30. Rs. 55 account for rent,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fare and other expenses during the journey, and Rs. 25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doctor’s fees, maid servant, postage, repair of watch, etc., and playing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 for bezique. There may be room for criticism in regard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 of Rs. 25, but there can be no criticism in regard to the Rs. 30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if the amount is for one month. The whole question of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expenses, that is, of our way of living, is a complicated one.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watch ourselves daily and introduce greater and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in the Ashram, we shall learn to rely more and more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our misfortunes in the shape of illness and accidents.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then will shine better. We shall feel happy with ourselves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safe in all circumstances. It will then be easy for us to control,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criticizing them, those others who spend too much. “We”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means most of the inmates of the Ashram who are seekers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have dedicated themselves to its pursuit. Personally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time is coming when we shall have to live like sannyasis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confined to the Ashram. That is, we shall have to be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treatment we can get in the Ashram itself for any illness.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Almora was intended, is still intended, to supplement the Ashram.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desirable to renounce even that. But we can do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only by cultivating such a climate of opinion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In doing so, nobody should look to what the other inmates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Anybody who feels that he ought to practise such sannyasa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doing so. In other words, he will not go anywhere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for treatment of illness or for his personal work. Just now,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only an aspiration. I have merely taken this opportunity to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before you so that you may think over it at leisure and </w:t>
      </w:r>
      <w:r>
        <w:rPr>
          <w:rFonts w:ascii="Times" w:hAnsi="Times" w:eastAsia="Times"/>
          <w:b w:val="0"/>
          <w:i w:val="0"/>
          <w:color w:val="000000"/>
          <w:sz w:val="22"/>
        </w:rPr>
        <w:t>discuss it with other senior inmates.</w:t>
      </w:r>
    </w:p>
    <w:p>
      <w:pPr>
        <w:autoSpaceDN w:val="0"/>
        <w:autoSpaceDE w:val="0"/>
        <w:widowControl/>
        <w:spacing w:line="28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Sitla Sahai has attacked me too. But I have thrown the responsi-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for the whole thing on you. He also has complained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shifted the responsibility. I will put up with that charge. Ask Purushot-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 to write a detailed letter to me. The doctor’s remarks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seem justified to me. If he has carefully learnt how to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massage, if he gives complete rest to the affected part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>gently massaged every day, it will certainly be cured. The improve-</w:t>
      </w:r>
      <w:r>
        <w:rPr>
          <w:rFonts w:ascii="Times" w:hAnsi="Times" w:eastAsia="Times"/>
          <w:b w:val="0"/>
          <w:i w:val="0"/>
          <w:color w:val="000000"/>
          <w:sz w:val="22"/>
        </w:rPr>
        <w:t>ment will of course take time.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3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Parashuram seems to have joined the Ashram to test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endurance. But you are strong enough and so we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worry. You may give him divorce when you can bear it no longer.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am now ready to accept this reform in Hindu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poor Hindus do have the custom of divorce.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unbearable without it. I see no dharma in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themselves as belonging to the twice-born class and forcing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accept their ideal. Spiritual bonds must be indissoluble.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ideal is forced upon people through law, it ceases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was discussing the question of marriage with the Ashram,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digressed and discussed the problem of ordinary marriage.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join the Ashram marry it, and say so. The Ashram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and the person who joins it is the husband. When,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becomes unbearable to the poor wife, she has every right to ask </w:t>
      </w:r>
      <w:r>
        <w:rPr>
          <w:rFonts w:ascii="Times" w:hAnsi="Times" w:eastAsia="Times"/>
          <w:b w:val="0"/>
          <w:i w:val="0"/>
          <w:color w:val="000000"/>
          <w:sz w:val="22"/>
        </w:rPr>
        <w:t>for divorce. You may use this right whenever you wish to.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 W. 8330.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1</w:t>
      </w:r>
    </w:p>
    <w:p>
      <w:pPr>
        <w:autoSpaceDN w:val="0"/>
        <w:autoSpaceDE w:val="0"/>
        <w:widowControl/>
        <w:spacing w:line="302" w:lineRule="exact" w:before="9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TALK WITH SADASHIVRAO AND SHINDE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13, 1933</w:t>
      </w:r>
    </w:p>
    <w:p>
      <w:pPr>
        <w:autoSpaceDN w:val="0"/>
        <w:autoSpaceDE w:val="0"/>
        <w:widowControl/>
        <w:spacing w:line="276" w:lineRule="exact" w:before="10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Even after this Bill is passed the majority should not exercise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to frighten away the minority. The temple should be kept open for a few hours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for the sake of the minority. They too have a certain sentiment for the image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believe in its importance and power. I would say to them that they should have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their heart’s content before the temple becomes ‘impure’; I would go in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that.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SADASHIVRAO</w:t>
      </w:r>
      <w:r>
        <w:rPr>
          <w:rFonts w:ascii="Times" w:hAnsi="Times" w:eastAsia="Times"/>
          <w:b w:val="0"/>
          <w:i w:val="0"/>
          <w:color w:val="000000"/>
          <w:sz w:val="18"/>
        </w:rPr>
        <w:t>: But would it not hurt their inferiority complex?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question of inferiority arises only in the case of Harijans.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reformists are in a majority, the Harijans should act like seniors, and should do out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free will what they are not bound to do by law.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don’t want separate temples erected. But I would say to them [the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sanatanists]: ‘I shall make the necessary arrangement for you. You should not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away. I do not want to pay you in the same coin. You had regarded us as low.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up to be content with having </w:t>
      </w:r>
      <w:r>
        <w:rPr>
          <w:rFonts w:ascii="Times" w:hAnsi="Times" w:eastAsia="Times"/>
          <w:b w:val="0"/>
          <w:i/>
          <w:color w:val="000000"/>
          <w:sz w:val="18"/>
        </w:rPr>
        <w:t>darshan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tower. But we are not going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you as low. We shall let you precede us and we shall respect your sentiments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purity of the image.’ Man compromises either through weakness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he is strong. As a votary of truth I would make a compromise on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strength. Only yesterday I dealt with the sanatanists in this way. They asked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sign some document. Normally I would not endorse such a statement. But in order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satisfy them I affixed my signature, but after making a couple of most essential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changes. If I disclose what took place between them and me, it is not going to shed </w:t>
      </w:r>
      <w:r>
        <w:rPr>
          <w:rFonts w:ascii="Times" w:hAnsi="Times" w:eastAsia="Times"/>
          <w:b w:val="0"/>
          <w:i w:val="0"/>
          <w:color w:val="000000"/>
          <w:sz w:val="18"/>
        </w:rPr>
        <w:t>lustre on Hinduism.</w:t>
      </w:r>
    </w:p>
    <w:p>
      <w:pPr>
        <w:autoSpaceDN w:val="0"/>
        <w:autoSpaceDE w:val="0"/>
        <w:widowControl/>
        <w:spacing w:line="26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learnt a lot from my involvement in this issue. I came to know what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Shastras had to say. Without knowing all this I could not have issued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statements. I would not have at any rate been able to write with such authority.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thought of this compromise would not have occurred to me had I not had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interviews with them.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SHINDE</w:t>
      </w:r>
      <w:r>
        <w:rPr>
          <w:rFonts w:ascii="Times" w:hAnsi="Times" w:eastAsia="Times"/>
          <w:b w:val="0"/>
          <w:i w:val="0"/>
          <w:color w:val="000000"/>
          <w:sz w:val="18"/>
        </w:rPr>
        <w:t>: But they think this is where the hitch comes in.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>: I do not look upon it as any hitch. I do not believe that all those who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S. Nagasundaram”, 13-1-1933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raise objections are insincere. I don’t want to drive them out of the temples.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lives of those who go to temples with a sincere heart are linked with the temples.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this on the strength of my mother’s example. She would not put a grain in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mouth without having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temple, however ill and bed-ridden she might be.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used to derive strength from this practice of hers. I do not want to exercise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 I have acquired as though I were a demon or a bully. I have to give a thought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true mother. All the women who visit temples are but mothers to me. If they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preserve the purity [of the images], they may do so. The Harijans should be charitable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 to let them do it. In fact they should let them do it of their own free will.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instance of spectacles and injections which are in vogue. Our ancestors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these as superstitions. Tomorrow there may come up somebody who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praying as so much superstition. Even then we ought to respect people’s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sentiments. Therefore the compromise I have suggested is absolutely correct.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 would not admit it but I do see they are coming closer to me. I am myself a </w:t>
      </w:r>
      <w:r>
        <w:rPr>
          <w:rFonts w:ascii="Times" w:hAnsi="Times" w:eastAsia="Times"/>
          <w:b w:val="0"/>
          <w:i w:val="0"/>
          <w:color w:val="000000"/>
          <w:sz w:val="18"/>
        </w:rPr>
        <w:t>Harijan and I have influence over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SHINDE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 Harijans will of course listen to you. They are bound to listen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When I ask you not to make any compromise, I do not mean that there will never </w:t>
      </w:r>
      <w:r>
        <w:rPr>
          <w:rFonts w:ascii="Times" w:hAnsi="Times" w:eastAsia="Times"/>
          <w:b w:val="0"/>
          <w:i w:val="0"/>
          <w:color w:val="000000"/>
          <w:sz w:val="18"/>
        </w:rPr>
        <w:t>be any compromise.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Mate wanted a segregated space for having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an unfair </w:t>
      </w:r>
      <w:r>
        <w:rPr>
          <w:rFonts w:ascii="Times" w:hAnsi="Times" w:eastAsia="Times"/>
          <w:b w:val="0"/>
          <w:i w:val="0"/>
          <w:color w:val="000000"/>
          <w:sz w:val="18"/>
        </w:rPr>
        <w:t>compromise.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SHINDE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From the spiritual point of view your compromise is no compromise </w:t>
      </w:r>
      <w:r>
        <w:rPr>
          <w:rFonts w:ascii="Times" w:hAnsi="Times" w:eastAsia="Times"/>
          <w:b w:val="0"/>
          <w:i w:val="0"/>
          <w:color w:val="000000"/>
          <w:sz w:val="18"/>
        </w:rPr>
        <w:t>at all. It will gradually wear out.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Yes, it takes for granted mutual respect and sincerity. Only then does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become a true temple. In the same way the sanatanists can, if they want to,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tables reserved in restaurants. While I suggest all this I take it for granted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in the majority. If the sanatanists are in the majority we may not set foot in the </w:t>
      </w:r>
      <w:r>
        <w:rPr>
          <w:rFonts w:ascii="Times" w:hAnsi="Times" w:eastAsia="Times"/>
          <w:b w:val="0"/>
          <w:i w:val="0"/>
          <w:color w:val="000000"/>
          <w:sz w:val="18"/>
        </w:rPr>
        <w:t>temples.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found out a new way of looking at compromises. The initiative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compromise should come from the stronger party. Only he who has truth on his side </w:t>
      </w:r>
      <w:r>
        <w:rPr>
          <w:rFonts w:ascii="Times" w:hAnsi="Times" w:eastAsia="Times"/>
          <w:b w:val="0"/>
          <w:i w:val="0"/>
          <w:color w:val="000000"/>
          <w:sz w:val="18"/>
        </w:rPr>
        <w:t>can arrive at such a compromise.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SHINDE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Yes, the same is true of forgiveness, which only the strong can </w:t>
      </w:r>
      <w:r>
        <w:rPr>
          <w:rFonts w:ascii="Times" w:hAnsi="Times" w:eastAsia="Times"/>
          <w:b w:val="0"/>
          <w:i w:val="0"/>
          <w:color w:val="000000"/>
          <w:sz w:val="18"/>
        </w:rPr>
        <w:t>practise.</w:t>
      </w:r>
    </w:p>
    <w:p>
      <w:pPr>
        <w:autoSpaceDN w:val="0"/>
        <w:tabs>
          <w:tab w:pos="550" w:val="left"/>
          <w:tab w:pos="6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This compromise in no way detracts from your principles, or 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else’s. One that would do violence to other’s principles can only be called </w:t>
      </w:r>
      <w:r>
        <w:rPr>
          <w:rFonts w:ascii="Times" w:hAnsi="Times" w:eastAsia="Times"/>
          <w:b w:val="0"/>
          <w:i w:val="0"/>
          <w:color w:val="000000"/>
          <w:sz w:val="18"/>
        </w:rPr>
        <w:t>cruel.</w:t>
      </w:r>
    </w:p>
    <w:p>
      <w:pPr>
        <w:autoSpaceDN w:val="0"/>
        <w:autoSpaceDE w:val="0"/>
        <w:widowControl/>
        <w:spacing w:line="274" w:lineRule="exact" w:before="3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Mahadevbhaini Diary</w:t>
      </w:r>
      <w:r>
        <w:rPr>
          <w:rFonts w:ascii="Times" w:hAnsi="Times" w:eastAsia="Times"/>
          <w:b w:val="0"/>
          <w:i w:val="0"/>
          <w:color w:val="000000"/>
          <w:sz w:val="18"/>
        </w:rPr>
        <w:t>, Vol. III, pp. 47-9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8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A FRIEND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1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13, 1933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is meant by the Inner Voice?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Inner Voice is the voice of the Lord. It is a voice other than our own.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the voice of Satan or of God. In order to ensure that it is God that speaks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us, we should correctly observe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yamas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niyamas.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Millions of men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claim to hear the Inner Voice but the true Inner Voice could be heard in very few.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adduce proof in its support. But it does have its influence. The Inner Voice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beyond us but it is not an outer force. ‘Beyond us’ means ‘a power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our ego’. When the ego is lying dormant there are two forces which act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the real and the unreal. When we are one with the power that is real it is said,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 of mysticism, that God is speaking through us. When we are one with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 </w:t>
      </w:r>
      <w:r>
        <w:rPr>
          <w:rFonts w:ascii="Times" w:hAnsi="Times" w:eastAsia="Times"/>
          <w:b w:val="0"/>
          <w:i w:val="0"/>
          <w:color w:val="000000"/>
          <w:sz w:val="18"/>
        </w:rPr>
        <w:t>our ego is reduced to zero.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When can man claim to have heard the Inner Voice?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That depends upon the man. When he experiences that he is not acting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his own he can make that claim. Supposing I constantly try to hear the Inner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Voice, I constantly pray to God that He should act through me and reduce me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cipher, a moment will come when I shall feel that the Lord is letting me hear Him.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 time I can even say that I am hearing the voice of the Lord. But how can I prove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it? It is for my conduct to prove it. But that too will not be the final test. Supposing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 lies buried in a cave in the Himalayas and God sends me there to see him.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I reach the place, I dig a little and meet the man. Even then quite likely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not be that I heard the Inner Voice. It could be a mere accident or even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illusion or someone might have said it to me. The world will no doubt judge me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result. If the result is favourable the world will say that it was a miracle. But indeed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 be no final proof in this case. Man himself does not know when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deceiving himself, or when he is pretending. There is a greater danger in hypocrisy </w:t>
      </w:r>
      <w:r>
        <w:rPr>
          <w:rFonts w:ascii="Times" w:hAnsi="Times" w:eastAsia="Times"/>
          <w:b w:val="0"/>
          <w:i w:val="0"/>
          <w:color w:val="000000"/>
          <w:sz w:val="18"/>
        </w:rPr>
        <w:t>than in self-deception.</w:t>
      </w:r>
    </w:p>
    <w:p>
      <w:pPr>
        <w:autoSpaceDN w:val="0"/>
        <w:autoSpaceDE w:val="0"/>
        <w:widowControl/>
        <w:spacing w:line="24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find further proof when there are many instances pointing towards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conclusion. This includes all the great men, Buddha, Krishna, Mohammed.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with their own power that they uttered the truths. But some occult power urged </w:t>
      </w:r>
      <w:r>
        <w:rPr>
          <w:rFonts w:ascii="Times" w:hAnsi="Times" w:eastAsia="Times"/>
          <w:b w:val="0"/>
          <w:i w:val="0"/>
          <w:color w:val="000000"/>
          <w:sz w:val="18"/>
        </w:rPr>
        <w:t>them to such utterance. Some people are worthy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enough, and through them the occult </w:t>
      </w:r>
      <w:r>
        <w:rPr>
          <w:rFonts w:ascii="Times" w:hAnsi="Times" w:eastAsia="Times"/>
          <w:b w:val="0"/>
          <w:i w:val="0"/>
          <w:color w:val="000000"/>
          <w:sz w:val="18"/>
        </w:rPr>
        <w:t>power works. But we cannot be sure when it will happen.</w:t>
      </w:r>
    </w:p>
    <w:p>
      <w:pPr>
        <w:autoSpaceDN w:val="0"/>
        <w:autoSpaceDE w:val="0"/>
        <w:widowControl/>
        <w:spacing w:line="266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[From Gujarati]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49-50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aGeorge Joshph”, 13-1-1933.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7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8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DHARMADEV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17, 1933</w:t>
      </w:r>
    </w:p>
    <w:p>
      <w:pPr>
        <w:autoSpaceDN w:val="0"/>
        <w:autoSpaceDE w:val="0"/>
        <w:widowControl/>
        <w:spacing w:line="260" w:lineRule="exact" w:before="9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accept heredity to the extent that the progeny of a pure Brahmin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pure Brahmin woman should be a Brahmin. If such a Brahmin raises his children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Shudras he should be regarded as fallen from his varna. He becomes a fallen </w:t>
      </w:r>
      <w:r>
        <w:rPr>
          <w:rFonts w:ascii="Times" w:hAnsi="Times" w:eastAsia="Times"/>
          <w:b w:val="0"/>
          <w:i w:val="0"/>
          <w:color w:val="000000"/>
          <w:sz w:val="18"/>
        </w:rPr>
        <w:t>Brahmin.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>: But why at all call him a Brahmin?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There is no high and low among the varnas. We may call him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fallen because he can return to his varna by quitting his fallen state. Leave aside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talk of high and low. Suppose a carpenter gives up carpentry and takes up the work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cleaning lavatories.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describe him as fallen from dharma. “Better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in the discharge of one’s duty.” A carpenter may not go after the work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goldsmith. Similarly, if he tries to get instructed in the Vedas, even then I would call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 carpenter who had fallen. We want to bring about harmony between dharma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karma (i.e., practical life). Will it do if we talked of making people adventurous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them all to embark upon trade? Hence occupations came to be hereditary.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only ask them to apply their talents and powers for society’s enduring welfare.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we admire those who assault the Kanchanjungha. My heart does not admire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them; it censures them. It is not that we never made any discoveries. Patanjali is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responsible for the scientific discovery of ahimsa.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Does it mean that one may not develop in oneself any quality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appropriate to [any other] varna? I am a Kshatriya but I have no Kshatriya quality. </w:t>
      </w:r>
      <w:r>
        <w:rPr>
          <w:rFonts w:ascii="Times" w:hAnsi="Times" w:eastAsia="Times"/>
          <w:b w:val="0"/>
          <w:i w:val="0"/>
          <w:color w:val="000000"/>
          <w:sz w:val="18"/>
        </w:rPr>
        <w:t>You are a Vaishya, but where is your Vaishya conduct?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was talking of a pure social order. No such order exists today.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a confusion of varnas because the ashrama system has disappeared. Only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ashrama remains now—the householder’s. And that too not based on dharma but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self-indulgence. And the varna that remains is the Shudra’s. Today we are slaves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alien rule because there are no more Kshatriyas, no more Brahmins, no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Vaishyas. The Vaishyas are busy making money. And can we describe ourselves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Shudras? We serve only under compulsion, not regarding service as our dharma.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to me that we are all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Chandalas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our actions. What should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Chandala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do? Should it attempt to bring about varnadharma? I don’t say </w:t>
      </w:r>
      <w:r>
        <w:rPr>
          <w:rFonts w:ascii="Times" w:hAnsi="Times" w:eastAsia="Times"/>
          <w:b w:val="0"/>
          <w:i w:val="0"/>
          <w:color w:val="000000"/>
          <w:sz w:val="18"/>
        </w:rPr>
        <w:t>that this varnadharma should have the same name. The Shastras have described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 College Student”, 17-1-1933.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as without beginning but they do speak of organization into varnas. I am yet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my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sadhana.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speak in this matter with any self-confidence because my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sadhana </w:t>
      </w:r>
      <w:r>
        <w:rPr>
          <w:rFonts w:ascii="Times" w:hAnsi="Times" w:eastAsia="Times"/>
          <w:b w:val="0"/>
          <w:i w:val="0"/>
          <w:color w:val="000000"/>
          <w:sz w:val="18"/>
        </w:rPr>
        <w:t>is not adequate.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Then why don’t you say that you don’t believe in any varna,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varna today? You have maintained that a Brahmin is born, but </w:t>
      </w:r>
      <w:r>
        <w:rPr>
          <w:rFonts w:ascii="Times" w:hAnsi="Times" w:eastAsia="Times"/>
          <w:b w:val="0"/>
          <w:i w:val="0"/>
          <w:color w:val="000000"/>
          <w:sz w:val="18"/>
        </w:rPr>
        <w:t>Brahminhood is not acquired by birth. “A man is born a Shudra.”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don’t agree with you on this point. The Arya Samajists have restricted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reason. My language is aphoristic, it lacks precision. It is therefore open to </w:t>
      </w:r>
      <w:r>
        <w:rPr>
          <w:rFonts w:ascii="Times" w:hAnsi="Times" w:eastAsia="Times"/>
          <w:b w:val="0"/>
          <w:i w:val="0"/>
          <w:color w:val="000000"/>
          <w:sz w:val="18"/>
        </w:rPr>
        <w:t>several interpretations.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 say that Brahmins should regain the high position they </w:t>
      </w:r>
      <w:r>
        <w:rPr>
          <w:rFonts w:ascii="Times" w:hAnsi="Times" w:eastAsia="Times"/>
          <w:b w:val="0"/>
          <w:i w:val="0"/>
          <w:color w:val="000000"/>
          <w:sz w:val="18"/>
        </w:rPr>
        <w:t>held of yore.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Quite correct. I was born a Vaishya, but people see in me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qualities worthy of a Brahmin and say that I am a Brahmin. But I must earn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livelihood through my qualities as a Shudra. At the Ashram everyone works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 a day to earn his food. This communism of mine is deduced from Hinduism.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Ruskin also taught the same thing. But today the Brahmin, Kshatriya, Vaishya,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Shudra all want to become multi-millionaires. Hence I maintained that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equal payment, whether a barrister or a Shudra. Everyone should dedicate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talent to the service of the community. If the whole community made sacrifices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would not starve. Even gamblers have everything in common. We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worse than the gamblers. I have come across such generous gamblers on board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pocket nothing as their personal gains but spend it off in the company. My heart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weeps at our present condition. Tears may not fall from my eyes but my heart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weep. I cry when anyone commits an untruth or succumbs to passion at the 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runs on public funds. I wish that the experiment which I am carrying on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is tried in the whole world. If I fail in this I would not mind taking a thousand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births to fulfil it. Whoever employs his talent for personal gain is good for nothing.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talent ought to be utilized for one’s own community. I must express my </w:t>
      </w:r>
      <w:r>
        <w:rPr>
          <w:rFonts w:ascii="Times" w:hAnsi="Times" w:eastAsia="Times"/>
          <w:b w:val="0"/>
          <w:i w:val="0"/>
          <w:color w:val="000000"/>
          <w:sz w:val="18"/>
        </w:rPr>
        <w:t>thoughts in a new language.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But you also say that you accept both varna and karma [one’s </w:t>
      </w:r>
      <w:r>
        <w:rPr>
          <w:rFonts w:ascii="Times" w:hAnsi="Times" w:eastAsia="Times"/>
          <w:b w:val="0"/>
          <w:i w:val="0"/>
          <w:color w:val="000000"/>
          <w:sz w:val="18"/>
        </w:rPr>
        <w:t>actions as deciding one’s caste].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Look, here is a matter of justice. What can we do if people do not lend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their ear however much we may carry on our propaganda? That is why man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to observe silence. What else can be propagated except truth? I have  declared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varnadharma is, but now I don’t propagate it because it is irrelevant.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>feeling of high and low in varnadharma, but it is very much there in untouchability.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second half of the verse says, “He becomes a twice-born (Brahmin) </w:t>
      </w:r>
      <w:r>
        <w:rPr>
          <w:rFonts w:ascii="Times" w:hAnsi="Times" w:eastAsia="Times"/>
          <w:b w:val="0"/>
          <w:i w:val="0"/>
          <w:color w:val="000000"/>
          <w:sz w:val="18"/>
        </w:rPr>
        <w:t>through-his sacraments.”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untouchability is an excrescence on varnadharma.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>: It was born of caste.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Yes, from caste; but with the disappearance of untouchability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 of high and low among the castes will also go. The greatest reptile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serpent of untouchability. I don’t care if the rest, such as the scorpion and so on </w:t>
      </w:r>
      <w:r>
        <w:rPr>
          <w:rFonts w:ascii="Times" w:hAnsi="Times" w:eastAsia="Times"/>
          <w:b w:val="0"/>
          <w:i w:val="0"/>
          <w:color w:val="000000"/>
          <w:sz w:val="18"/>
        </w:rPr>
        <w:t>persist. When untouchability goes 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>: But it will not go unless we break the barriers of caste.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Why did I undertake this fast? only to do away with that feeling of high </w:t>
      </w:r>
      <w:r>
        <w:rPr>
          <w:rFonts w:ascii="Times" w:hAnsi="Times" w:eastAsia="Times"/>
          <w:b w:val="0"/>
          <w:i w:val="0"/>
          <w:color w:val="000000"/>
          <w:sz w:val="18"/>
        </w:rPr>
        <w:t>and low.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Why don’t you say it plainly? You mix up the issues of heredity </w:t>
      </w:r>
      <w:r>
        <w:rPr>
          <w:rFonts w:ascii="Times" w:hAnsi="Times" w:eastAsia="Times"/>
          <w:b w:val="0"/>
          <w:i w:val="0"/>
          <w:color w:val="000000"/>
          <w:sz w:val="18"/>
        </w:rPr>
        <w:t>and actions.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But I do proclaim myself an enemy of caste; I am a champion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varnas.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But you do mix up [the issues of] heredity and actions. Why </w:t>
      </w:r>
      <w:r>
        <w:rPr>
          <w:rFonts w:ascii="Times" w:hAnsi="Times" w:eastAsia="Times"/>
          <w:b w:val="0"/>
          <w:i w:val="0"/>
          <w:color w:val="000000"/>
          <w:sz w:val="18"/>
        </w:rPr>
        <w:t>should we regard Harijans as Shudras? But you have said as much.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Now I would not repeat that statement. Now I would only say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not regard him as </w:t>
      </w:r>
      <w:r>
        <w:rPr>
          <w:rFonts w:ascii="Times" w:hAnsi="Times" w:eastAsia="Times"/>
          <w:b w:val="0"/>
          <w:i/>
          <w:color w:val="000000"/>
          <w:sz w:val="18"/>
        </w:rPr>
        <w:t>Chandala.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Why don’t you clarify the sanatana dharma? Sanatana dharma is </w:t>
      </w:r>
      <w:r>
        <w:rPr>
          <w:rFonts w:ascii="Times" w:hAnsi="Times" w:eastAsia="Times"/>
          <w:b w:val="0"/>
          <w:i w:val="0"/>
          <w:color w:val="000000"/>
          <w:sz w:val="18"/>
        </w:rPr>
        <w:t>the eternal dharma.</w:t>
      </w:r>
    </w:p>
    <w:p>
      <w:pPr>
        <w:autoSpaceDN w:val="0"/>
        <w:autoSpaceDE w:val="0"/>
        <w:widowControl/>
        <w:spacing w:line="274" w:lineRule="exact" w:before="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Sanatana dharma might contain the eternal dharma, but if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accept this position how will it remain eternal? I subscribe to the Jain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theory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anekantavada.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accept any one thing as admitting only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solution. Hence I call this dharma the true dharma. But I would not call it </w:t>
      </w:r>
      <w:r>
        <w:rPr>
          <w:rFonts w:ascii="Times" w:hAnsi="Times" w:eastAsia="Times"/>
          <w:b w:val="0"/>
          <w:i/>
          <w:color w:val="000000"/>
          <w:sz w:val="18"/>
        </w:rPr>
        <w:t>sanatana—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long as the world does not accept it.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>: Where did you find this interpretation?</w:t>
      </w:r>
    </w:p>
    <w:p>
      <w:pPr>
        <w:autoSpaceDN w:val="0"/>
        <w:tabs>
          <w:tab w:pos="550" w:val="left"/>
          <w:tab w:pos="61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This is the historical interpretation. The historical interpretation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goghna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is different from its actual meaning.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No. You are not clarifying your position to the sanatanists.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tell them that sanatana dharma means the eternal dharma, the Vedic dharma;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that is opposed to it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adharma.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“There is no dharma higher than the Veda.”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 in one place that the Shastras should be acceptable both to the reason and to </w:t>
      </w:r>
      <w:r>
        <w:rPr>
          <w:rFonts w:ascii="Times" w:hAnsi="Times" w:eastAsia="Times"/>
          <w:b w:val="0"/>
          <w:i w:val="0"/>
          <w:color w:val="000000"/>
          <w:sz w:val="18"/>
        </w:rPr>
        <w:t>the heart. Nothing in the Vedas is contrary to reason.</w:t>
      </w:r>
    </w:p>
    <w:p>
      <w:pPr>
        <w:autoSpaceDN w:val="0"/>
        <w:autoSpaceDE w:val="0"/>
        <w:widowControl/>
        <w:spacing w:line="266" w:lineRule="exact" w:before="1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Say, there are two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Shastris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quarrelling over the interpretation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18"/>
        </w:rPr>
        <w:t>duhitri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One says that it means a daughter, the other says it means one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milks the cows. Both of them went far in the dispute and the judge ordered both of </w:t>
      </w:r>
      <w:r>
        <w:rPr>
          <w:rFonts w:ascii="Times" w:hAnsi="Times" w:eastAsia="Times"/>
          <w:b w:val="0"/>
          <w:i w:val="0"/>
          <w:color w:val="000000"/>
          <w:sz w:val="18"/>
        </w:rPr>
        <w:t>them to be sent to the gallows because one talks of one thing and the other talks of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Slaughterer of cows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same thing in a different sense. Similarly we cannot carry on a discussion by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us offering a different interpretation of sanatana dharma. Therefore I say that you </w:t>
      </w:r>
      <w:r>
        <w:rPr>
          <w:rFonts w:ascii="Times" w:hAnsi="Times" w:eastAsia="Times"/>
          <w:b w:val="0"/>
          <w:i w:val="0"/>
          <w:color w:val="000000"/>
          <w:sz w:val="18"/>
        </w:rPr>
        <w:t>are making nonsense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sanatana dharma. They say there is a sanatana dharma to </w:t>
      </w:r>
      <w:r>
        <w:rPr>
          <w:rFonts w:ascii="Times" w:hAnsi="Times" w:eastAsia="Times"/>
          <w:b w:val="0"/>
          <w:i w:val="0"/>
          <w:color w:val="000000"/>
          <w:sz w:val="18"/>
        </w:rPr>
        <w:t>marry off a ten-year-old girl. Now if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would not support such a thing, who </w:t>
      </w:r>
      <w:r>
        <w:rPr>
          <w:rFonts w:ascii="Times" w:hAnsi="Times" w:eastAsia="Times"/>
          <w:b w:val="0"/>
          <w:i w:val="0"/>
          <w:color w:val="000000"/>
          <w:sz w:val="18"/>
        </w:rPr>
        <w:t>would call it sanatana dharma? They say they have millions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behind them, I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are millions of men behind me. I emphatically say that I talk of nothing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ancient dharma which I interpret as above. Someone said that I should declare myself </w:t>
      </w:r>
      <w:r>
        <w:rPr>
          <w:rFonts w:ascii="Times" w:hAnsi="Times" w:eastAsia="Times"/>
          <w:b w:val="0"/>
          <w:i w:val="0"/>
          <w:color w:val="000000"/>
          <w:sz w:val="18"/>
        </w:rPr>
        <w:t>an Arya Samajist. I said, “Why? Is it because people might stop agreeing with me?”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I give up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Smritis, Itihasas,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Puranas? I have a different interpretation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image-worship in which I believe. I even maintain that there is image-worship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Christianity and even Islam. According to my dharma I should preserve all that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 preserving and reject all else. Hence I say that I don’t want a new name.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Hindu dharma is enough for me. For me Hindu dharma is an unfathomable ocean.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includes many things. Therefore I call myself neither an Arya Samajist nor a </w:t>
      </w:r>
      <w:r>
        <w:rPr>
          <w:rFonts w:ascii="Times" w:hAnsi="Times" w:eastAsia="Times"/>
          <w:b w:val="0"/>
          <w:i w:val="0"/>
          <w:color w:val="000000"/>
          <w:sz w:val="18"/>
        </w:rPr>
        <w:t>Brahmo Samajist but only a Hindu.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In what sense do you believe in image-worship? Acharya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Ramadev maintains that since the temple is a public place it should be open to all.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we should try and persuade the priests to give up image-worship.</w:t>
      </w:r>
    </w:p>
    <w:p>
      <w:pPr>
        <w:autoSpaceDN w:val="0"/>
        <w:autoSpaceDE w:val="0"/>
        <w:widowControl/>
        <w:spacing w:line="264" w:lineRule="exact" w:before="1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Here I differ with you. I believe that those who have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Lord in Kashi Vishwanath [really] see Him. My mother never took a meal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Lord in the temple. She used to tell me that she went there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pure, to fulfil her dharma. I bow to her. I wondered what dharma I could teach </w:t>
      </w:r>
      <w:r>
        <w:rPr>
          <w:rFonts w:ascii="Times" w:hAnsi="Times" w:eastAsia="Times"/>
          <w:b w:val="0"/>
          <w:i w:val="0"/>
          <w:color w:val="000000"/>
          <w:sz w:val="18"/>
        </w:rPr>
        <w:t>this mother. All these things are imaginary and are sustained only by faith.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>: But would one agree to see bread in stone?</w:t>
      </w:r>
    </w:p>
    <w:p>
      <w:pPr>
        <w:autoSpaceDN w:val="0"/>
        <w:autoSpaceDE w:val="0"/>
        <w:widowControl/>
        <w:spacing w:line="270" w:lineRule="exact" w:before="7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Yes, if a man looked upon stone as bread and ate it he will no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peace at the moment. Vishwamitra took the flesh after stealing it. He bathed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performed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sandhya, </w:t>
      </w:r>
      <w:r>
        <w:rPr>
          <w:rFonts w:ascii="Times" w:hAnsi="Times" w:eastAsia="Times"/>
          <w:b w:val="0"/>
          <w:i w:val="0"/>
          <w:color w:val="000000"/>
          <w:sz w:val="18"/>
        </w:rPr>
        <w:t>and then threw it away. But did he not have peace when in the first</w:t>
      </w:r>
    </w:p>
    <w:p>
      <w:pPr>
        <w:autoSpaceDN w:val="0"/>
        <w:autoSpaceDE w:val="0"/>
        <w:widowControl/>
        <w:spacing w:line="280" w:lineRule="exact" w:before="2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instance he took it? I am a votary of truth, I am in quest of God, I find new gems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go on distributing to others. The same thing is to be found in my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about civil disobedience and untouchability. It may look incomprehensible </w:t>
      </w:r>
      <w:r>
        <w:rPr>
          <w:rFonts w:ascii="Times" w:hAnsi="Times" w:eastAsia="Times"/>
          <w:b w:val="0"/>
          <w:i w:val="0"/>
          <w:color w:val="000000"/>
          <w:sz w:val="18"/>
        </w:rPr>
        <w:t>because the science of satyagraha is new, people are not used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DHRMADEV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Some say that you are promulgating a new Veda with the help of </w:t>
      </w:r>
      <w:r>
        <w:rPr>
          <w:rFonts w:ascii="Times" w:hAnsi="Times" w:eastAsia="Times"/>
          <w:b w:val="0"/>
          <w:i w:val="0"/>
          <w:color w:val="000000"/>
          <w:sz w:val="18"/>
        </w:rPr>
        <w:t>your Inner Voice.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Let them say so! I believe there can be no new Veda. The Vedas are </w:t>
      </w:r>
      <w:r>
        <w:rPr>
          <w:rFonts w:ascii="Times" w:hAnsi="Times" w:eastAsia="Times"/>
          <w:b w:val="0"/>
          <w:i w:val="0"/>
          <w:color w:val="000000"/>
          <w:sz w:val="18"/>
        </w:rPr>
        <w:t>endless. Anybody’s utterance at the inspiration of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Lord within is nothing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Veda. What Mohammed has said could also be Vedic utterance. That is precisely why </w:t>
      </w:r>
      <w:r>
        <w:rPr>
          <w:rFonts w:ascii="Times" w:hAnsi="Times" w:eastAsia="Times"/>
          <w:b w:val="0"/>
          <w:i w:val="0"/>
          <w:color w:val="000000"/>
          <w:sz w:val="18"/>
        </w:rPr>
        <w:t>truth is Veda.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>: Veda is truth.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All right, but Vedas mean pure knowledge and pure knowledge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opposed to truth. If you come across a statement opposed to morality or truth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say that it is an interpolation. Or if it is a Vedic statement you do not accept it. </w:t>
      </w: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Do you still find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Satyarthaprakash </w:t>
      </w:r>
      <w:r>
        <w:rPr>
          <w:rFonts w:ascii="Times" w:hAnsi="Times" w:eastAsia="Times"/>
          <w:b w:val="0"/>
          <w:i w:val="0"/>
          <w:color w:val="000000"/>
          <w:sz w:val="18"/>
        </w:rPr>
        <w:t>a disappointing work?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>: I have not yet said that I don’t. What should I do?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At the time when you said it you wanted to bring about 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unity by any means. That is why you said 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>: That means I told a lie?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DHARMADEV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No. But the atmosphere had influenced you. I request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read the book again. I have read it many times and every time I read it I find </w:t>
      </w:r>
      <w:r>
        <w:rPr>
          <w:rFonts w:ascii="Times" w:hAnsi="Times" w:eastAsia="Times"/>
          <w:b w:val="0"/>
          <w:i w:val="0"/>
          <w:color w:val="000000"/>
          <w:sz w:val="18"/>
        </w:rPr>
        <w:t>something new in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This I can accept. But at present where can I find the time to read? But I </w:t>
      </w:r>
      <w:r>
        <w:rPr>
          <w:rFonts w:ascii="Times" w:hAnsi="Times" w:eastAsia="Times"/>
          <w:b w:val="0"/>
          <w:i w:val="0"/>
          <w:color w:val="000000"/>
          <w:sz w:val="18"/>
        </w:rPr>
        <w:t>shall see.</w:t>
      </w:r>
    </w:p>
    <w:p>
      <w:pPr>
        <w:autoSpaceDN w:val="0"/>
        <w:autoSpaceDE w:val="0"/>
        <w:widowControl/>
        <w:spacing w:line="274" w:lineRule="exact" w:before="32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62-6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INTERVIEW TO “THE HINDU”</w:t>
      </w:r>
      <w:r>
        <w:rPr>
          <w:rFonts w:ascii="Times" w:hAnsi="Times" w:eastAsia="Times"/>
          <w:b w:val="0"/>
          <w:i/>
          <w:color w:val="000000"/>
          <w:sz w:val="20"/>
        </w:rPr>
        <w:t>CORRESPONDENT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5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OONA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58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January 14, 1933</w:t>
      </w:r>
    </w:p>
    <w:p>
      <w:pPr>
        <w:autoSpaceDN w:val="0"/>
        <w:autoSpaceDE w:val="0"/>
        <w:widowControl/>
        <w:spacing w:line="280" w:lineRule="exact" w:before="10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“Sufficient unto the day is the evil thereof” cryptically remarked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when your correspondent met him this afternoon in the shade of a mango tree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jail compound and asked him what would be his attitude if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on some dilatory course of action to gain time and refused immediate sanction </w:t>
      </w:r>
      <w:r>
        <w:rPr>
          <w:rFonts w:ascii="Times" w:hAnsi="Times" w:eastAsia="Times"/>
          <w:b w:val="0"/>
          <w:i w:val="0"/>
          <w:color w:val="000000"/>
          <w:sz w:val="18"/>
        </w:rPr>
        <w:t>to Dr. Subbaroyan’s Bill.</w:t>
      </w:r>
    </w:p>
    <w:p>
      <w:pPr>
        <w:autoSpaceDN w:val="0"/>
        <w:autoSpaceDE w:val="0"/>
        <w:widowControl/>
        <w:spacing w:line="260" w:lineRule="exact" w:before="2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Mahatma’s general health, I was told, is fairly good. I learn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specialist has yet been called in to examine his right elbow. He was signing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numerous replies to letters, which Mr. Mahadeo Desai had prepared earlier in </w:t>
      </w:r>
      <w:r>
        <w:rPr>
          <w:rFonts w:ascii="Times" w:hAnsi="Times" w:eastAsia="Times"/>
          <w:b w:val="0"/>
          <w:i w:val="0"/>
          <w:color w:val="000000"/>
          <w:sz w:val="18"/>
        </w:rPr>
        <w:t>consultation with him. At one corner was sitting Gandhiji’s Madrasi typist.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said that he would await the Government of India’s decision.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that he had decided to express his views on the much discussed proposition to </w:t>
      </w:r>
      <w:r>
        <w:rPr>
          <w:rFonts w:ascii="Times" w:hAnsi="Times" w:eastAsia="Times"/>
          <w:b w:val="0"/>
          <w:i w:val="0"/>
          <w:color w:val="000000"/>
          <w:sz w:val="18"/>
        </w:rPr>
        <w:t>send round a committee to gauge opinion in respect of temple-entry.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wanted the lawyers to examine the legal issue and pronounce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Vide’Telegram to “The Hindu” , 18-1-1933 and “Interview to Associated </w:t>
      </w:r>
      <w:r>
        <w:rPr>
          <w:rFonts w:ascii="Times" w:hAnsi="Times" w:eastAsia="Times"/>
          <w:b w:val="0"/>
          <w:i w:val="0"/>
          <w:color w:val="000000"/>
          <w:sz w:val="18"/>
        </w:rPr>
        <w:t>Press”, 18-1-1933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opinions irrespective of the Government’s decision on the question of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 to the Bill. If the Government decided against giving sanction to the Bill,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sure matters would not be allowed to rest there. He would try to unsettle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settled question, in the same manner as he had done in the case of the Premier’s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Award. He would enter into correspondence with the highest authority and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resist with his life, if necessary, what he considered to be a piece of injustice to a </w:t>
      </w:r>
      <w:r>
        <w:rPr>
          <w:rFonts w:ascii="Times" w:hAnsi="Times" w:eastAsia="Times"/>
          <w:b w:val="0"/>
          <w:i w:val="0"/>
          <w:color w:val="000000"/>
          <w:sz w:val="18"/>
        </w:rPr>
        <w:t>section of humanity.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16-1-1933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STATEMENT BY MADAN MOHAN MALAVIYA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1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object of the special session of the Sanatana Dharma Mahasabha is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focus and voice the most informed and most esteemable orthodox opinion on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questions, including those relating to the removal of untouchability and temple-entry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been agitating the sanatanist world on one side, and those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as reformers on the other. I have been distressed to note differences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sides becoming acute, and it is evident that if these differences are unsolved,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 community would be further divided and weakened. The differences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 due to misunderstanding, and this, in its turn, is due to a great extent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imperfect knowledge of what the Shastras have laid down for our guidance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important matters in question. It should not be necessary to say that Mahatma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desire to injure sanatana dharma. He has proved to the world that he is willing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determined to throw away even his life in the attempt to serve the country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removing disabilities under which the vast number of those who belong to it labour,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they may enjoy the full benefit of being Hindus and remain contented and </w:t>
      </w:r>
      <w:r>
        <w:rPr>
          <w:rFonts w:ascii="Times" w:hAnsi="Times" w:eastAsia="Times"/>
          <w:b w:val="0"/>
          <w:i w:val="0"/>
          <w:color w:val="000000"/>
          <w:sz w:val="18"/>
        </w:rPr>
        <w:t>happy members of the community.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equally necessary to say that sanatanists who do not agree with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Gandhi’s proposals or methods are not wanting in sympathy with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classes. This being so, I am confident that it is possible to arrive at a solution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problem in conformity with the Shastras which should be acceptable to both sections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sanatanist opinion—more advanced and less advanced—and which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establish peace and religious unity among the Hindu community on a basis that will </w:t>
      </w:r>
      <w:r>
        <w:rPr>
          <w:rFonts w:ascii="Times" w:hAnsi="Times" w:eastAsia="Times"/>
          <w:b w:val="0"/>
          <w:i w:val="0"/>
          <w:color w:val="000000"/>
          <w:sz w:val="18"/>
        </w:rPr>
        <w:t>endure.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statements recently made by Mahatma Gandhi, it is clear that he is not </w:t>
      </w:r>
      <w:r>
        <w:rPr>
          <w:rFonts w:ascii="Times" w:hAnsi="Times" w:eastAsia="Times"/>
          <w:b w:val="0"/>
          <w:i w:val="0"/>
          <w:color w:val="000000"/>
          <w:sz w:val="18"/>
        </w:rPr>
        <w:t>only willing, but anxious to show every respect for the orthodox opinion.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Madan Mohan Malaviya”, 20-1-1933 and “Agreeing to </w:t>
      </w:r>
      <w:r>
        <w:rPr>
          <w:rFonts w:ascii="Times" w:hAnsi="Times" w:eastAsia="Times"/>
          <w:b w:val="0"/>
          <w:i w:val="0"/>
          <w:color w:val="000000"/>
          <w:sz w:val="18"/>
        </w:rPr>
        <w:t>Differ”, 18-2-1933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utterances of several esteemed exponents of sanatana dharma, it is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they are willing to move forward to bring about an understanding which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consistent with the Shastras. This being so, I believe that, by dispassionate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 of the Shastras by those who claim to expound them, it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conceded, rules of action can be laid down which would secure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liberal and practicable advance for the humblest Hindu and satisfaction to the most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conservative opinion which is willing to act in conformity not merely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letter, but also with the spirit of the Shastras. I have convened the Mahasabha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conviction that such a unity can be brought about among the sanatanist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appeal to all of them to make such contribution to the success of this </w:t>
      </w:r>
      <w:r>
        <w:rPr>
          <w:rFonts w:ascii="Times" w:hAnsi="Times" w:eastAsia="Times"/>
          <w:b w:val="0"/>
          <w:i w:val="0"/>
          <w:color w:val="000000"/>
          <w:sz w:val="18"/>
        </w:rPr>
        <w:t>effort as lies in their power.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prevent misunderstanding, I wish to make the position clear. Speaking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1923 as the President of the Hindu Mahasabha of Holy Kashi in the presence of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gathering of learned and pious men, I pleaded that opportunity should be afforded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to the humblest Hindu to have a purifying and ennobling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deity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we adore in our temples and offer his prayer to Him. I urged that this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in conformity with rules which may be laid down in that behalf and further urged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other disabilities from which the depressed classes suffered should be removed.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hold the same opinion and have publicly repeated it many times during the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years and last few months, but have never been able to approve of recourse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satyagraha with the object of getting the temple opened to the depressed classes. I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think it right that this kind of pressure should be exerted in a matter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religious convictions and practices come into play. Those who adhere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orthodox view have also got their convictions which are deep-seated and come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ages. I believe that it is the sacred duty of those of us who differ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 do our best to bring about a change of those convictions. But by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of the case, this duty demands that we should attempt it by resort to peaceful </w:t>
      </w:r>
      <w:r>
        <w:rPr>
          <w:rFonts w:ascii="Times" w:hAnsi="Times" w:eastAsia="Times"/>
          <w:b w:val="0"/>
          <w:i w:val="0"/>
          <w:color w:val="000000"/>
          <w:sz w:val="18"/>
        </w:rPr>
        <w:t>persuasion only.</w:t>
      </w:r>
    </w:p>
    <w:p>
      <w:pPr>
        <w:autoSpaceDN w:val="0"/>
        <w:autoSpaceDE w:val="0"/>
        <w:widowControl/>
        <w:spacing w:line="26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laid down in a resolution which was passed by the Bombay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held immediately after the Poona Pact over which I presided, and at which,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All-India Anti-untouchability League was established for the purpose of carrying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propaganda against untouchability. That resolution stated that “for this purpose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steps should immediately be taken to secure as early as possible that (a) all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wells, schools, roads, sarais, dharmashalas, crematoriums, burning-ghats, etc.,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declared open to the depressed classes and (b) all public temples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members of the depressed classes provided that for carrying out (a) and (b)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or compulsion be used but resort shall be had only to peaceful persuasion.”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just and expedient that the solution of such a question should be one that would </w:t>
      </w:r>
      <w:r>
        <w:rPr>
          <w:rFonts w:ascii="Times" w:hAnsi="Times" w:eastAsia="Times"/>
          <w:b w:val="0"/>
          <w:i w:val="0"/>
          <w:color w:val="000000"/>
          <w:sz w:val="18"/>
        </w:rPr>
        <w:t>satisfy the community as a whole. In my opinion, such a solution can be reached only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method of argument and persuasion with the help of those scholars who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versed in the Shastras and who desire the good of every section of the community.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to bring about such an agreement and solution that I have invited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of the Sanatana Dharma Mahasabha, and I am hoping and praying too that </w:t>
      </w:r>
      <w:r>
        <w:rPr>
          <w:rFonts w:ascii="Times" w:hAnsi="Times" w:eastAsia="Times"/>
          <w:b w:val="0"/>
          <w:i w:val="0"/>
          <w:color w:val="000000"/>
          <w:sz w:val="18"/>
        </w:rPr>
        <w:t>God will bless the attempt and crown it with success.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this end, I intend to place the following concrete proposal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Mahasabha, that for the uplift of the depressed classes, the following plan may be </w:t>
      </w:r>
      <w:r>
        <w:rPr>
          <w:rFonts w:ascii="Times" w:hAnsi="Times" w:eastAsia="Times"/>
          <w:b w:val="0"/>
          <w:i w:val="0"/>
          <w:color w:val="000000"/>
          <w:sz w:val="18"/>
        </w:rPr>
        <w:t>adopted:-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 (a)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Samskar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updesh—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initiation and instruction—known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diksha.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consist (a) of </w:t>
      </w:r>
      <w:r>
        <w:rPr>
          <w:rFonts w:ascii="Times" w:hAnsi="Times" w:eastAsia="Times"/>
          <w:b w:val="0"/>
          <w:i/>
          <w:color w:val="000000"/>
          <w:sz w:val="18"/>
        </w:rPr>
        <w:t>prayashchittam—</w:t>
      </w:r>
      <w:r>
        <w:rPr>
          <w:rFonts w:ascii="Times" w:hAnsi="Times" w:eastAsia="Times"/>
          <w:b w:val="0"/>
          <w:i w:val="0"/>
          <w:color w:val="000000"/>
          <w:sz w:val="18"/>
        </w:rPr>
        <w:t>penance and purification;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(b)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tyag—</w:t>
      </w:r>
      <w:r>
        <w:rPr>
          <w:rFonts w:ascii="Times" w:hAnsi="Times" w:eastAsia="Times"/>
          <w:b w:val="0"/>
          <w:i w:val="0"/>
          <w:color w:val="000000"/>
          <w:sz w:val="18"/>
        </w:rPr>
        <w:t>giving up carrion and beef, leavings of dishes (</w:t>
      </w:r>
      <w:r>
        <w:rPr>
          <w:rFonts w:ascii="Times" w:hAnsi="Times" w:eastAsia="Times"/>
          <w:b w:val="0"/>
          <w:i/>
          <w:color w:val="000000"/>
          <w:sz w:val="18"/>
        </w:rPr>
        <w:t>uchchhishta</w:t>
      </w:r>
      <w:r>
        <w:rPr>
          <w:rFonts w:ascii="Times" w:hAnsi="Times" w:eastAsia="Times"/>
          <w:b w:val="0"/>
          <w:i w:val="0"/>
          <w:color w:val="000000"/>
          <w:sz w:val="18"/>
        </w:rPr>
        <w:t>), wine;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(c)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diksha—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mantram,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ashtakshar mantram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(with or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wearing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tulsi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bead);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panchakshar mantram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(with or without wearing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rudraksha </w:t>
      </w:r>
      <w:r>
        <w:rPr>
          <w:rFonts w:ascii="Times" w:hAnsi="Times" w:eastAsia="Times"/>
          <w:b w:val="0"/>
          <w:i w:val="0"/>
          <w:color w:val="000000"/>
          <w:sz w:val="18"/>
        </w:rPr>
        <w:t>bead);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(d) </w:t>
      </w:r>
      <w:r>
        <w:rPr>
          <w:rFonts w:ascii="Times" w:hAnsi="Times" w:eastAsia="Times"/>
          <w:b w:val="0"/>
          <w:i/>
          <w:color w:val="000000"/>
          <w:sz w:val="18"/>
        </w:rPr>
        <w:t>Achara grahana—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bath and daily prayer (morning and evening),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reading of the sacred book (teaching every man, woman and child to read and write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 an integral part of the scheme);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(e) </w:t>
      </w:r>
      <w:r>
        <w:rPr>
          <w:rFonts w:ascii="Times" w:hAnsi="Times" w:eastAsia="Times"/>
          <w:b w:val="0"/>
          <w:i/>
          <w:color w:val="000000"/>
          <w:sz w:val="18"/>
        </w:rPr>
        <w:t>vrata—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vows—observing five necessary vows which are prescribed for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castes, ahimsa, satya,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asteya, shaucham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indriyanigraha,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(hurtlessness, truth, </w:t>
      </w:r>
      <w:r>
        <w:rPr>
          <w:rFonts w:ascii="Times" w:hAnsi="Times" w:eastAsia="Times"/>
          <w:b w:val="0"/>
          <w:i w:val="0"/>
          <w:color w:val="000000"/>
          <w:sz w:val="18"/>
        </w:rPr>
        <w:t>non-stealing, purity of body and mind, and control of senses);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 (a) freedom to join public meetings and public schools;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(b) use of public wells, roads, parks, sarais, dharmashalas, burning-ghats,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etc.;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entry into public temples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devadarshana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stuti.</w:t>
      </w:r>
    </w:p>
    <w:p>
      <w:pPr>
        <w:autoSpaceDN w:val="0"/>
        <w:autoSpaceDE w:val="0"/>
        <w:widowControl/>
        <w:spacing w:line="262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OTES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the scheme is approved, the giving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diksha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completed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 month. The carrying out of this scheme will mean a great social, religious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spiritual uplift of the classes. It will mean making them Harijans in the full sense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term. This will be only one of the proposals to be placed before the gathering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Acharyas and learned men. There will be many proposals before them for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consideration. There is every hope that with God’s grace result of deliberations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one which will be welcomed with joy by all followers of sanatana dharma and all </w:t>
      </w:r>
      <w:r>
        <w:rPr>
          <w:rFonts w:ascii="Times" w:hAnsi="Times" w:eastAsia="Times"/>
          <w:b w:val="0"/>
          <w:i w:val="0"/>
          <w:color w:val="000000"/>
          <w:sz w:val="18"/>
        </w:rPr>
        <w:t>well-wishers of humanity.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19-1-1933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5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TALK WITH M. G. BHANDARI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24, 1933</w:t>
      </w:r>
    </w:p>
    <w:p>
      <w:pPr>
        <w:autoSpaceDN w:val="0"/>
        <w:autoSpaceDE w:val="0"/>
        <w:widowControl/>
        <w:spacing w:line="260" w:lineRule="exact" w:before="7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Superintendent read the statement. When Gandhiji woke up he said, “What </w:t>
      </w:r>
      <w:r>
        <w:rPr>
          <w:rFonts w:ascii="Times" w:hAnsi="Times" w:eastAsia="Times"/>
          <w:b w:val="0"/>
          <w:i w:val="0"/>
          <w:color w:val="000000"/>
          <w:sz w:val="18"/>
        </w:rPr>
        <w:t>do you propose to do now? Let me know so that I may inform the Government. . . 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it would be better if you do not go on a fast now.”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There is no Inner Voice urging me to go on a fast forthwith.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regarded as an arbitrary action if I went on a fast now. I am perturbed at the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decision, no doubt, but it is likely that my perturbation might be only temporary.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might be in the offing but not now. If it comes up in its natural course let it.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say when it will come. I shall have to go on a fast only if I feel helpless—as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at the time of the Award when I resorted to a fast. You can inform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that it is not my intention to go on a fast in the immediate future.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already seen my statement. I have nothing in my heart over and above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statement. Today I woke at 3 in the morning, and my mind was absolutely clear about </w:t>
      </w:r>
      <w:r>
        <w:rPr>
          <w:rFonts w:ascii="Times" w:hAnsi="Times" w:eastAsia="Times"/>
          <w:b w:val="0"/>
          <w:i w:val="0"/>
          <w:color w:val="000000"/>
          <w:sz w:val="18"/>
        </w:rPr>
        <w:t>what I had to write. The beautiful Chitra star was shining above.</w:t>
      </w:r>
    </w:p>
    <w:p>
      <w:pPr>
        <w:autoSpaceDN w:val="0"/>
        <w:autoSpaceDE w:val="0"/>
        <w:widowControl/>
        <w:spacing w:line="274" w:lineRule="exact" w:before="32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p. 86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TALK WITH DUNCAN GREENLEES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4" w:lineRule="exact" w:before="1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25, 1933</w:t>
      </w:r>
    </w:p>
    <w:p>
      <w:pPr>
        <w:autoSpaceDN w:val="0"/>
        <w:autoSpaceDE w:val="0"/>
        <w:widowControl/>
        <w:spacing w:line="280" w:lineRule="exact" w:before="9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Whatever the non-Hindus might do is not likely to touch the core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injustice because the Harijans are still clinging to Hinduism. I know how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inter-twined with Hinduism. That is why I had poured out my heart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at the Round Table Conference. In India the villages are mostly populated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All the untouchables say that they are Hindus. Quite a few do not even feel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injustice. They are in such a miserable plight that the thought of renouncing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faith would not occur to them. But I shall not be surprised if some day they set out to </w:t>
      </w:r>
      <w:r>
        <w:rPr>
          <w:rFonts w:ascii="Times" w:hAnsi="Times" w:eastAsia="Times"/>
          <w:b w:val="0"/>
          <w:i w:val="0"/>
          <w:color w:val="000000"/>
          <w:sz w:val="18"/>
        </w:rPr>
        <w:t>kill the Savarnas.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Would they be suffering from inferiority complex?</w:t>
      </w:r>
    </w:p>
    <w:p>
      <w:pPr>
        <w:autoSpaceDN w:val="0"/>
        <w:autoSpaceDE w:val="0"/>
        <w:widowControl/>
        <w:spacing w:line="240" w:lineRule="exact" w:before="320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Abegum Mohammad Alam”, 23-1-1933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Viriyala Venkata Rao”, 25-1-1933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No, worse. In the case of inferiority complex there is the consciousness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injustice being done. But these people are not even aware of it. That is why I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if a non-Hindu happens to be interested in this movement he should be prompted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by compassion. If a non-Hindu wants to help, he should associate himself with a </w:t>
      </w:r>
      <w:r>
        <w:rPr>
          <w:rFonts w:ascii="Times" w:hAnsi="Times" w:eastAsia="Times"/>
          <w:b w:val="0"/>
          <w:i w:val="0"/>
          <w:color w:val="000000"/>
          <w:sz w:val="18"/>
        </w:rPr>
        <w:t>Hindu organization before doing so.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. I have been to the temples of South India.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want to stop this parody of Hinduism. I want pure gold. There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consequences of this activity, but I don’t at all think of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consequences. I would engage myself in this activity even if there were to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consequences, I don’t care for them. I want to bring about spiritual results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for that I am willing to sacrifice thousands of lives including mine. This is a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injustice being done to a large section of the community. To remove it we ought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with a sense of atonement. One should work with the feeling that one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committed an injustice and one must remove it oneself. I don’t want a Gengiz Khan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descend upon us and threaten to cut the throats of the obstinate Savarnas and bring </w:t>
      </w:r>
      <w:r>
        <w:rPr>
          <w:rFonts w:ascii="Times" w:hAnsi="Times" w:eastAsia="Times"/>
          <w:b w:val="0"/>
          <w:i w:val="0"/>
          <w:color w:val="000000"/>
          <w:sz w:val="18"/>
        </w:rPr>
        <w:t>about this reform.</w:t>
      </w:r>
    </w:p>
    <w:p>
      <w:pPr>
        <w:autoSpaceDN w:val="0"/>
        <w:autoSpaceDE w:val="0"/>
        <w:widowControl/>
        <w:spacing w:line="274" w:lineRule="exact" w:before="3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89-90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248" w:lineRule="exact" w:before="1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C. RAJAGOPALACHARI AND OTHERS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30, 1933</w:t>
      </w:r>
    </w:p>
    <w:p>
      <w:pPr>
        <w:autoSpaceDN w:val="0"/>
        <w:autoSpaceDE w:val="0"/>
        <w:widowControl/>
        <w:spacing w:line="240" w:lineRule="exact" w:before="9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Rajaji, Devdas and Ghanshyamdas arrived and discussed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arising from the Viceregal sanction to Ranga Iyer’s Bill. Bapu explained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question was religious and had nothing to do with politics.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position is wholly religious. I cannot look at this thing from a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viewpoint. I must have the Bill withdrawn if people are really opposed to it.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someone will tell me with the promptness of an arrow what I should do. We certainly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wish to enter temples stealthily. Temple-entry is definitely a spiritual act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must bring about a revolution in society. This whole idea of my fast is based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 that a large section of the people favour temple-entry, but they do not voice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people are on our side but the law is not, we can ask the trustees to break the law and </w:t>
      </w:r>
      <w:r>
        <w:rPr>
          <w:rFonts w:ascii="Times" w:hAnsi="Times" w:eastAsia="Times"/>
          <w:b w:val="0"/>
          <w:i w:val="0"/>
          <w:color w:val="000000"/>
          <w:sz w:val="18"/>
        </w:rPr>
        <w:t>to put up with it if someone were to bring an action against them under this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then stated that they should obtain a clear referendum in this regard. . . . </w:t>
      </w:r>
      <w:r>
        <w:rPr>
          <w:rFonts w:ascii="Times" w:hAnsi="Times" w:eastAsia="Times"/>
          <w:b w:val="0"/>
          <w:i w:val="0"/>
          <w:color w:val="000000"/>
          <w:sz w:val="18"/>
        </w:rPr>
        <w:t>But Bapu thought that even if it were to take three months the work must be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Letter to K. Kelappan”, 28-1-1933 also footnote 3,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Ranachhoddas Patwari”, 11-1-1933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accomplished in the area chosen.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BIRLA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In that case the best referendum is that there should be fresh elections </w:t>
      </w:r>
      <w:r>
        <w:rPr>
          <w:rFonts w:ascii="Times" w:hAnsi="Times" w:eastAsia="Times"/>
          <w:b w:val="0"/>
          <w:i w:val="0"/>
          <w:color w:val="000000"/>
          <w:sz w:val="18"/>
        </w:rPr>
        <w:t>to the Legislature on this issue.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would easily win them. But that will not give us the ratio of the </w:t>
      </w:r>
      <w:r>
        <w:rPr>
          <w:rFonts w:ascii="Times" w:hAnsi="Times" w:eastAsia="Times"/>
          <w:b w:val="0"/>
          <w:i w:val="0"/>
          <w:color w:val="000000"/>
          <w:sz w:val="18"/>
        </w:rPr>
        <w:t>temple-going Hindus’ vote.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Acharya invites us to go to the Varnashrama Swarajya Sangh.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involved in it. And if we want to do so, we can, by capturing the Sangh and defeating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as it happened in 1921 when the Hindu Mahasabha was captured. But whatever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is, it is intolerable that the Bill should hang fire for two years simply because it was </w:t>
      </w:r>
      <w:r>
        <w:rPr>
          <w:rFonts w:ascii="Times" w:hAnsi="Times" w:eastAsia="Times"/>
          <w:b w:val="0"/>
          <w:i w:val="0"/>
          <w:color w:val="000000"/>
          <w:sz w:val="18"/>
        </w:rPr>
        <w:t>being circulated among the members.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Why should we object to it if the delay was due to the circulation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>Bill among the members?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8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Because we know it is only an excuse and it is dishonest. If as a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referendum public opinion suddenly sways in favour of the Bill I would press </w:t>
      </w:r>
      <w:r>
        <w:rPr>
          <w:rFonts w:ascii="Times" w:hAnsi="Times" w:eastAsia="Times"/>
          <w:b w:val="0"/>
          <w:i w:val="0"/>
          <w:color w:val="000000"/>
          <w:sz w:val="18"/>
        </w:rPr>
        <w:t>for its early passage. . . .</w:t>
      </w:r>
    </w:p>
    <w:p>
      <w:pPr>
        <w:autoSpaceDN w:val="0"/>
        <w:autoSpaceDE w:val="0"/>
        <w:widowControl/>
        <w:spacing w:line="270" w:lineRule="exact" w:before="1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they discussed the subject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Rajaji’s objections were: (1)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journal will be read only by our own people whereas at present your statements are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in all the newspapers. (2) The journal might prove useless.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It is very necessary for training our workers and also for tying up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loose ends. There are so many things which cannot be conveyed through A.P.I. In </w:t>
      </w:r>
      <w:r>
        <w:rPr>
          <w:rFonts w:ascii="Times" w:hAnsi="Times" w:eastAsia="Times"/>
          <w:b w:val="0"/>
          <w:i w:val="0"/>
          <w:color w:val="000000"/>
          <w:sz w:val="18"/>
        </w:rPr>
        <w:t>fact I wonder why you did not feel the necessity of a journal till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conducting the referendum Birla suggested having pandits instead of </w:t>
      </w:r>
      <w:r>
        <w:rPr>
          <w:rFonts w:ascii="Times" w:hAnsi="Times" w:eastAsia="Times"/>
          <w:b w:val="0"/>
          <w:i w:val="0"/>
          <w:color w:val="000000"/>
          <w:sz w:val="18"/>
        </w:rPr>
        <w:t>laymen but added few men of character could be found among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Then they are not needed. Character means clinging steadfast to one’s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beliefs. The beliefs of a man who changes them for a higher fee have no worth.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of course choose to have a sincere pandit, but I would prefer a layman to a </w:t>
      </w:r>
      <w:r>
        <w:rPr>
          <w:rFonts w:ascii="Times" w:hAnsi="Times" w:eastAsia="Times"/>
          <w:b w:val="0"/>
          <w:i w:val="0"/>
          <w:color w:val="000000"/>
          <w:sz w:val="18"/>
        </w:rPr>
        <w:t>pandit who lacks character.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</w:p>
    <w:p>
      <w:pPr>
        <w:autoSpaceDN w:val="0"/>
        <w:autoSpaceDE w:val="0"/>
        <w:widowControl/>
        <w:spacing w:line="244" w:lineRule="exact" w:before="11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January 31, 1933</w:t>
      </w:r>
    </w:p>
    <w:p>
      <w:pPr>
        <w:autoSpaceDN w:val="0"/>
        <w:autoSpaceDE w:val="0"/>
        <w:widowControl/>
        <w:spacing w:line="260" w:lineRule="exact" w:before="7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had a heated discussion continuing from the previous evening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 referendum and about utilizing Rajaji in upper India for this purpose. . . . [He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argued] that a referendum as such could be of no use unless we have our further aims </w:t>
      </w:r>
      <w:r>
        <w:rPr>
          <w:rFonts w:ascii="Times" w:hAnsi="Times" w:eastAsia="Times"/>
          <w:b w:val="0"/>
          <w:i w:val="0"/>
          <w:color w:val="000000"/>
          <w:sz w:val="18"/>
        </w:rPr>
        <w:t>clarified.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>: My doubt increases whether the people are firmly behind us.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VALLABHBHAI</w:t>
      </w:r>
      <w:r>
        <w:rPr>
          <w:rFonts w:ascii="Times" w:hAnsi="Times" w:eastAsia="Times"/>
          <w:b w:val="0"/>
          <w:i w:val="0"/>
          <w:color w:val="000000"/>
          <w:sz w:val="18"/>
        </w:rPr>
        <w:t>: We never had the opportunity to show it.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Bapu had said to Rajaji that he would be able to advise him in this </w:t>
      </w:r>
      <w:r>
        <w:rPr>
          <w:rFonts w:ascii="Times" w:hAnsi="Times" w:eastAsia="Times"/>
          <w:b w:val="0"/>
          <w:i w:val="0"/>
          <w:color w:val="000000"/>
          <w:sz w:val="18"/>
        </w:rPr>
        <w:t>matter to a certain limit only.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Since you have started this movement we must work for it. . . . But if </w:t>
      </w:r>
      <w:r>
        <w:rPr>
          <w:rFonts w:ascii="Times" w:hAnsi="Times" w:eastAsia="Times"/>
          <w:b w:val="0"/>
          <w:i w:val="0"/>
          <w:color w:val="000000"/>
          <w:sz w:val="18"/>
        </w:rPr>
        <w:t>the movement would work only if I were out of it I would prefer to quit.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If you independently and dispassionately feel that you alone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representative in this movement you should regard this as a clear call to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movement and ought to continue the work without caring for public criticism. But </w:t>
      </w:r>
      <w:r>
        <w:rPr>
          <w:rFonts w:ascii="Times" w:hAnsi="Times" w:eastAsia="Times"/>
          <w:b w:val="0"/>
          <w:i w:val="0"/>
          <w:color w:val="000000"/>
          <w:sz w:val="18"/>
        </w:rPr>
        <w:t>I always recite the verse: “Whoever, leaving secure things etc.”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those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slightest doubt in their minds and tell them that they ought to give the benefit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doubt to their initial pledge of civil disobedience. But if you feel you have a clear </w:t>
      </w:r>
      <w:r>
        <w:rPr>
          <w:rFonts w:ascii="Times" w:hAnsi="Times" w:eastAsia="Times"/>
          <w:b w:val="0"/>
          <w:i w:val="0"/>
          <w:color w:val="000000"/>
          <w:sz w:val="18"/>
        </w:rPr>
        <w:t>call, and it seems you do, you must do Harijan work.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>: Is the fast yet impending?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Yes, it is unavoidable. Looking at the happenings around I think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sooner it comes the better. I have heard about a case at Kanpur. Three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candidates contested the Municipal Corporation election. The other party sponsored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none but three Harijan candidates to oppose them. With the result that no Harijan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elected. This has deeply hurt me. I had girded up my loins against having reserved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constituencies. But now I think that had I been in Ambedkar’s place I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it much more violently. In this Kanpur case they prevented the Harijans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winning only to safeguard their own interest. The people should have only seen to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three Harijan candidates win the election either for their own party or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opposition. This case is a clear violation of the Poona Pact. I wrote to Hariji (Pandit </w:t>
      </w:r>
      <w:r>
        <w:rPr>
          <w:rFonts w:ascii="Times" w:hAnsi="Times" w:eastAsia="Times"/>
          <w:b w:val="0"/>
          <w:i w:val="0"/>
          <w:color w:val="000000"/>
          <w:sz w:val="18"/>
        </w:rPr>
        <w:t>Hriday Nath Kunzru).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attempted to explain it with cool unconcern and informed me that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investigate it. But I want no such investigation. I have already told him to set </w:t>
      </w:r>
      <w:r>
        <w:rPr>
          <w:rFonts w:ascii="Times" w:hAnsi="Times" w:eastAsia="Times"/>
          <w:b w:val="0"/>
          <w:i w:val="0"/>
          <w:color w:val="000000"/>
          <w:sz w:val="18"/>
        </w:rPr>
        <w:t>right this injustice.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Birla and the others told Bapu that the Kanpur case was only an exception. The </w:t>
      </w:r>
      <w:r>
        <w:rPr>
          <w:rFonts w:ascii="Times" w:hAnsi="Times" w:eastAsia="Times"/>
          <w:b w:val="0"/>
          <w:i w:val="0"/>
          <w:color w:val="000000"/>
          <w:sz w:val="18"/>
        </w:rPr>
        <w:t>Hindu society was undergoing a speedy change for the better.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do know it. Such instances should not precipitate the fast. But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incidents do upset me. I am however consciously striving to postpone the ordeal of </w:t>
      </w:r>
      <w:r>
        <w:rPr>
          <w:rFonts w:ascii="Times" w:hAnsi="Times" w:eastAsia="Times"/>
          <w:b w:val="0"/>
          <w:i w:val="0"/>
          <w:color w:val="000000"/>
          <w:sz w:val="18"/>
        </w:rPr>
        <w:t>fast.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BIRLA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But once these Bills are passed wouldn’t there be an end to this question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fast?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No, my friend, not at all. The fast does not depend solely on the Bills.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before me is not merely that of temple-entry but the whole question [of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untouchability]. Day after day I feel more and more that the likelihood of my fast is </w:t>
      </w:r>
      <w:r>
        <w:rPr>
          <w:rFonts w:ascii="Times" w:hAnsi="Times" w:eastAsia="Times"/>
          <w:b w:val="0"/>
          <w:i w:val="0"/>
          <w:color w:val="000000"/>
          <w:sz w:val="18"/>
        </w:rPr>
        <w:t>not diminishing but growing. I cannot say why it is so. I do not even know what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verse runs as follows: “Whoever, leaving secure things runs after </w:t>
      </w:r>
      <w:r>
        <w:rPr>
          <w:rFonts w:ascii="Times" w:hAnsi="Times" w:eastAsia="Times"/>
          <w:b w:val="0"/>
          <w:i w:val="0"/>
          <w:color w:val="000000"/>
          <w:sz w:val="18"/>
        </w:rPr>
        <w:t>insecure ones loses the former, the latter being as good as lost.”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precipitate it but this feeling is slowly but certainly growing. I know this much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not at all at ease. All these incidents taken as a whole fail to make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on me. True, some good things are also happening. I cannot shut my eyes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them. On the contrary, I try to close my eyes to unfavourable things. For instance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at this nasty correspondence I am carrying on with these religious teachers and </w:t>
      </w:r>
      <w:r>
        <w:rPr>
          <w:rFonts w:ascii="Times" w:hAnsi="Times" w:eastAsia="Times"/>
          <w:b w:val="0"/>
          <w:i w:val="0"/>
          <w:color w:val="000000"/>
          <w:sz w:val="18"/>
        </w:rPr>
        <w:t>legal pandits.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BIRLA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But you should be content with the speed at which the reform is </w:t>
      </w:r>
      <w:r>
        <w:rPr>
          <w:rFonts w:ascii="Times" w:hAnsi="Times" w:eastAsia="Times"/>
          <w:b w:val="0"/>
          <w:i w:val="0"/>
          <w:color w:val="000000"/>
          <w:sz w:val="18"/>
        </w:rPr>
        <w:t>proceeding.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Yes, those who have patience will be content. But it does not at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comfort my heart. I know our workers have plunged into activity, there is no lethargy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them. But looking at the whole thing there is hardly anything that can satisfy my </w:t>
      </w:r>
      <w:r>
        <w:rPr>
          <w:rFonts w:ascii="Times" w:hAnsi="Times" w:eastAsia="Times"/>
          <w:b w:val="0"/>
          <w:i w:val="0"/>
          <w:color w:val="000000"/>
          <w:sz w:val="18"/>
        </w:rPr>
        <w:t>heart.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>: . . . To cut a long story short I may say that you have grown impatient.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know, as a practical man I must hold my patience. There is no reason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impatient. Let me assure you that I entertain no such  feeling. I had taken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to come to the decision before January 2 that I should not go on fast. And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you that some of my co-workers are sore because I didn’t begin my fast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2. Only a few days ago a friend argued that no reasons had come up to </w:t>
      </w:r>
      <w:r>
        <w:rPr>
          <w:rFonts w:ascii="Times" w:hAnsi="Times" w:eastAsia="Times"/>
          <w:b w:val="0"/>
          <w:i w:val="0"/>
          <w:color w:val="000000"/>
          <w:sz w:val="18"/>
        </w:rPr>
        <w:t>postpone the fast which had already been decided upon.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>: You have pampered all these co-workers. (Loud laughter)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That is all right. But there are others too who have condemned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postponement and they are not at all known to me. One gentleman even went on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eleven-day fast protesting against me. I sent him a severe wire telling him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 was a sin and nothing less; only then did he give it up. Hence as far as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goes please believe me that I am struggling within myself. Yet I cannot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that there will be no fast. When I say this my friends in England do not 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angry with me. Whenever they have a doubt in their mind they try to believe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must be God’s hand behind. Andrews had written to me several times expressing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doubts. Afterwards he wired to me cancelling all his letters and assured me that he </w:t>
      </w:r>
      <w:r>
        <w:rPr>
          <w:rFonts w:ascii="Times" w:hAnsi="Times" w:eastAsia="Times"/>
          <w:b w:val="0"/>
          <w:i w:val="0"/>
          <w:color w:val="000000"/>
          <w:sz w:val="18"/>
        </w:rPr>
        <w:t>had then understood the whole thing correctly.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Alluding to people’s superstitions, Rajaji said: Some people really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hitherto Gandhiji used to bring the rains but now he is committing an act owing </w:t>
      </w:r>
      <w:r>
        <w:rPr>
          <w:rFonts w:ascii="Times" w:hAnsi="Times" w:eastAsia="Times"/>
          <w:b w:val="0"/>
          <w:i w:val="0"/>
          <w:color w:val="000000"/>
          <w:sz w:val="18"/>
        </w:rPr>
        <w:t>to which the rains may fail.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You are talking about the ignorant people. But I have heaps of letters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people with B.A. and B.L. degrees, which are full of anger, bitterness, venom </w:t>
      </w:r>
      <w:r>
        <w:rPr>
          <w:rFonts w:ascii="Times" w:hAnsi="Times" w:eastAsia="Times"/>
          <w:b w:val="0"/>
          <w:i w:val="0"/>
          <w:color w:val="000000"/>
          <w:sz w:val="18"/>
        </w:rPr>
        <w:t>and abuses, besides superstition.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RAJAJI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This looks like a misalliance between legal expertise and a low class </w:t>
      </w:r>
      <w:r>
        <w:rPr>
          <w:rFonts w:ascii="Times" w:hAnsi="Times" w:eastAsia="Times"/>
          <w:b w:val="0"/>
          <w:i w:val="0"/>
          <w:color w:val="000000"/>
          <w:sz w:val="18"/>
        </w:rPr>
        <w:t>master. (Laughter)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5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My present feeling is that the possibility of the fast is not very far </w:t>
      </w:r>
      <w:r>
        <w:rPr>
          <w:rFonts w:ascii="Times" w:hAnsi="Times" w:eastAsia="Times"/>
          <w:b w:val="0"/>
          <w:i w:val="0"/>
          <w:color w:val="000000"/>
          <w:sz w:val="18"/>
        </w:rPr>
        <w:t>away.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can I say when the fast will come up? When I started my fast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>in 1921, I abruptly woke up Mathuradas who was sleeping by my side and told him: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‘Don’t argue with me, this is my resolution., The same was the case with my 21-day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fast—Hakimji, Mohammed Ali all were dazed. But will anyone on that account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fast was wrong? I for one think that the fast did achieve its object then, it will </w:t>
      </w:r>
      <w:r>
        <w:rPr>
          <w:rFonts w:ascii="Times" w:hAnsi="Times" w:eastAsia="Times"/>
          <w:b w:val="0"/>
          <w:i w:val="0"/>
          <w:color w:val="000000"/>
          <w:sz w:val="18"/>
        </w:rPr>
        <w:t>prove useful even after 5000 years.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4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Mathuradas then asked what a worker should do who felt bound to offer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but was tired.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7"/>
        <w:gridCol w:w="1627"/>
        <w:gridCol w:w="1627"/>
        <w:gridCol w:w="1627"/>
      </w:tblGrid>
      <w:tr>
        <w:trPr>
          <w:trHeight w:hRule="exact" w:val="290"/>
        </w:trPr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BAPU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: It is difficult to tell.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But why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shouldn’t such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 person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Harijan work? Of course there will be one condition, that he must declare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is tired and that therefore instead of going to jail he wants to do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work. He cannot do Harijan work by concealing this fact. Rather than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Harijan work while concealing the truth he had better sit at home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nothing. There is courage in humbly confessing the truth. Those who want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 should declare it and say that they want to improve their health and  till then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do Harijan work. The point is that one should not practise deceit. Deceit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 neither Congress work, nor the work of civil disobedience nor untouchability </w:t>
      </w:r>
      <w:r>
        <w:rPr>
          <w:rFonts w:ascii="Times" w:hAnsi="Times" w:eastAsia="Times"/>
          <w:b w:val="0"/>
          <w:i w:val="0"/>
          <w:color w:val="000000"/>
          <w:sz w:val="18"/>
        </w:rPr>
        <w:t>work.</w:t>
      </w:r>
    </w:p>
    <w:p>
      <w:pPr>
        <w:autoSpaceDN w:val="0"/>
        <w:autoSpaceDE w:val="0"/>
        <w:widowControl/>
        <w:spacing w:line="274" w:lineRule="exact" w:before="3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Mahadevbhaini Diary,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III, pp. 100-6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1X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GOVERNMENT OF INDIA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3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18"/>
        </w:rPr>
        <w:t>February 17, 1933</w:t>
      </w:r>
      <w:r>
        <w:rPr>
          <w:rFonts w:ascii="Times" w:hAnsi="Times" w:eastAsia="Times"/>
          <w:b w:val="0"/>
          <w:i w:val="0"/>
          <w:color w:val="000000"/>
          <w:sz w:val="18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Governor-General-in-Council has carefully considered the points urged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his letter of the 1st February 1933, addressed to the Private Secretary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Viceroy, in which he requests that, for the reasons stated therein, the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should facilitate the progress and passage of the Bills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temple-entry, which will be introduced in the Assembly by Mr. Ranga Iyer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He is unable to accept the arguments developed by Mr. Gandhi relating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Poona Pact, and notes that the Resolution he has quoted did not form part of the Pact </w:t>
      </w:r>
      <w:r>
        <w:rPr>
          <w:rFonts w:ascii="Times" w:hAnsi="Times" w:eastAsia="Times"/>
          <w:b w:val="0"/>
          <w:i w:val="0"/>
          <w:color w:val="000000"/>
          <w:sz w:val="18"/>
        </w:rPr>
        <w:t>as communicated to the Government of India. In the matter of the Pact, Government</w:t>
      </w:r>
    </w:p>
    <w:p>
      <w:pPr>
        <w:autoSpaceDN w:val="0"/>
        <w:autoSpaceDE w:val="0"/>
        <w:widowControl/>
        <w:spacing w:line="230" w:lineRule="exact" w:before="31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received on February 17.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F. Andrews”, 1-2-1933,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C. F. Andrews”, 17-2-1933 and “Letter to Home Secretary,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19-2-1933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concerned merely to accept a modification of the representation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Legislatures which had been provided in the Communal Award by His Majesty’s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But quite apart from the Pact, the Government for many years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an active interest in the improvement of the conditions under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 live. That interest has been directed to the matters referred to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which he quotes, such as education and the provision of the normal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facilities of life, which were placed in the forefront of the Resolution but appear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regarded by him as the vital part of it. The Government have naturally taken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initiative in matters which specifically affect religious practice. In regard to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nothing to add to the statement issued to the Press on 23rd January.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reiterate that in their opinion it is essential that the consideration of a measure,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so closely affects the religious customs and usages of the Hindu community,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not proceed unless the proposals are subjected to the fullest examination in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aspects, not merely in the Legislatures, but also outside it, by all who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affected by them. This purpose can only be satisfied if the Bill is circulated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widest manner for the purpose of eliciting public opinion, and if adequate time is </w:t>
      </w:r>
      <w:r>
        <w:rPr>
          <w:rFonts w:ascii="Times" w:hAnsi="Times" w:eastAsia="Times"/>
          <w:b w:val="0"/>
          <w:i w:val="0"/>
          <w:color w:val="000000"/>
          <w:sz w:val="18"/>
        </w:rPr>
        <w:t>given to enable all classes of Hindus to form and express their considered views.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Gandhi-Government of India Correspondence. Courtesy: National Library, </w:t>
      </w:r>
      <w:r>
        <w:rPr>
          <w:rFonts w:ascii="Times" w:hAnsi="Times" w:eastAsia="Times"/>
          <w:b w:val="0"/>
          <w:i w:val="0"/>
          <w:color w:val="000000"/>
          <w:sz w:val="18"/>
        </w:rPr>
        <w:t>Calcutta</w:t>
      </w:r>
    </w:p>
    <w:p>
      <w:pPr>
        <w:autoSpaceDN w:val="0"/>
        <w:autoSpaceDE w:val="0"/>
        <w:widowControl/>
        <w:spacing w:line="266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DISCUSSION WITH B. R. AMBEDKAR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February 4, 1933</w:t>
      </w:r>
    </w:p>
    <w:p>
      <w:pPr>
        <w:autoSpaceDN w:val="0"/>
        <w:autoSpaceDE w:val="0"/>
        <w:widowControl/>
        <w:spacing w:line="260" w:lineRule="exact" w:before="9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Discussing the propriety or otherwise of Ranga Iyer’s two Bills [Ambedkar]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said: The one-paragraph Bill is a very simple one. Its fair point lies in admitting that </w:t>
      </w:r>
      <w:r>
        <w:rPr>
          <w:rFonts w:ascii="Times" w:hAnsi="Times" w:eastAsia="Times"/>
          <w:b w:val="0"/>
          <w:i w:val="0"/>
          <w:color w:val="000000"/>
          <w:sz w:val="18"/>
        </w:rPr>
        <w:t>this custom is immoral. There is no such admission in the second Bill.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BAPU: No, it is there in its preamble.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But it is not clear. . . . I also think that the two Bills do not go together. .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BAPU: The one-paragraph Bill is certainly superior to the other. But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lengthier Bill was brought forward because the first one could not be introduced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Legislature. There is no contradiction in the two Bills. In one Bill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ceases to be a disability and the law refuses to accept the argument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based on untouchability. As a result of the second Bill, temple authorities are obliged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take steps under certain circumstances. If we can get both the Bills passed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trustees will not be able to put up any kind of obstacle. I take it upon myself to have </w:t>
      </w:r>
      <w:r>
        <w:rPr>
          <w:rFonts w:ascii="Times" w:hAnsi="Times" w:eastAsia="Times"/>
          <w:b w:val="0"/>
          <w:i w:val="0"/>
          <w:color w:val="000000"/>
          <w:sz w:val="18"/>
        </w:rPr>
        <w:t>all the temples opened within one month if we could get both the Bills passed. The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“Dr. Ambedkar and Caste”, 7-2-1933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sanatanists would prefer the second Bill. But speaking as a sincere sanatanist I would </w:t>
      </w:r>
      <w:r>
        <w:rPr>
          <w:rFonts w:ascii="Times" w:hAnsi="Times" w:eastAsia="Times"/>
          <w:b w:val="0"/>
          <w:i w:val="0"/>
          <w:color w:val="000000"/>
          <w:sz w:val="18"/>
        </w:rPr>
        <w:t>prefer the first Bill.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A. . . . Now the Government will have to issue orders against the sanatanists </w:t>
      </w:r>
      <w:r>
        <w:rPr>
          <w:rFonts w:ascii="Times" w:hAnsi="Times" w:eastAsia="Times"/>
          <w:b w:val="0"/>
          <w:i w:val="0"/>
          <w:color w:val="000000"/>
          <w:sz w:val="18"/>
        </w:rPr>
        <w:t>under Section 144 because they would be regarded as interfering with untouchables’</w:t>
      </w:r>
      <w:r>
        <w:rPr>
          <w:rFonts w:ascii="Times" w:hAnsi="Times" w:eastAsia="Times"/>
          <w:b w:val="0"/>
          <w:i w:val="0"/>
          <w:color w:val="000000"/>
          <w:sz w:val="18"/>
        </w:rPr>
        <w:t>rights.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However, I want you now to emphatically proclaim your ideas in very </w:t>
      </w:r>
      <w:r>
        <w:rPr>
          <w:rFonts w:ascii="Times" w:hAnsi="Times" w:eastAsia="Times"/>
          <w:b w:val="0"/>
          <w:i w:val="0"/>
          <w:color w:val="000000"/>
          <w:sz w:val="18"/>
        </w:rPr>
        <w:t>clear words.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A. . . . As far as we are concerned we have no immediate concern other than </w:t>
      </w:r>
      <w:r>
        <w:rPr>
          <w:rFonts w:ascii="Times" w:hAnsi="Times" w:eastAsia="Times"/>
          <w:b w:val="0"/>
          <w:i w:val="0"/>
          <w:color w:val="000000"/>
          <w:sz w:val="18"/>
        </w:rPr>
        <w:t>securing political power . . . and that alone is the solution of our problem.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We want our social status raised in the eyes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>Hindus.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another point of view also. The object of this effort could be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the depressed classes to be retained in the Hindu religion, in which case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inclined to believe that it is not sufficient in the present awakened state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depressed classes. . . . If I call myself a Hindu I am obliged to accept that by birth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belong to a low caste. Hence I think I must ask the Hindus to show me some sacred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which would rule out this feeling of lowliness. If it cannot be I should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goodbye to Hinduism. . . . I am not going to be satisfied with measures which would </w:t>
      </w:r>
      <w:r>
        <w:rPr>
          <w:rFonts w:ascii="Times" w:hAnsi="Times" w:eastAsia="Times"/>
          <w:b w:val="0"/>
          <w:i w:val="0"/>
          <w:color w:val="000000"/>
          <w:sz w:val="18"/>
        </w:rPr>
        <w:t>merely bring some relief. . . . I don’t want to be crushed by your charity.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 have nothing to say if you have come with a final decision that you </w:t>
      </w:r>
      <w:r>
        <w:rPr>
          <w:rFonts w:ascii="Times" w:hAnsi="Times" w:eastAsia="Times"/>
          <w:b w:val="0"/>
          <w:i w:val="0"/>
          <w:color w:val="000000"/>
          <w:sz w:val="18"/>
        </w:rPr>
        <w:t>are not going to move your little finger to have this Bill passed.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 have not made any decision. However, I have shown you how my mind </w:t>
      </w:r>
      <w:r>
        <w:rPr>
          <w:rFonts w:ascii="Times" w:hAnsi="Times" w:eastAsia="Times"/>
          <w:b w:val="0"/>
          <w:i w:val="0"/>
          <w:color w:val="000000"/>
          <w:sz w:val="18"/>
        </w:rPr>
        <w:t>is working.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I told you that I could have nothing to say if you have already taken a </w:t>
      </w:r>
      <w:r>
        <w:rPr>
          <w:rFonts w:ascii="Times" w:hAnsi="Times" w:eastAsia="Times"/>
          <w:b w:val="0"/>
          <w:i w:val="0"/>
          <w:color w:val="000000"/>
          <w:sz w:val="18"/>
        </w:rPr>
        <w:t>decision.</w:t>
      </w:r>
    </w:p>
    <w:p>
      <w:pPr>
        <w:autoSpaceDN w:val="0"/>
        <w:autoSpaceDE w:val="0"/>
        <w:widowControl/>
        <w:spacing w:line="270" w:lineRule="exact" w:before="1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 cannot ask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to decide for themselves whether or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 part of them. You ought to demonstrate your determination by getting these </w:t>
      </w:r>
      <w:r>
        <w:rPr>
          <w:rFonts w:ascii="Times" w:hAnsi="Times" w:eastAsia="Times"/>
          <w:b w:val="0"/>
          <w:i w:val="0"/>
          <w:color w:val="000000"/>
          <w:sz w:val="18"/>
        </w:rPr>
        <w:t>Bills passed. . . 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am not asking you to do anything. I never wanted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to go on their knees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ask them to get these Bills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passed. Unfortunately, the solution of this problem is in the hands of a third power </w:t>
      </w:r>
      <w:r>
        <w:rPr>
          <w:rFonts w:ascii="Times" w:hAnsi="Times" w:eastAsia="Times"/>
          <w:b w:val="0"/>
          <w:i w:val="0"/>
          <w:color w:val="000000"/>
          <w:sz w:val="18"/>
        </w:rPr>
        <w:t>which is in a position to mend or worsen the situation.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I can set right the 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That is right. Of course I agree with you that it does not behove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dignity to approach the Hindus. I take the position—you might remember since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the speech at the Round Table Conference—that we should atone for this. If you </w:t>
      </w:r>
      <w:r>
        <w:rPr>
          <w:rFonts w:ascii="Times" w:hAnsi="Times" w:eastAsia="Times"/>
          <w:b w:val="0"/>
          <w:i w:val="0"/>
          <w:color w:val="000000"/>
          <w:sz w:val="18"/>
        </w:rPr>
        <w:t>repudiate us and go away I would think that we only deserved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Bill mentions temple-entry but it makes no mention of entry into the </w:t>
      </w:r>
      <w:r>
        <w:rPr>
          <w:rFonts w:ascii="Times" w:hAnsi="Times" w:eastAsia="Times"/>
          <w:b w:val="0"/>
          <w:i w:val="0"/>
          <w:color w:val="000000"/>
          <w:sz w:val="18"/>
        </w:rPr>
        <w:t>sanctum sanctorum. Will they let a member of the depressed community place flowers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idol, or will they let him offer a tray containing oblations? Malaviyaji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declared that question of offering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puja </w:t>
      </w:r>
      <w:r>
        <w:rPr>
          <w:rFonts w:ascii="Times" w:hAnsi="Times" w:eastAsia="Times"/>
          <w:b w:val="0"/>
          <w:i w:val="0"/>
          <w:color w:val="000000"/>
          <w:sz w:val="18"/>
        </w:rPr>
        <w:t>does not arise.</w:t>
      </w:r>
    </w:p>
    <w:p>
      <w:pPr>
        <w:autoSpaceDN w:val="0"/>
        <w:autoSpaceDE w:val="0"/>
        <w:widowControl/>
        <w:spacing w:line="262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Temple-entry is meant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puja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anything. But if the language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Bill is not right it can be amended and we can say ‘entry for the purpose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puja’.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there has been some misunderstanding somewhere in the case of Malaviyaji.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not say what you attribute to him. Flowers, sweets or any other offerings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Harijans will surely be accepted. So we two agree on this point that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 of your imploring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Hindus. When some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tell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Harijans do not want to enter the temples I ask them to throw open the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doors for the Harijans whether or not they wish to come in. They ought to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satisfaction that they have done their duty. They ought to discharge the debt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owe whether the creditor keeps it or throws it into the gutter. But I must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ought not to say that you are not a Hindu. In accepting the Poona Pact you accept </w:t>
      </w:r>
      <w:r>
        <w:rPr>
          <w:rFonts w:ascii="Times" w:hAnsi="Times" w:eastAsia="Times"/>
          <w:b w:val="0"/>
          <w:i w:val="0"/>
          <w:color w:val="000000"/>
          <w:sz w:val="18"/>
        </w:rPr>
        <w:t>the position that you are Hindus.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. I have accepted only the political aspect of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: You cannot escape the situation that you are Hindus in spite of your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to the contrary.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 ask of you that our silence should not be misconstrued. After that I </w:t>
      </w:r>
      <w:r>
        <w:rPr>
          <w:rFonts w:ascii="Times" w:hAnsi="Times" w:eastAsia="Times"/>
          <w:b w:val="0"/>
          <w:i w:val="0"/>
          <w:color w:val="000000"/>
          <w:sz w:val="18"/>
        </w:rPr>
        <w:t>accept your point.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I go one step further. You will not be able to go ahead a single step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unless you maintain your position absolutely correct. I regard temple-entry as a </w:t>
      </w:r>
      <w:r>
        <w:rPr>
          <w:rFonts w:ascii="Times" w:hAnsi="Times" w:eastAsia="Times"/>
          <w:b w:val="0"/>
          <w:i w:val="0"/>
          <w:color w:val="000000"/>
          <w:sz w:val="18"/>
        </w:rPr>
        <w:t>spiritual matter through which everything else will bear fruit.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Hindu mind does not work in a rational way. They have no objection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untouchables touching them on the railway and other public places. Why do they </w:t>
      </w:r>
      <w:r>
        <w:rPr>
          <w:rFonts w:ascii="Times" w:hAnsi="Times" w:eastAsia="Times"/>
          <w:b w:val="0"/>
          <w:i w:val="0"/>
          <w:color w:val="000000"/>
          <w:sz w:val="18"/>
        </w:rPr>
        <w:t>object to it only in the case of temples?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We are well caught on this point. I take up the question of temple-entry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of all because these people want to cling to untouchability in the temples. 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sanatanist Hindus say that they would admit Harijans in schools and public places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 temples. I ask them to grant the Harijans equal status before God. It will raise </w:t>
      </w:r>
      <w:r>
        <w:rPr>
          <w:rFonts w:ascii="Times" w:hAnsi="Times" w:eastAsia="Times"/>
          <w:b w:val="0"/>
          <w:i w:val="0"/>
          <w:color w:val="000000"/>
          <w:sz w:val="18"/>
        </w:rPr>
        <w:t>their status.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Supposing we are lucky in the case of temple-entry, will they let us fetch </w:t>
      </w:r>
      <w:r>
        <w:rPr>
          <w:rFonts w:ascii="Times" w:hAnsi="Times" w:eastAsia="Times"/>
          <w:b w:val="0"/>
          <w:i w:val="0"/>
          <w:color w:val="000000"/>
          <w:sz w:val="18"/>
        </w:rPr>
        <w:t>water from the wells?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BAPU</w:t>
      </w:r>
      <w:r>
        <w:rPr>
          <w:rFonts w:ascii="Times" w:hAnsi="Times" w:eastAsia="Times"/>
          <w:b w:val="0"/>
          <w:i w:val="0"/>
          <w:color w:val="000000"/>
          <w:sz w:val="18"/>
        </w:rPr>
        <w:t>: Sure. This is bound to follow it. And it is also very easy.</w:t>
      </w:r>
    </w:p>
    <w:p>
      <w:pPr>
        <w:autoSpaceDN w:val="0"/>
        <w:autoSpaceDE w:val="0"/>
        <w:widowControl/>
        <w:spacing w:line="274" w:lineRule="exact" w:before="5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117-22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A TALK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1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13, 1933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Like Angada and Krishna who had gone with the message of truce, we approach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legislators and the Government. Justice can be demanded from any source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that, too, forcefully. We fail in dharma if we do not demand justice. What does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 taken at Bombay imply? [It implies that] as far as possible we will abolish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by law before the attainment of swaraj. We do not want to accomplish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by force. I do not want to achieve it by undertaking a fast—God will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undertake one [sooner or later]—for it is likely that I might be deluded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describing it as inspired by God. Kelappan had said to me that the temple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thrown open within a couple of days. Yet I told him that though it might help throw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the temple immediately how could we continue a fast that was initiated on unjust </w:t>
      </w:r>
      <w:r>
        <w:rPr>
          <w:rFonts w:ascii="Times" w:hAnsi="Times" w:eastAsia="Times"/>
          <w:b w:val="0"/>
          <w:i w:val="0"/>
          <w:color w:val="000000"/>
          <w:sz w:val="18"/>
        </w:rPr>
        <w:t>grounds.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remains the question of the law. I for one want no laws. I am an anarchist.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 I want to act within the limits of the law. In this case we want a law enacted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undo another. At present the decision of the law-courts has become as good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shruti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(Revelation) and the Government is the God who reveals it. Therefore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the Government to repeal it. Let us take the first Bill. The Invisible Power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punish breach of a religious commandment, a ruler does not have this authority.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wholly Hindu State might acquire this authority. But in the present case it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which inflicts punishment for breach of a religious injunction. This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gross injustice. We must have it removed and thus follow our dharma. How long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keep it pending? Whether it is a mixed legislature or even a Muslim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should have it passed by them. Today we cannot follow our dharma. Even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trustees are willing to throw open the temple the law forbids them from doing 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have I any other course open? Hence the Bill. With the passage of this Bill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believing in untouchability will be compelled to give it up. I am this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give in writing that unless the sanatanists are willing to throw open the </w:t>
      </w:r>
      <w:r>
        <w:rPr>
          <w:rFonts w:ascii="Times" w:hAnsi="Times" w:eastAsia="Times"/>
          <w:b w:val="0"/>
          <w:i w:val="0"/>
          <w:color w:val="000000"/>
          <w:sz w:val="18"/>
        </w:rPr>
        <w:t>temples they will not be forced to do so.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fighting we can get justice even from anti-national Government— rather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becomes our dharma. Malaviyaji is a Yudhishthira. He is always in doubt.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perpetual anxiety to follow the dictates of dharma, he often fails to follow it at all. </w:t>
      </w:r>
      <w:r>
        <w:rPr>
          <w:rFonts w:ascii="Times" w:hAnsi="Times" w:eastAsia="Times"/>
          <w:b w:val="0"/>
          <w:i w:val="0"/>
          <w:color w:val="000000"/>
          <w:sz w:val="18"/>
        </w:rPr>
        <w:t>Vyasa had such wonderful power. He depicts Yudhishthira as a rather weak person; yet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Madan Mohan Malaviya’s objection to the Bills;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“Drafta Telegraam </w:t>
      </w:r>
      <w:r>
        <w:rPr>
          <w:rFonts w:ascii="Times" w:hAnsi="Times" w:eastAsia="Times"/>
          <w:b w:val="0"/>
          <w:i w:val="0"/>
          <w:color w:val="000000"/>
          <w:sz w:val="18"/>
        </w:rPr>
        <w:t>toa C. Rajagopalchari”, 13-2-1933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511</w:t>
      </w:r>
    </w:p>
    <w:p>
      <w:pPr>
        <w:sectPr>
          <w:pgSz w:w="9360" w:h="12960"/>
          <w:pgMar w:top="74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Dharmaraja. In the same sense Malaviyaji also is a Dharmaraja. We can 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him up. He has boundless love for me and whenever he loses in an argument he </w:t>
      </w:r>
      <w:r>
        <w:rPr>
          <w:rFonts w:ascii="Times" w:hAnsi="Times" w:eastAsia="Times"/>
          <w:b w:val="0"/>
          <w:i w:val="0"/>
          <w:color w:val="000000"/>
          <w:sz w:val="18"/>
        </w:rPr>
        <w:t>thinks that there must be some truth in what I say.</w:t>
      </w:r>
    </w:p>
    <w:p>
      <w:pPr>
        <w:autoSpaceDN w:val="0"/>
        <w:autoSpaceDE w:val="0"/>
        <w:widowControl/>
        <w:spacing w:line="274" w:lineRule="exact" w:before="3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140-1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TELEGRAM FROM MADAN MOHAN MALAVIYA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February 15, 1933</w:t>
      </w:r>
    </w:p>
    <w:p>
      <w:pPr>
        <w:autoSpaceDN w:val="0"/>
        <w:autoSpaceDE w:val="0"/>
        <w:widowControl/>
        <w:spacing w:line="260" w:lineRule="exact" w:before="90" w:after="24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TELEGRAM. MUCH AS I DESIRE, REGRET HEALTH DOES NOT PERMIT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JOURNEY (TO) POONA AT PRESENT. (I) REGRET (I) DON’T AGREE (THAT) </w:t>
      </w:r>
      <w:r>
        <w:rPr>
          <w:rFonts w:ascii="Times" w:hAnsi="Times" w:eastAsia="Times"/>
          <w:b w:val="0"/>
          <w:i w:val="0"/>
          <w:color w:val="000000"/>
          <w:sz w:val="16"/>
        </w:rPr>
        <w:t>RANGA IYER’S BILLS (ARE) NECESSARY EVEN IN TERMS (OF THE) BOMBAY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5"/>
        <w:gridCol w:w="1305"/>
        <w:gridCol w:w="1305"/>
        <w:gridCol w:w="1305"/>
        <w:gridCol w:w="1305"/>
      </w:tblGrid>
      <w:tr>
        <w:trPr>
          <w:trHeight w:hRule="exact" w:val="26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PLEDGE. PART ONE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(OF THE)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RESOLUTLON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PLEDGES US (TO)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SUPPORT</w:t>
            </w:r>
          </w:p>
        </w:tc>
      </w:tr>
    </w:tbl>
    <w:p>
      <w:pPr>
        <w:autoSpaceDN w:val="0"/>
        <w:autoSpaceDE w:val="0"/>
        <w:widowControl/>
        <w:spacing w:line="248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LEGISLATLON  TO ENSURE THAT THOSE WHO HAVE BEEN HITHERTO REGARDED </w:t>
      </w:r>
      <w:r>
        <w:rPr>
          <w:rFonts w:ascii="Times" w:hAnsi="Times" w:eastAsia="Times"/>
          <w:b w:val="0"/>
          <w:i w:val="0"/>
          <w:color w:val="000000"/>
          <w:sz w:val="16"/>
        </w:rPr>
        <w:t>AS UNTOUCHABLE WILL HAVE THE SAME RIGHTS AS OTHER HINDUS REGARDING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26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(THE) USE (OF) 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WELLS, PUBLIC SCHOOLS, PUBLIC ROADS,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58" w:lineRule="exact" w:before="0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ALL OTHER PUBLIC INSTITUTIONS. THESE MEANT DHARMASALAS, BURNING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GROUNDS, ETC. REMOVAL DISABILITY (OF) DEPRESSED CLASSES IN RESPECT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(OF) ADMISSION (TO) TEMPLES (IS) DEALT WITH SEPARATELY IN SECOND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PART.   UNDER IT,  (IT IS)  THE    DUTY   (OF) HINDU LEADERS WHO (ARE) PARTY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(TO) RESOLUTION OR ACCEPTED IT TO SECURE BY EVERY LEGITIMATE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(AND) PEACEFUL MEANS EARLY REMOVAL (OF) ALL SOCIAL DISABILITIES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NOW IMPOSED UPON (THE) DEPRESSED CLASSES INCLUDING (THE) BAR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RESPECT (OF) ADMISSION (TO) TEMPLES. BY CONTRAST WITH FIRST PART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EVIDENTLY SECOND PART DID NOT CONTEMPLATE LEGISLATLON IN THIS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CONNECTION. PLEASE ALSO NOTE PROVISO RESOLUTION PASSED (AT THE) PUBLIC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MEETING, BOMBAY, 30TH SEPTEMBER. PYARELAL’S ‘EPIC FAST (PAGE) 195,,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SAYS, PROVIDED NO COMPULSION OR FORCE SHALL BE USED WITH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REGARD EITHER (TO) OPENING WELLS, ETC., OR TEMPLES, BUT PEACEFUL </w:t>
      </w:r>
      <w:r>
        <w:rPr>
          <w:rFonts w:ascii="Times" w:hAnsi="Times" w:eastAsia="Times"/>
          <w:b w:val="0"/>
          <w:i w:val="0"/>
          <w:color w:val="000000"/>
          <w:sz w:val="16"/>
        </w:rPr>
        <w:t>RESUASION WILL BE ADOPTED AS THE ONLY MEANS. RANGA IYER’S FIRST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260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REQUIRES CAREFUL EXAMINATION. (IT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IS) ONLY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FAIR (THAT IT)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BE CIRCULATED. HIS BILL RELATING (TO) TEMPLE-ENTRY SHOULD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WITHDRAWN. AM OPPOSED ON PRINCIPLE TO EVEN INDIRECT INTERFERENCE </w:t>
      </w:r>
      <w:r>
        <w:rPr>
          <w:rFonts w:ascii="Times" w:hAnsi="Times" w:eastAsia="Times"/>
          <w:b w:val="0"/>
          <w:i w:val="0"/>
          <w:color w:val="000000"/>
          <w:sz w:val="16"/>
        </w:rPr>
        <w:t>BY LEGISLATURE IN MANAGEMENT (OF) OUR TEMPLES. AM ALSO OPPOSED</w:t>
      </w:r>
    </w:p>
    <w:p>
      <w:pPr>
        <w:autoSpaceDN w:val="0"/>
        <w:autoSpaceDE w:val="0"/>
        <w:widowControl/>
        <w:spacing w:line="230" w:lineRule="exact" w:before="33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ato Madan Mohan Malaaviya”, 14-2-1933, “Letter toa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Rajagoapalachari”, 19-2-1933, “Letter to C. Rajagopalachari”, 22-2-1933,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Madan Mohan Malaviya”, 24-2-1933 and “Letter to Mathurdas Trikumji”, 26-2-1933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>
        <w:trPr>
          <w:trHeight w:hRule="exact" w:val="236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BILL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BECAUSE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VERY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WRONG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PRINCIPLE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LAYS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DOWN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2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THAT (THE) QUESTION (OF) THROWING OPEN TEMPLES TO ANY CASTE WHICH HAS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0"/>
        <w:gridCol w:w="730"/>
        <w:gridCol w:w="730"/>
        <w:gridCol w:w="730"/>
        <w:gridCol w:w="730"/>
        <w:gridCol w:w="730"/>
        <w:gridCol w:w="730"/>
        <w:gridCol w:w="730"/>
        <w:gridCol w:w="730"/>
      </w:tblGrid>
      <w:tr>
        <w:trPr>
          <w:trHeight w:hRule="exact" w:val="2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HITHERTO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EXCLUDED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SHALL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DECIDED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</w:t>
            </w:r>
          </w:p>
        </w:tc>
      </w:tr>
    </w:tbl>
    <w:p>
      <w:pPr>
        <w:autoSpaceDN w:val="0"/>
        <w:autoSpaceDE w:val="0"/>
        <w:widowControl/>
        <w:spacing w:line="258" w:lineRule="exact" w:before="0" w:after="24"/>
        <w:ind w:left="10" w:right="7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VOTES OF (A) MAJORITY OF HINDU VOTERS OF THE AREA IN WHICH IT 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SITUATED AND THAT THEIR OPINION SHALL BE BINDING ON TRUSTEES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TEMPLE AND ALL WORSHIPPERS THEREIN. I CONSIDER IT ABSOLUTELY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WRONG AND UNJUST TO DECIDE A QUESTION WHICH IS ONE OF RELIGION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CONSCIENCE BY VOTE OF MAJORITY. THIS WILL BE NOTHING BUT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COMPULSION. WE MUST SOLVE THIS QUESTION BY WAY OF RELIGION (I.E.,)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PEACEFUL PERSUASION ONLY. I AM CERTAIN WE SHALL SUCCEED BY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METHOD. AM EQUALLY CERTAIN (THAT THE) METHOD OF LEGISLATION </w:t>
      </w:r>
      <w:r>
        <w:rPr>
          <w:rFonts w:ascii="Times" w:hAnsi="Times" w:eastAsia="Times"/>
          <w:b w:val="0"/>
          <w:i w:val="0"/>
          <w:color w:val="000000"/>
          <w:sz w:val="16"/>
        </w:rPr>
        <w:t>WILL BE STRONGLY OPPOSED TO (THE) LAST AND WILL DELAY FULFILMENT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rPr>
          <w:trHeight w:hRule="exact" w:val="260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VIEW.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VIEW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(OF)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TOTALITY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(OF)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CIRCUMSTANCES CONSIDER YOUR RELEASING MY LETTER AND THIS WIRE FOR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PUBLICATION DESIRABLE. IF YOU THINK IT FIT, YOU MAY SUPPORT PROPOSAL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CIRCULATION IN VIEW OF (THE) FEELINGS AROUSED AND (OF THE) JUSTICE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  PROCEEDING   WITH   GOODWILL   (AMONG)   ALL   SECTIONS   (OF   THE) </w:t>
      </w:r>
      <w:r>
        <w:rPr>
          <w:rFonts w:ascii="Times" w:hAnsi="Times" w:eastAsia="Times"/>
          <w:b w:val="0"/>
          <w:i w:val="0"/>
          <w:color w:val="000000"/>
          <w:sz w:val="16"/>
        </w:rPr>
        <w:t>COMMUNITY.</w:t>
      </w:r>
    </w:p>
    <w:p>
      <w:pPr>
        <w:autoSpaceDN w:val="0"/>
        <w:tabs>
          <w:tab w:pos="5650" w:val="left"/>
        </w:tabs>
        <w:autoSpaceDE w:val="0"/>
        <w:widowControl/>
        <w:spacing w:line="280" w:lineRule="exact" w:before="26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ALAVIYA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18-9-1933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B. R. AMBEDKAR’S STATEMENT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136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 controversy regarding the question of temple-entry is confined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sanatanists and Mahatma Gandhi, the Depressed Classes have undoubtedly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important part to play in it, in so far as their position is bound to weigh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scale one way or the other, when the issue comes for a final settlement. It 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necessary that their viewpoint should be defined and stated so as to leave </w:t>
      </w:r>
      <w:r>
        <w:rPr>
          <w:rFonts w:ascii="Times" w:hAnsi="Times" w:eastAsia="Times"/>
          <w:b w:val="0"/>
          <w:i w:val="0"/>
          <w:color w:val="000000"/>
          <w:sz w:val="18"/>
        </w:rPr>
        <w:t>no ambiguity about it.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Temple-entry Bill of Mr. Ranga Iyer as now drafted, the Depressed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Classes cannot possibly give their support. The principle of the Bill is that if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majority of municipal and local board voters in the vicinity of any particular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 referendum decide by a majority that the Depressed Classes shall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 the temple, the trustees or the manager of the temple shall give effect to that </w:t>
      </w:r>
      <w:r>
        <w:rPr>
          <w:rFonts w:ascii="Times" w:hAnsi="Times" w:eastAsia="Times"/>
          <w:b w:val="0"/>
          <w:i w:val="0"/>
          <w:color w:val="000000"/>
          <w:sz w:val="18"/>
        </w:rPr>
        <w:t>decision. The principle is an ordinary principle of majority rule, and there is nothing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“Interview to Associated Press”, 14-2-1933 and “Letter to C. </w:t>
      </w:r>
      <w:r>
        <w:rPr>
          <w:rFonts w:ascii="Times" w:hAnsi="Times" w:eastAsia="Times"/>
          <w:b w:val="0"/>
          <w:i w:val="0"/>
          <w:color w:val="000000"/>
          <w:sz w:val="18"/>
        </w:rPr>
        <w:t>Rajagopalachari”, 22-2-1933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513</w:t>
      </w:r>
    </w:p>
    <w:p>
      <w:pPr>
        <w:sectPr>
          <w:pgSz w:w="9360" w:h="12960"/>
          <w:pgMar w:top="566" w:right="134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radical or revolutionary about the Bill, and if the sanatanists were a wise lot they </w:t>
      </w:r>
      <w:r>
        <w:rPr>
          <w:rFonts w:ascii="Times" w:hAnsi="Times" w:eastAsia="Times"/>
          <w:b w:val="0"/>
          <w:i w:val="0"/>
          <w:color w:val="000000"/>
          <w:sz w:val="18"/>
        </w:rPr>
        <w:t>would accept it without demur.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reasons why the Depressed Classes cannot support a Bill based upon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are two. One reason is that the Bill cannot hasten the day of temple-entry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Depressed Classes any nearer than otherwise would be the case. It is true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Bill, the minority will not have the right to obtain an injunction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trustee, or the manager who throws open the temple to the Depressed Classes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accordance with the decision of the majority. But before one can draw any satisfaction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clause and congratulate the author of the Bill, one must first of all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that when the question is put to the vote, there will be a majority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templeentry. If one is not suffering from illusions of any kind, one must accept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hope of a majority voting in favour of temple-entry will be very rarely realized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all. Without doubt, the majority is definitely opposed today—a fact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conceded by the author of the Bill himself in his correspondence with the </w:t>
      </w:r>
      <w:r>
        <w:rPr>
          <w:rFonts w:ascii="Times" w:hAnsi="Times" w:eastAsia="Times"/>
          <w:b w:val="0"/>
          <w:i w:val="0"/>
          <w:color w:val="000000"/>
          <w:sz w:val="18"/>
        </w:rPr>
        <w:t>Shankaracharya.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there in the situation as created after the passing of the Bill, which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 one to hope that the majority will act differently? I find nothing. I shall,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doubt, be reminded of the results of the referendum with regard to the Guruvayur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Temple. But I refuse to accept a referendum, so overweighted as it was by the life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Gandhi, as the normal result. In any such calculations, the life of the </w:t>
      </w:r>
      <w:r>
        <w:rPr>
          <w:rFonts w:ascii="Times" w:hAnsi="Times" w:eastAsia="Times"/>
          <w:b w:val="0"/>
          <w:i w:val="0"/>
          <w:color w:val="000000"/>
          <w:sz w:val="18"/>
        </w:rPr>
        <w:t>Mahatma must necessarily be deducted.</w:t>
      </w:r>
    </w:p>
    <w:p>
      <w:pPr>
        <w:autoSpaceDN w:val="0"/>
        <w:autoSpaceDE w:val="0"/>
        <w:widowControl/>
        <w:spacing w:line="250" w:lineRule="exact" w:before="5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Hindu religion is to be a religion of social equality, then an amendment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code to provide temple-entry is not enough. What is required is to purge it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 of </w:t>
      </w:r>
      <w:r>
        <w:rPr>
          <w:rFonts w:ascii="Times" w:hAnsi="Times" w:eastAsia="Times"/>
          <w:b w:val="0"/>
          <w:i/>
          <w:color w:val="000000"/>
          <w:sz w:val="18"/>
        </w:rPr>
        <w:t>chaturvarnya.</w:t>
      </w:r>
    </w:p>
    <w:p>
      <w:pPr>
        <w:autoSpaceDN w:val="0"/>
        <w:autoSpaceDE w:val="0"/>
        <w:widowControl/>
        <w:spacing w:line="220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Bombay Chronicle, 13-2-1933</w:t>
      </w:r>
    </w:p>
    <w:p>
      <w:pPr>
        <w:autoSpaceDN w:val="0"/>
        <w:autoSpaceDE w:val="0"/>
        <w:widowControl/>
        <w:spacing w:line="266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JAWAHARLAL NEHRU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4" w:lineRule="exact" w:before="112" w:after="0"/>
        <w:ind w:left="504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UN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</w:t>
      </w:r>
      <w:r>
        <w:rPr>
          <w:rFonts w:ascii="Times" w:hAnsi="Times" w:eastAsia="Times"/>
          <w:b w:val="0"/>
          <w:i w:val="0"/>
          <w:color w:val="000000"/>
          <w:sz w:val="14"/>
        </w:rPr>
        <w:t>AIL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January 5, 1933</w:t>
      </w:r>
    </w:p>
    <w:p>
      <w:pPr>
        <w:autoSpaceDN w:val="0"/>
        <w:autoSpaceDE w:val="0"/>
        <w:widowControl/>
        <w:spacing w:line="188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BAPU,</w:t>
      </w:r>
    </w:p>
    <w:p>
      <w:pPr>
        <w:autoSpaceDN w:val="0"/>
        <w:autoSpaceDE w:val="0"/>
        <w:widowControl/>
        <w:spacing w:line="280" w:lineRule="exact" w:before="5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is always a tonic, and when it comes after a long interval, it brings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thrill with it and its effect is all the more exhilarating. I recognized Mahadev’s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handwriting on the envelope. Yours did not seem as of old. Perhaps your left hand was </w:t>
      </w:r>
      <w:r>
        <w:rPr>
          <w:rFonts w:ascii="Times" w:hAnsi="Times" w:eastAsia="Times"/>
          <w:b w:val="0"/>
          <w:i w:val="0"/>
          <w:color w:val="000000"/>
          <w:sz w:val="18"/>
        </w:rPr>
        <w:t>functioning and I am not so familiar with it.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 Nehru”, 15-2-1933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following of course with great interest your campaign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untouchability, as far as I can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statesman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Pioneer.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do is bound to interest and fascinate. The subject itself has tremendous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possibilities. Not being a man of religion, my interest is largely confined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social aspect and to the wider issues involved.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course Sarup should do untouchability work if she feels like it.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about a short holiday in Ceylon was made chiefly in the interest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Krishna. I am a little worried about her. After a year in prison, with our home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broken up, she feels rather at a loose end and does not know what to do.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 since her childhood the poor girl has been deprived of real home life and proper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because of our preoccupations and repeated visits to prison. She grew up a </w:t>
      </w:r>
      <w:r>
        <w:rPr>
          <w:rFonts w:ascii="Times" w:hAnsi="Times" w:eastAsia="Times"/>
          <w:b w:val="0"/>
          <w:i w:val="0"/>
          <w:color w:val="000000"/>
          <w:sz w:val="18"/>
        </w:rPr>
        <w:t>rather lonely girl not having as much friendship and sympathy as she was entitled to.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Father’s death shook her up a great deal. I tried to soothe her and win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confidence and I am glad to say that I succeeded to some extent. But 1931 was for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us a year full of work and worry and anxiety. Then came a long spell of prison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her, and for a young girl this was a far greater ordeal than it could be for most of us.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release drew near I sensed how she must be feeling and how life in Anand Bhawan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is today would be no joy to her. She would feel out of joint. She would want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something and yet not know what to do, and this would rob her of peace of mind.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myself not clear what to suggest to her. Latterly she has begun to look upon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almost as a kind of refuge in a friendless world. If I had been out I might have been of </w:t>
      </w:r>
      <w:r>
        <w:rPr>
          <w:rFonts w:ascii="Times" w:hAnsi="Times" w:eastAsia="Times"/>
          <w:b w:val="0"/>
          <w:i w:val="0"/>
          <w:color w:val="000000"/>
          <w:sz w:val="18"/>
        </w:rPr>
        <w:t>help to her but I could do little from Dehra Dun Jail.</w:t>
      </w:r>
    </w:p>
    <w:p>
      <w:pPr>
        <w:autoSpaceDN w:val="0"/>
        <w:autoSpaceDE w:val="0"/>
        <w:widowControl/>
        <w:spacing w:line="26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felt that a short holiday in neutral surroundings would ease her mind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the tension. Hence my proposal about Ceylon. Three weeks in Ceylon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have solved any problem but she would have freshened up and returned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brighter outlook on life. These were my reasons. I was thinking more of 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 than of physical health. But the proposal seems to have fallen through as </w:t>
      </w:r>
      <w:r>
        <w:rPr>
          <w:rFonts w:ascii="Times" w:hAnsi="Times" w:eastAsia="Times"/>
          <w:b w:val="0"/>
          <w:i w:val="0"/>
          <w:color w:val="000000"/>
          <w:sz w:val="18"/>
        </w:rPr>
        <w:t>nobody seems to be keen on it. In the present, therefore, Ceylon is off.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Krishna will go to Poona to see you and you might be able to advise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about her work. I might see her also. It is easy enough to suggest odd bits of work </w:t>
      </w:r>
      <w:r>
        <w:rPr>
          <w:rFonts w:ascii="Times" w:hAnsi="Times" w:eastAsia="Times"/>
          <w:b w:val="0"/>
          <w:i w:val="0"/>
          <w:color w:val="000000"/>
          <w:sz w:val="18"/>
        </w:rPr>
        <w:t>but this must appeal to the person concerned.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for my interviews, it is now nearly seven months since I had one.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missed them greatly but the U. P. Govt. had been very discourteous to Mother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Kamala and I felt that I had no alternative; besides I have not yet got rid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obstinacy—a hereditary failing in me of which you cannot be unaware.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made some partial amends and the Home Member, the Nawab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Chhatari, came and expressed his concern. All this was more or less beside the point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graceful thing and the right thing was not done, but then the right thing is </w:t>
      </w:r>
      <w:r>
        <w:rPr>
          <w:rFonts w:ascii="Times" w:hAnsi="Times" w:eastAsia="Times"/>
          <w:b w:val="0"/>
          <w:i w:val="0"/>
          <w:color w:val="000000"/>
          <w:sz w:val="18"/>
        </w:rPr>
        <w:t>seldom done. I wrote again to Government. Still I decided in my mind that should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necessity arise I would withdraw my prohibition and consent to an interview.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matters have stood for the last few weeks. I did not suggest an early interview as </w:t>
      </w:r>
      <w:r>
        <w:rPr>
          <w:rFonts w:ascii="Times" w:hAnsi="Times" w:eastAsia="Times"/>
          <w:b w:val="0"/>
          <w:i w:val="0"/>
          <w:color w:val="000000"/>
          <w:sz w:val="18"/>
        </w:rPr>
        <w:t>there was some talk of my transfer back to Naini Prison.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that you have also written about it, what can I do but immediately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capitulate to you? So henceforth, and unless something untoward intervenes,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my usual interviews. Kamala may not be able to see me for several weeks still.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[ is] in Calcutta under Bidhan’s treatment. But I shall see Mother and Indu and </w:t>
      </w:r>
      <w:r>
        <w:rPr>
          <w:rFonts w:ascii="Times" w:hAnsi="Times" w:eastAsia="Times"/>
          <w:b w:val="0"/>
          <w:i w:val="0"/>
          <w:color w:val="000000"/>
          <w:sz w:val="18"/>
        </w:rPr>
        <w:t>Sarup and Krishna or such of them as can find 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stopping of interviews has made me retire a little more into myself.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had pleasing and a friendly neighbour—the Himalayas. The sight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outline against the sky, and now their summits and sides covered with fresh snow,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meant a geat deal to me. They seem to rouse in me ancient memories of the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 when perhaps my ancestors wandered about the mountains of Kashmir and played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snow and glaciers. I have had companions here but largely I have been left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myself, and I have grown a little contemplative, in defiance of heredity and family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tradition and personal habit! But that is a thin veneer which I am afraid will rub off at </w:t>
      </w:r>
      <w:r>
        <w:rPr>
          <w:rFonts w:ascii="Times" w:hAnsi="Times" w:eastAsia="Times"/>
          <w:b w:val="0"/>
          <w:i w:val="0"/>
          <w:color w:val="000000"/>
          <w:sz w:val="18"/>
        </w:rPr>
        <w:t>little provocation. How can the Ethiopian change his skin?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a lot, and if wisdom could be had in books I would be wise.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wisdom eludes me, and big question-marks confront me wherever I look. Sometimes I </w:t>
      </w:r>
      <w:r>
        <w:rPr>
          <w:rFonts w:ascii="Times" w:hAnsi="Times" w:eastAsia="Times"/>
          <w:b w:val="0"/>
          <w:i w:val="0"/>
          <w:color w:val="000000"/>
          <w:sz w:val="18"/>
        </w:rPr>
        <w:t>think of Prince Siddhartha’s old question and no answer comes: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can it be that Brahma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make a world and keep it miserable,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Since, if all-powerful He leaves it so,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not good, and if not powerful,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not God?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all accounts in the papers you are as ever the slave of industry and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over-working yourself even in prison. The new industrial system of the West is often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criticized and blamed because it makes man a machine for ceaseless work and robs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leisure. You are supposed to be no lover of this system. And yet, you seem to </w:t>
      </w:r>
      <w:r>
        <w:rPr>
          <w:rFonts w:ascii="Times" w:hAnsi="Times" w:eastAsia="Times"/>
          <w:b w:val="0"/>
          <w:i w:val="0"/>
          <w:color w:val="000000"/>
          <w:sz w:val="18"/>
        </w:rPr>
        <w:t>personify to me often this very industrial system !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intrigued at your remark that eye-witnesses have told you that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keeping fit. The information is correct but who could these eye-witnesses be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managed to reach you? I have had no interviews for a long while and, except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colleague who was discharged a month ago, I can think of no other likely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eye-witness. It is true that I am poorer by four teeth. I have sacrificed them at the altar </w:t>
      </w:r>
      <w:r>
        <w:rPr>
          <w:rFonts w:ascii="Times" w:hAnsi="Times" w:eastAsia="Times"/>
          <w:b w:val="0"/>
          <w:i w:val="0"/>
          <w:color w:val="000000"/>
          <w:sz w:val="18"/>
        </w:rPr>
        <w:t>of modern science to appease the goddess of physical health.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a long letter for gaol. But this I am writing to you after over a year and I </w:t>
      </w:r>
      <w:r>
        <w:rPr>
          <w:rFonts w:ascii="Times" w:hAnsi="Times" w:eastAsia="Times"/>
          <w:b w:val="0"/>
          <w:i w:val="0"/>
          <w:color w:val="000000"/>
          <w:sz w:val="18"/>
        </w:rPr>
        <w:t>have not seen you for over sixteen months. My last glimpse of you was when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sailing away to the far West and your figure grew smaller and smaller as the ship </w:t>
      </w:r>
      <w:r>
        <w:rPr>
          <w:rFonts w:ascii="Times" w:hAnsi="Times" w:eastAsia="Times"/>
          <w:b w:val="0"/>
          <w:i w:val="0"/>
          <w:color w:val="000000"/>
          <w:sz w:val="18"/>
        </w:rPr>
        <w:t>bore you away and left us, feeling rather lonely and forlorn, on the pier.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my love to all the happy family of yours in Yeravda.</w:t>
      </w:r>
    </w:p>
    <w:p>
      <w:pPr>
        <w:autoSpaceDN w:val="0"/>
        <w:autoSpaceDE w:val="0"/>
        <w:widowControl/>
        <w:spacing w:line="220" w:lineRule="exact" w:before="5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40" w:lineRule="exact" w:before="82" w:after="0"/>
        <w:ind w:left="0" w:right="7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1933. Courtesy: Nehru Memorial Museum and Library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TALK WITH MATHURADAS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4" w:lineRule="exact" w:before="13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February 18, 1933</w:t>
      </w:r>
    </w:p>
    <w:p>
      <w:pPr>
        <w:autoSpaceDN w:val="0"/>
        <w:autoSpaceDE w:val="0"/>
        <w:widowControl/>
        <w:spacing w:line="260" w:lineRule="exact" w:before="9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[BAPU]: It is true that according to the Vedas the Shudras have no privileges;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they speak of only three varnas. However, the Vedas which are available to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not the only ones. Of the thousands of books only a few have come down to 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religion as well as history in the Vedas. And history is not religion. The part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dealing with religion is timeless and eternal whereas the one dealing with history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describes the circumstances then prevailing. Who knows how long I have to live?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had no other task to demand my attention, I would certainly wish to take up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of varnashramadharma. But the establishment of varnadharma needs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foundation of ashramadharma without which the whole structure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weak. There is contentment at the root of varnashramadharma. It implies willing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acceptance of one’s dharma and karma. Therefore varnashramadharma is a divine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life whereas all the others are demoniac ones. Varnashramadharma has nobility as </w:t>
      </w:r>
      <w:r>
        <w:rPr>
          <w:rFonts w:ascii="Times" w:hAnsi="Times" w:eastAsia="Times"/>
          <w:b w:val="0"/>
          <w:i w:val="0"/>
          <w:color w:val="000000"/>
          <w:sz w:val="18"/>
        </w:rPr>
        <w:t>its predominant quality whereas the others are dominated by calculated selfishness.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 this law is understood many other things will follow. If we know how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 water but do not know the science behind it, then it is of no use. If we know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forms of water such as snow, vapour and hydro-electricity, then we can be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understood the science of water. Similar is the case with varnashrama. This is </w:t>
      </w:r>
      <w:r>
        <w:rPr>
          <w:rFonts w:ascii="Times" w:hAnsi="Times" w:eastAsia="Times"/>
          <w:b w:val="0"/>
          <w:i w:val="0"/>
          <w:color w:val="000000"/>
          <w:sz w:val="18"/>
        </w:rPr>
        <w:t>a principle applicable in all cases.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[M.D.]: In other words, as Muslims claim that Islam means peace, and that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universal law meant for the whole world, you say that varnashramadharma is the </w:t>
      </w:r>
      <w:r>
        <w:rPr>
          <w:rFonts w:ascii="Times" w:hAnsi="Times" w:eastAsia="Times"/>
          <w:b w:val="0"/>
          <w:i w:val="0"/>
          <w:color w:val="000000"/>
          <w:sz w:val="18"/>
        </w:rPr>
        <w:t>universal law.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BAPU: Yes, it is in the same sense. Every religion has some eternal principles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followers of a particular religion follow their dharma in that measure. The rest </w:t>
      </w:r>
      <w:r>
        <w:rPr>
          <w:rFonts w:ascii="Times" w:hAnsi="Times" w:eastAsia="Times"/>
          <w:b w:val="0"/>
          <w:i w:val="0"/>
          <w:color w:val="000000"/>
          <w:sz w:val="18"/>
        </w:rPr>
        <w:t>of their religion is related to the circumstances of time and place.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would give up varnashramadharma this very day, were it not connected with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Motilal Roy”, 18-2-1933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59 :  13 JANUARY, 1933 -  9 MARCH, 1933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birth. What would otherwise be left in it? I would maintain that the correct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that the son of a carpenter should be a carpenter and not a blacksmith. If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there are to be hundreds of castes, let there be. So long as there is inter-dining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intermarrying among them let there be any number of castes. The restrictions </w:t>
      </w:r>
      <w:r>
        <w:rPr>
          <w:rFonts w:ascii="Times" w:hAnsi="Times" w:eastAsia="Times"/>
          <w:b w:val="0"/>
          <w:i w:val="0"/>
          <w:color w:val="000000"/>
          <w:sz w:val="18"/>
        </w:rPr>
        <w:t>about dining and marriage have turned the whole thing into a wretched affair.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certainly say that Dronacharya had fallen from dharma. What I mean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that a member of one varna may never follow the profession of another varna,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not proper. This varnashramadharma as I propound it is for everybody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not blindly but after due deliberation. Like Hindus, Muslims also may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It was in this sense that I described it as ‘Hinduism’s greatest gift to mankind’.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observance of this dharma the entire community will be saved and it will </w:t>
      </w:r>
      <w:r>
        <w:rPr>
          <w:rFonts w:ascii="Times" w:hAnsi="Times" w:eastAsia="Times"/>
          <w:b w:val="0"/>
          <w:i w:val="0"/>
          <w:color w:val="000000"/>
          <w:sz w:val="18"/>
        </w:rPr>
        <w:t>become invincible.</w:t>
      </w:r>
    </w:p>
    <w:p>
      <w:pPr>
        <w:autoSpaceDN w:val="0"/>
        <w:autoSpaceDE w:val="0"/>
        <w:widowControl/>
        <w:spacing w:line="274" w:lineRule="exact" w:before="32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Mahadevbhaini Diary, </w:t>
      </w:r>
      <w:r>
        <w:rPr>
          <w:rFonts w:ascii="Times" w:hAnsi="Times" w:eastAsia="Times"/>
          <w:b w:val="0"/>
          <w:i w:val="0"/>
          <w:color w:val="000000"/>
          <w:sz w:val="18"/>
        </w:rPr>
        <w:t>Vol. III, pp. 152-3</w:t>
      </w:r>
    </w:p>
    <w:p>
      <w:pPr>
        <w:autoSpaceDN w:val="0"/>
        <w:autoSpaceDE w:val="0"/>
        <w:widowControl/>
        <w:spacing w:line="266" w:lineRule="exact" w:before="4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THE CLEANSER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5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 free rendering, from the Bengal;, of Satyendranath Datta’s “Scavenger”)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do they shun your touch, my friend, and call you unclean?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cleanliness follows at every step, making the earth and air sweet for our </w:t>
      </w:r>
      <w:r>
        <w:rPr>
          <w:rFonts w:ascii="Times" w:hAnsi="Times" w:eastAsia="Times"/>
          <w:b w:val="0"/>
          <w:i w:val="0"/>
          <w:color w:val="000000"/>
          <w:sz w:val="18"/>
        </w:rPr>
        <w:t>dwelling, and ever luring us back from return to the wild?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help us, like a mother her child, into freshness, and uphold the truth, that </w:t>
      </w:r>
      <w:r>
        <w:rPr>
          <w:rFonts w:ascii="Times" w:hAnsi="Times" w:eastAsia="Times"/>
          <w:b w:val="0"/>
          <w:i w:val="0"/>
          <w:color w:val="000000"/>
          <w:sz w:val="18"/>
        </w:rPr>
        <w:t>disgust is never for man.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holy stream of your ministry carries pollution’s away and ever remains </w:t>
      </w:r>
      <w:r>
        <w:rPr>
          <w:rFonts w:ascii="Times" w:hAnsi="Times" w:eastAsia="Times"/>
          <w:b w:val="0"/>
          <w:i w:val="0"/>
          <w:color w:val="000000"/>
          <w:sz w:val="18"/>
        </w:rPr>
        <w:t>pure.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Lord Siva had saved the world from a deluge of poison by taking it </w:t>
      </w:r>
      <w:r>
        <w:rPr>
          <w:rFonts w:ascii="Times" w:hAnsi="Times" w:eastAsia="Times"/>
          <w:b w:val="0"/>
          <w:i w:val="0"/>
          <w:color w:val="000000"/>
          <w:sz w:val="18"/>
        </w:rPr>
        <w:t>himself.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you save it every day from filth with the same divine sufferance.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friend, come my hero, give us courage to serve man, even while bearing </w:t>
      </w:r>
      <w:r>
        <w:rPr>
          <w:rFonts w:ascii="Times" w:hAnsi="Times" w:eastAsia="Times"/>
          <w:b w:val="0"/>
          <w:i w:val="0"/>
          <w:color w:val="000000"/>
          <w:sz w:val="18"/>
        </w:rPr>
        <w:t>the brand of infamy from him.</w:t>
      </w:r>
    </w:p>
    <w:p>
      <w:pPr>
        <w:autoSpaceDN w:val="0"/>
        <w:tabs>
          <w:tab w:pos="4630" w:val="left"/>
        </w:tabs>
        <w:autoSpaceDE w:val="0"/>
        <w:widowControl/>
        <w:spacing w:line="280" w:lineRule="exact" w:before="2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ABINDRANATH </w:t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AGORE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I 1-2-1933</w:t>
      </w:r>
    </w:p>
    <w:p>
      <w:pPr>
        <w:autoSpaceDN w:val="0"/>
        <w:autoSpaceDE w:val="0"/>
        <w:widowControl/>
        <w:spacing w:line="240" w:lineRule="exact" w:before="76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Rabindranath Atagore”, 20-2-1933 and “We Do Not Hate”, </w:t>
      </w:r>
      <w:r>
        <w:rPr>
          <w:rFonts w:ascii="Times" w:hAnsi="Times" w:eastAsia="Times"/>
          <w:b w:val="0"/>
          <w:i w:val="0"/>
          <w:color w:val="000000"/>
          <w:sz w:val="18"/>
        </w:rPr>
        <w:t>25-2-1933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sectPr w:rsidR="00FC693F" w:rsidRPr="0006063C" w:rsidSect="00034616">
      <w:pgSz w:w="9360" w:h="12960"/>
      <w:pgMar w:top="556" w:right="1404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