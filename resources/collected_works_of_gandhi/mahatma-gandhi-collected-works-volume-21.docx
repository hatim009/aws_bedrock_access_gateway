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“PATH OF TRUTH FOR THE BRAVE ALONE”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July, 1920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path of truth is for the brave alone, never for a coward.”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significance of this poem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as days pass.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that it is not for grown-ups only to put the idea of this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practice; children and students, too, can do so. If we try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the path of truth right from childhood, then alone,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up, shall we be saved from following the path of untruth.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disease, if neglected, becomes chronic and incurable,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if permitted to take rot in us from childhood, will later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serious disease and, becoming incurable, gradually ruin 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It is for this reason that we find untruth increasing in 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highest lesson to be learnt during one’s student-life is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should know truth and act on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path has always been for the brave because a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required to go up the steep slope of truth than to climb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If at all, therefore, we want to work in this direction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ourselves, we should give the first place to truth and march </w:t>
      </w:r>
      <w:r>
        <w:rPr>
          <w:rFonts w:ascii="Times" w:hAnsi="Times" w:eastAsia="Times"/>
          <w:b w:val="0"/>
          <w:i w:val="0"/>
          <w:color w:val="000000"/>
          <w:sz w:val="22"/>
        </w:rPr>
        <w:t>forward with unshakable faith in it. Truth is God.</w:t>
      </w:r>
    </w:p>
    <w:p>
      <w:pPr>
        <w:autoSpaceDN w:val="0"/>
        <w:autoSpaceDE w:val="0"/>
        <w:widowControl/>
        <w:spacing w:line="3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Madhpudo, </w:t>
      </w:r>
      <w:r>
        <w:rPr>
          <w:rFonts w:ascii="Times" w:hAnsi="Times" w:eastAsia="Times"/>
          <w:b w:val="0"/>
          <w:i w:val="0"/>
          <w:color w:val="000000"/>
          <w:sz w:val="22"/>
        </w:rPr>
        <w:t>I, 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Gandhiji’s contribution to </w:t>
      </w:r>
      <w:r>
        <w:rPr>
          <w:rFonts w:ascii="Times" w:hAnsi="Times" w:eastAsia="Times"/>
          <w:b w:val="0"/>
          <w:i/>
          <w:color w:val="000000"/>
          <w:sz w:val="18"/>
        </w:rPr>
        <w:t>Madhpudo,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manuscript magazine of </w:t>
      </w:r>
      <w:r>
        <w:rPr>
          <w:rFonts w:ascii="Times" w:hAnsi="Times" w:eastAsia="Times"/>
          <w:b w:val="0"/>
          <w:i w:val="0"/>
          <w:color w:val="000000"/>
          <w:sz w:val="18"/>
        </w:rPr>
        <w:t>the Ashram School, Sabarmati.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Pritamdas (</w:t>
      </w:r>
      <w:r>
        <w:rPr>
          <w:rFonts w:ascii="Times" w:hAnsi="Times" w:eastAsia="Times"/>
          <w:b w:val="0"/>
          <w:i/>
          <w:color w:val="000000"/>
          <w:sz w:val="18"/>
        </w:rPr>
        <w:t>c.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1720-1798); a Gujarati poet and Vedantin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 LETTER TO THE PRESS ON REPATRIATION OF SOUTH</w:t>
      </w:r>
    </w:p>
    <w:p>
      <w:pPr>
        <w:autoSpaceDN w:val="0"/>
        <w:autoSpaceDE w:val="0"/>
        <w:widowControl/>
        <w:spacing w:line="292" w:lineRule="exact" w:before="0" w:after="0"/>
        <w:ind w:left="0" w:right="2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AFRICAN INDIANS</w:t>
      </w:r>
    </w:p>
    <w:p>
      <w:pPr>
        <w:autoSpaceDN w:val="0"/>
        <w:autoSpaceDE w:val="0"/>
        <w:widowControl/>
        <w:spacing w:line="270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1, 1920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the interim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recently received. As it </w:t>
      </w:r>
      <w:r>
        <w:rPr>
          <w:rFonts w:ascii="Times" w:hAnsi="Times" w:eastAsia="Times"/>
          <w:b w:val="0"/>
          <w:i w:val="0"/>
          <w:color w:val="000000"/>
          <w:sz w:val="22"/>
        </w:rPr>
        <w:t>reads, the report seems to be harmless. Even the word “Repatriation”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occur in it. It is a cautiously-worded document. And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opposition to the recommendation from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population, I am not inclined to oppose the proposal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At the same time there is no mistaking its intention.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they have not even attempted to conceal it, for, they ask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of South Africa “to appoint an official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Indian mind and their methods to act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manner and lay before the Indians the advantages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returning to India”. The case for the scheme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anxious to return and that the scheme satisfies that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anxiety seems to be all on the part of the Commission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return is to be stimulated by placing its advantages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sorely tried countrymen. The working of the scheme will,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ceaseless watching. There should be no compulsion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whatsoever and no forfeiture of rights of domicile. I was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notice absence of any reference to such forfeiture in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One however never knows what undertaking may 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poor returning Indians against the grant of a free passage.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is benevolently intended to relieve the present distress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will simply facilitate the return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support themselvs in South Africa, without bargaining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forfeiture of domicile. To insist upon the loss of that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would be to take a mean advantage of the distressful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on some of our countrymen in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7-7-1920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through the Associated Press of India; </w:t>
      </w:r>
      <w:r>
        <w:rPr>
          <w:rFonts w:ascii="Times" w:hAnsi="Times" w:eastAsia="Times"/>
          <w:b w:val="0"/>
          <w:i/>
          <w:color w:val="000000"/>
          <w:sz w:val="18"/>
        </w:rPr>
        <w:t>vide  The Bombay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2-7-1920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contained a scheme of voluntary repatriation of Indians from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carried out under Section 6 of the Indians’ Relief Act,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“Uncanny”,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14-7-1920.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the South African Government to enquire into the question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Asiatics trading and holding land in South Africa.  The Commission was assisted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Benjamin Robertson on behalf of the Government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15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LETTER TO N. C. KELKAR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0" w:after="0"/>
              <w:ind w:left="1790" w:right="0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-7,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July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53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MR. KELKAR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very prompt rep[ly.]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retur[n] . . . t . . . which you may keep . .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 . . . t an alternative of the cree[d in ter]ms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We ce[rtainly] ought to make it the broadest possible.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we need not fix the fees for membership for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committees. Perhaps you will agree to a minimum fee.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[yo]ur suggestion as to the advisability of laying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method of Taluka and District committees.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avoid overlapping and want a fairly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you will find that there is no room for affiliations.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want to be represented must join one of the series of groups.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accept the limit at 1,000 or will increase it,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membership ought to be limited to a manageable figure.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will remain an unwieldy body and we would not [be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able] to carry the weight we othe[rwise cou]ld. In drafting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con[stitution I ha]ve attempted to give the [Congress]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such as would make its demands irresis[tible.]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you to [recon]sider your views about limiting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accept your figure for delegate’s fee.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agree that the other fees may not [be] fixed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rules for the election of the president may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I wanted to say so but my letter had already gone.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erase the bombastic speeches that are made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election. Two best speakers may in addition to the chairman of the 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office copy of the letter has been damaged in many places by termites.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“Congress” in Gandhiji’s hand indicates the file in which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was to go.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consitution referred to in this letter was passed in 1920.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C. Kelkar and Others”, about 15-6-1920.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1872-1947; political leader of Maharashtra; author and journalist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 the president in the briefest speeches.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value your suggestion as to the treasurer, also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payment to British Congress Committee.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the </w:t>
      </w:r>
      <w:r>
        <w:rPr>
          <w:rFonts w:ascii="Times" w:hAnsi="Times" w:eastAsia="Times"/>
          <w:b w:val="0"/>
          <w:i/>
          <w:color w:val="000000"/>
          <w:sz w:val="22"/>
        </w:rPr>
        <w:t>raison d’ etre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elections to the All I.C.C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Draft resolution[s and] suggestions quite sound.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time . . . is quite worthy of you and [reasonab]le.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demonst[rative p]art I don’t like. The wh[ole] Con[gress]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deliberaton and demonstration at the same time. If you 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the demonstration will fall flat. The spectators pay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actual d[eba]tes. We may here imitate the House of Commons.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to mind the visitors’ gallery. When we have limited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we carefully rope them in and isolate them from the visitors.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as unbusiness-like as our proceedings.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business in your programme and you will evolve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your new needs, quite effective and much cheaper than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touched all your points. I wish the other two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copy your prom[ptne]ss.</w:t>
      </w:r>
    </w:p>
    <w:p>
      <w:pPr>
        <w:autoSpaceDN w:val="0"/>
        <w:tabs>
          <w:tab w:pos="550" w:val="left"/>
          <w:tab w:pos="5950" w:val="left"/>
          <w:tab w:pos="6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excuse my w[retched h]andwriting. Mahadev Des[ai]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Bijolia. My other aman[uensis] had a bereavement in his [fam]ily.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6" w:lineRule="exact" w:before="4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pencil draft : S.N. 7420 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Reception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Iyengar and Sen;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N. C. Kelkar and Others”, about </w:t>
      </w:r>
      <w:r>
        <w:rPr>
          <w:rFonts w:ascii="Times" w:hAnsi="Times" w:eastAsia="Times"/>
          <w:b w:val="0"/>
          <w:i w:val="0"/>
          <w:color w:val="000000"/>
          <w:sz w:val="18"/>
        </w:rPr>
        <w:t>15-6-1920..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1892-1942; Gandhiji’s secretary for 25 years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NON-CO-OPERATION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no reason to hope that, before August 1,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issue will have been satisfactorily solved or a revision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 promised, we must get ready to start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is making preparations in this behalf. Meantime,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can be done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to subscribe to new loans.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register one’s name for recruitment in military or </w:t>
      </w:r>
      <w:r>
        <w:rPr>
          <w:rFonts w:ascii="Times" w:hAnsi="Times" w:eastAsia="Times"/>
          <w:b w:val="0"/>
          <w:i w:val="0"/>
          <w:color w:val="000000"/>
          <w:sz w:val="22"/>
        </w:rPr>
        <w:t>2.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civil service.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no right to occupy Mesopotamia. Mandate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fact nothing but occupation. Moreover, according to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the Arabs do not like even the sight of Indian soldiers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this is true, it is the duty of every Indian not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service. Those who go to Mesopotamia will be doing so merely </w:t>
      </w:r>
      <w:r>
        <w:rPr>
          <w:rFonts w:ascii="Times" w:hAnsi="Times" w:eastAsia="Times"/>
          <w:b w:val="0"/>
          <w:i w:val="0"/>
          <w:color w:val="000000"/>
          <w:sz w:val="22"/>
        </w:rPr>
        <w:t>for money. We must refuse to do this, if we do no more.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can it never be our duty to rule by force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Arabs, but we, who do not wish to remain in slavery, cannot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make others slaves.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behoves us not to subscribe to new loans and to refuse,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very day, to offer ourselves as new recruits for service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especially for service which requires us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Mesopotamia.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it is hoped that the following things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August I onwards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Titles and honorary positions will be renounced.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Legislatures will be boycotted.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will withdraw their children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schools.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will give up practice and help people to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disputes among themselves.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to Government functions, parties, etc.,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refused, non-co-operation being given as the sole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this programme will be adopted from August 1, </w:t>
      </w:r>
      <w:r>
        <w:rPr>
          <w:rFonts w:ascii="Times" w:hAnsi="Times" w:eastAsia="Times"/>
          <w:b w:val="0"/>
          <w:i w:val="0"/>
          <w:color w:val="000000"/>
          <w:sz w:val="22"/>
        </w:rPr>
        <w:t>if the khilafat question is not settled.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has announced non-co-operation in the form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1865-1928; social reformer and journalist; president, Calcutta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National Congress, 1920; founder of Servants of the People Society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boycott of legislatures if justice is not done in the matter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Punjab. So we can now take it that the Punjab too has joined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khilafat agitation. Just as on this issue Muslims should take the lead,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of the Punjab the Punjabis themselves should take the lead.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they do not adopt non-co-operation, one may say that the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parts of India cannot do so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hope that Lalaji will not stop with boycott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legislatures. Until we win, we shall have to go on extending the scope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non-co-operation, and be ready to take the four steps suggested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earlier. I am convinced, however, that we would win if the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joins in boycotting legislatures.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Three different views on the question of [boycotting]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legislatures have been expressed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to start non-co-operation at all;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adopt non-co-operation after election to legislatures;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boycott legislatures from the very start.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position is entirely opposed to non-co-operation.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alone needs to be examined. I am convinced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effort to try to enter legislatures and then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their sessions. It is a waste of money and time alike.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see the point of doing this. What if unworthy people get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come forward? If such people enter the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not be able to run the government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people and it will be laughed at. Moreover, if we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elections, we shall not be able to show what real boycott can be.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so to educate public opinion—opinion of the voters—that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impossible for anybody to get elected to legislatures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So long as there is lack of understanding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and the subject, to attend the king’s council is to strengthen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A king cannot govern at all if he is not able to carry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his subjects with him. It follows from this that the fewer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who co-operate with him, the less will be his authority.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accept non-co-operation, the total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legistatures is the only right course. And so I hope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trying to get elected to legislatures will give up the attempt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and address themselves to the more important work,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 on the khilafat and the Punjab issues,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people that, when the time for entering legislatures comes,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better qualified in virtue of their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remain the other two suggestions which are likely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criticized. The lawyers should, for the time being,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intending litigants or those who find themselves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litigation should boycott the courts and get their disputes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arbitration boards. It is my confirmed belief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masks its brute force and maintains its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through civil and criminal courts, for it is cheaper,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honourable, for a ruler that instead of his controlling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naked force, they themselves, lured into slavery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etc., submit to him of their own accord. If people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disputes among themselves and the lawyers, unmindful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boycott the courts in the interest of the people, the latter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in no time. I have believed for many years that every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 perpetuate its power through lawyers. Hence, though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will be criticized for making this suggestion,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putting it forward.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lawyers is true of schools. Even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issues as those of the khilafat and the Punjab,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if I could, see to it that the present schools were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and would provide the right kind of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on whom the future of India rests. But my purpose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calling for a boycott of the schools is different; I want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rendering the schools idle that, so long as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in regard to the Punjab and the khilafat, co-operation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distasteful. I know that this suggestion will be visited with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ridicule. But, with the passing of time, people will realize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refused to crowd the Government schools, it would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the administration. Look where we will all over the world,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that the education imparted to the children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smooth running of the Government. Where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solely with public welfare, so is the educational system;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Government is of a mixed kind—as in India—the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system is also calculated to confuse the intellect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harmful. While making this suggestion I do not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should be left altogether unprovided with education.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do I wish people’s education to stop. But I believe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 schools have been deserted, we can look after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all right. I know that the suggestions I have made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and I do not expect to be able to convince readers all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up these subjects time and again and place my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public.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4-7-1920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KHILAFAT AND SWADESHI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Alamkhan Jivakhan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Damnagar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a heartening letter. It is plain that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will benefit the cause of swadeshi. But the resolve not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made in Europe only so long as the khilafat issue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unsolved does not seem to me proper. Muslims ought not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goods even if they get full justice on the khilafat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moreover, not enough to boycott European goods alone.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goods, including Japanese goods, should be used.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 is intended as a permanent change.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justly Europe deals with us, it is our duty to use only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so that India may ever get perfect justice. The country,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prosper only through the spinning-wheel and the handloom.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Muslims have given up spinning and lakhs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have given up weaving. If Hindu and Muslim women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spinning and Hindu and Muslim weavers to weaving,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the country will be able to produce all the cloth it needs.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therefore, to draw the attention of all, specially of women,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that Damnagar has set. But what can women do about it,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men do not provide them with spinning-wheels and slivers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by getting cotton carded by the local carders? I trust,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least a few public-spirited men will come forward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who at a little trouble to themselves, will undertake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get it carded and turned into cotton rolls and supply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may be prepared to spin. This is a business in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is possible. Only last week we saw the instance of Dhasa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not only spin and weave but for the most part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in their own village and send out the surplus, if any,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villages. There is no starvation, there cannot be any,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With a little effort, things can be planned in a similar way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village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4-7-1920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given here.  It said that, on the </w:t>
      </w:r>
      <w:r>
        <w:rPr>
          <w:rFonts w:ascii="Times" w:hAnsi="Times" w:eastAsia="Times"/>
          <w:b w:val="0"/>
          <w:i/>
          <w:color w:val="000000"/>
          <w:sz w:val="18"/>
        </w:rPr>
        <w:t>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day, about 300 Muslims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resolved not to use foreign articles so long as the khilafat question remained </w:t>
      </w:r>
      <w:r>
        <w:rPr>
          <w:rFonts w:ascii="Times" w:hAnsi="Times" w:eastAsia="Times"/>
          <w:b w:val="0"/>
          <w:i w:val="0"/>
          <w:color w:val="000000"/>
          <w:sz w:val="18"/>
        </w:rPr>
        <w:t>unsolved.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in Saurashtra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Saurashtra. 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27-6-1920, had published an account of D. B.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Kalelkar and Narahari Parikh’s visit to the village.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HOW “NAVAJIVAN” SHOULD BE RUN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 does not give his name and address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himself as “one who regards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own”,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pointed out that letters containing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should never be anonymous. It seems to me that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are more in the habit of writing such letters than foreigners.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afraid or ashamed of expressing our views openly.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be afraid of expressing one’s honest views?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them? I repeat my advice to anonymous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this habit of anonymity. We have no right to express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use language for which we are not prepared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p>
      <w:pPr>
        <w:autoSpaceDN w:val="0"/>
        <w:autoSpaceDE w:val="0"/>
        <w:widowControl/>
        <w:spacing w:line="26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reproduced almost literally. Had the writer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perhaps he would not have made the language as bitter as he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claims that he regards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his own”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quite differently. A friend had placed before me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views, but there was sweetness and politeness in 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complaining. I put it to “one who regards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own”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have used more polite language, if he had but cared to.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speak out our views, if we think them right and conducive </w:t>
      </w:r>
      <w:r>
        <w:rPr>
          <w:rFonts w:ascii="Times" w:hAnsi="Times" w:eastAsia="Times"/>
          <w:b w:val="0"/>
          <w:i w:val="0"/>
          <w:color w:val="000000"/>
          <w:sz w:val="22"/>
        </w:rPr>
        <w:t>to public interest, but we are never free to dispense with politeness.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politeness is a sign of anger. The people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angry mood and boiling over, and therefore,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They are labouring under a mistaken feeling of helplessness,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powerless to do anything which may end their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they cling to anything that can make them forget their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while, to anything which may provide them with an intoxicant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that of anger. That is why we see nowadays an excess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 writing in newspapers. Then, again, the craze for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increased and with that has grown the habit of reading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All these are signs of a state of intoxication. Some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are so addicted to reading something or other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being without a book even for a while. It being impossible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instructive literature the whole day, the plague of “shilling </w:t>
      </w:r>
      <w:r>
        <w:rPr>
          <w:rFonts w:ascii="Times" w:hAnsi="Times" w:eastAsia="Times"/>
          <w:b w:val="0"/>
          <w:i w:val="0"/>
          <w:color w:val="000000"/>
          <w:sz w:val="22"/>
        </w:rPr>
        <w:t>shockers” is on the increase. A  “shilling shocker” is a hair-raising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which is not given here, complained that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had not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 the hopes it had raised when it was started but, on the contrary,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deteriorating day by day.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novel, costing 8 annas. Novels written in restrained language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thrilling. So writers and publishers, whose sole object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tempt readers with impossible stories written in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decent man can stand. Reading“shilling shockers” has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disease which has affected hundreds of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Even we in India are now in danger of catching this </w:t>
      </w:r>
      <w:r>
        <w:rPr>
          <w:rFonts w:ascii="Times" w:hAnsi="Times" w:eastAsia="Times"/>
          <w:b w:val="0"/>
          <w:i w:val="0"/>
          <w:color w:val="000000"/>
          <w:sz w:val="22"/>
        </w:rPr>
        <w:t>disease.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among other things,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this danger. It will never lose sight of this aim and so </w:t>
      </w:r>
      <w:r>
        <w:rPr>
          <w:rFonts w:ascii="Times" w:hAnsi="Times" w:eastAsia="Times"/>
          <w:b w:val="0"/>
          <w:i w:val="0"/>
          <w:color w:val="000000"/>
          <w:sz w:val="22"/>
        </w:rPr>
        <w:t>the writer of this letter has but to have patience.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 must admit that there is some substance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of this correspondent. Our hope of being able to give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getting them better printed has not been fully realized.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the money for it, we have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a printing machine which can print a large number of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cannot secure honesty. There has been difficulty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workers. The prices of paper have gone sky high while,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started, some people feared that they would fall.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difficulties were unavoidable.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that, we do not feel any shame in presenting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public. Not one thoughtless statement appears in it.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keeps in mind the purpose which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exists to serve,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desert it so long as the paper remains loyal to that aim. This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shed a new light on current affairs,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new ideas which have passed the test of experience, and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think to be right, without fear of the Government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From this pledge,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departed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and, therefore, it is certainly not “wallowing in the dust,”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“a helpless orphan”.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are, indeed, many obstacles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but it has always been, and will always be, struggling to surmount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printing mistakes are to be regretted. Sometimes it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good articles intended for publication come too late and others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inferior quality have to be put in. But from all this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 aim with which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started re- mains </w:t>
      </w:r>
      <w:r>
        <w:rPr>
          <w:rFonts w:ascii="Times" w:hAnsi="Times" w:eastAsia="Times"/>
          <w:b w:val="0"/>
          <w:i w:val="0"/>
          <w:color w:val="000000"/>
          <w:sz w:val="22"/>
        </w:rPr>
        <w:t>unfulfilled. One may also regret the reduction in the number of its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alleged in the letter under comment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pages,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these days of high cost of paper aman who claims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“regard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own” should excuse the reduction.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need, moreover, to jump to the conclusion that, because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fewer, the matter published is necessarily less than before.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number of pages was reduced, an attempt is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articles more concise and there is absolutely no curtailment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number of topics covered.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this is said, let it be understood that the letter above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not for providing an occasion to defend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those who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drawbacks to point them out and,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to advise intending critics not to give up politeness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gather sufficient courage to give their names.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cannot be kept up by defending it. it is obvious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can survive only if, on the whole, it has intrinsic 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4-7-1920</w:t>
      </w:r>
    </w:p>
    <w:p>
      <w:pPr>
        <w:autoSpaceDN w:val="0"/>
        <w:autoSpaceDE w:val="0"/>
        <w:widowControl/>
        <w:spacing w:line="292" w:lineRule="exact" w:before="47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 CABLE  TO  MAHOMED  ALI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July  7,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     BUT     FIRM     MUSLIM   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INFLUENTIALLY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SIGNED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ANNOUNCING     RESORT      TO      NON-CO-OPERATION       FROM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1ST    AUGUST    IF    PEACE    TERMS    BE    NOT    REVISED    OR    IF     THE  VICEROY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   NOT    HEAD    KHILAFAT    AGITATION    NOW    IN    HIS   EXCELLENCY’S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HANDS.     I     HAVE     SENT     MY     OWN     SEPARATE 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EXPLAINING     MY      CONNECTION      WITH      THE  MOVEMENT     AND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ASSOCIATING      MYSELF     ENTIRELY      WITH       IT.       IN  MY     OPINION 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VAST      MAJORITY      OF     MUSLIM     AND      HINDU  MASSES     ARE     BEHIND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  GREAT      AND     JUST      AGITATION      FOR  RESPECT    OF     MUSLIM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   SENTIMENT    AND     FOR      ENSURING    FULFILMENT     OF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The size was reduced, first from 16 to 12 and then to 8 pages; 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“Condition of </w:t>
      </w:r>
      <w:r>
        <w:rPr>
          <w:rFonts w:ascii="Times" w:hAnsi="Times" w:eastAsia="Times"/>
          <w:b w:val="0"/>
          <w:i/>
          <w:color w:val="000000"/>
          <w:sz w:val="20"/>
        </w:rPr>
        <w:t>Navajivan”,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17-3-1920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&amp; “To Readers”, 25-4-1920.</w:t>
      </w:r>
    </w:p>
    <w:p>
      <w:pPr>
        <w:autoSpaceDN w:val="0"/>
        <w:autoSpaceDE w:val="0"/>
        <w:widowControl/>
        <w:spacing w:line="220" w:lineRule="exact" w:before="2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1878-1931; orator,  journalist and politician;  led the khilafat delegation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in 1920; president of the Indian National Congess, 1923.  This cable was </w:t>
      </w:r>
      <w:r>
        <w:rPr>
          <w:rFonts w:ascii="Times" w:hAnsi="Times" w:eastAsia="Times"/>
          <w:b w:val="0"/>
          <w:i w:val="0"/>
          <w:color w:val="000000"/>
          <w:sz w:val="18"/>
        </w:rPr>
        <w:t>sent to the addressee at London.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Appendix “Muslim Leaders’ Representation to Viceroy”, 22-6-1920.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the signatories were Yakub Hasan, Mazharul Haq.  Maulana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Bari, Hasrat Mohani, Shaukat Ali and Dr. Kitchlew.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22-6-1920.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   SENTIMENT    AND     FOR      ENSURING    FULFILMENT     OF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MINISTERIAL     PLEDGES.     YOU    MAY    BE     SURE     OF  EVERYTHING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    BEING      DONE      ON      THIS       SIDE.      I      HAVE  NO    DOUBT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  IN      THIS      GREAT      CAUSE     GOD      WILL     HELP    US      IF      WE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 HELP      OURSELVES.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THE PRESS ON NON-CO-OPERATION</w:t>
      </w:r>
    </w:p>
    <w:p>
      <w:pPr>
        <w:autoSpaceDN w:val="0"/>
        <w:autoSpaceDE w:val="0"/>
        <w:widowControl/>
        <w:spacing w:line="294" w:lineRule="exact" w:before="1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7,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writes to the Press :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I am in entire accord with Lala Lajpat 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the boycott of the reformed councils. For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step in the campaign of non-co-operation and as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keenly on the Punjab question as on the khilafat, Lala Lajpat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Rai’s suggestion is doubly welcome. I have seen the suggestion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more quarters than one that non-co-operation on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commence after the process of election has been through.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saying that it is a mistake to go through the election farce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expense of it when we clearly do not intend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these Legislative councils. Moreover,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work has to be done among the people. And if I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the best attention of the country frittered away in </w:t>
      </w:r>
      <w:r>
        <w:rPr>
          <w:rFonts w:ascii="Times" w:hAnsi="Times" w:eastAsia="Times"/>
          <w:b w:val="0"/>
          <w:i w:val="0"/>
          <w:color w:val="000000"/>
          <w:sz w:val="22"/>
        </w:rPr>
        <w:t>electioneering. The populace will not under-stand the beauty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if we seek election and then resign. But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education for them if the electors are not to elect anybody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to tell whosoever may seek their suffrage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represent them if he so sought election so long as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questions were not satisfactorily settled. I hope,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does not mean to end with the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councils. We must take if necessary every one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stages of non-co-operation if we are to be regarded as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nation. The issue is clear. Both the khilafat terms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affairs show that Indian opinion counts for little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of the Empire.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humiliating position, we shall make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if we quietly swallow the humiliation. In my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first condition of real progress is the removal of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our path. And unless some better course of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nolens volens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must hold the field.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7-7-1920</w:t>
      </w:r>
    </w:p>
    <w:p>
      <w:pPr>
        <w:autoSpaceDN w:val="0"/>
        <w:autoSpaceDE w:val="0"/>
        <w:widowControl/>
        <w:spacing w:line="292" w:lineRule="exact" w:before="4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STATEMENT BY NON-CO-OPERATION COMMITTEE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7,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a statement issued by the Non-co-operation Committee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information and guidance 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 have been asked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to its expectation and the methods to be adopted for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wish it to be understood that whilst they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to respond to their recommendation to the full,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carrying the weakest members also with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want to enlist the passive sympathy, if not the active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operation, of the whole of the country in the method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cannot undergo physical sacrifice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by contributing funds or labour to the movement.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non-co-operation become necessary,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upon the following as part of the first stage: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Surrender of all titles of honour and honorary offices.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Non-participation in Government loans.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by lawyers of practice and settlement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disputes by private arbitration.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Boycott of Government schools by parents.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Boycott of the reformed councils.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Non-participation in Government parties,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functions.</w:t>
      </w:r>
    </w:p>
    <w:p>
      <w:pPr>
        <w:autoSpaceDN w:val="0"/>
        <w:tabs>
          <w:tab w:pos="550" w:val="left"/>
          <w:tab w:pos="1010" w:val="left"/>
          <w:tab w:pos="565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accept any civil or 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Mesopotamia, or to offer as Units for the army especially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Turkish territories now being administered in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pledges.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ROPAGATE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prosecution of swadeshi inducing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this national and religious awakening, to appreciate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primary duty to their country, by being satisfied with its own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productions and manufactures.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must be pushed forward without waiting for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for it is an eternal rule of conduct not to be interrupted even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settlement arrives.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not to commit themselves, people will refrain 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service either civil or military. They will also suspend taking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loans, new or 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it should be remembered that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commence before 1st August next.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 is being, and will still be, made to avoid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serious breach with the Government by urging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 secure the revision of a treaty which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universally condemned.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realize their responsibility and gravity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act independently, but in concert with the committee.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entirely upon disciplined and concerted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is dependent upon strict obedience to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>calmness and absolute freedom from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NOTES</w:t>
      </w:r>
    </w:p>
    <w:p>
      <w:pPr>
        <w:autoSpaceDN w:val="0"/>
        <w:autoSpaceDE w:val="0"/>
        <w:widowControl/>
        <w:spacing w:line="320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IVIL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know that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under a heavy fine for the misdeeds of the April of last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was collected from the residents of Ahmedabad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exem-pted at the discretion of the collector.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upon to pay the fines were income-tax payers.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 third of the tax by them. Mr. V.J.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noted barrister,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Kanuga, a leading medical practitioner, were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unable to pay. They had admittedly helped the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quell disturbance. No doubt they were satyagrahis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still the mob fury even at some risk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But the authorities would not exempt them. It was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thing for them to use discretion in individual cas-es. It was equally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is unsigned.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(1875-1950); Congress leader from Gujarat; first Deputy </w:t>
      </w:r>
      <w:r>
        <w:rPr>
          <w:rFonts w:ascii="Times" w:hAnsi="Times" w:eastAsia="Times"/>
          <w:b w:val="0"/>
          <w:i w:val="0"/>
          <w:color w:val="000000"/>
          <w:sz w:val="18"/>
        </w:rPr>
        <w:t>Prime Minister of free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these two gentlemen to pay any fine when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at all. They did not wish to embarrass the autho-rities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anxious to preserve their self-respect. They carried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but simply notified their inability to pay the fines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set forth above. Therefore an attachment was issued.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Kanuga is a very busy practitioner and his box is always full.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attaching official attached his cash  boxand extracted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discharge the writ of execution. A lawyer’s business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conduc- ed on these lines. Mr. Patel sported no cash box. A sofa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sitting- room was therefore attached and advertised for sale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sold. Both these satyagrahis thus completely saved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Wiseacres may laugh at the folly allowing writs of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paying for the collection of fines. Multiply such instances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consequence to the authorities of executing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writs. Writs are possible when they are confined to a few recalcitrants.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troublesome when they have to be executed against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high-souled persons who have done no wrong and who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to vindicate a principle. They may not attract much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isolated individuals resort to this method of protest. But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have a curious method of multiplying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publicity and the sufferers instead of incurring odium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Men like Thoreau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about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>slavery by their personal examples. Says Thoreau,</w:t>
      </w:r>
    </w:p>
    <w:p>
      <w:pPr>
        <w:autoSpaceDN w:val="0"/>
        <w:autoSpaceDE w:val="0"/>
        <w:widowControl/>
        <w:spacing w:line="220" w:lineRule="exact" w:before="2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this well that if one thousand, if one hundred, if ten men whom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name, —if ten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only— aye, if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honest man, in this State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Massachusetts </w:t>
      </w:r>
      <w:r>
        <w:rPr>
          <w:rFonts w:ascii="Times" w:hAnsi="Times" w:eastAsia="Times"/>
          <w:b w:val="0"/>
          <w:i/>
          <w:color w:val="000000"/>
          <w:sz w:val="18"/>
        </w:rPr>
        <w:t>ceasing to hold slaves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actually to withdraw from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co-partnership and be locked up in the country gaol therefor, it would be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abolition of slavery in America. For it matters not how small the beginning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8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seem to be, what is once well done is done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>Again he says,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contemplated the imprisonment of the offender rather than seizure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goods—though both will serve the same purpose, because they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assert the purest right and consequently are most dangerous to a corrupt State,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commonly have not spent much time in accumulating property.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congratulate Mr. Patel and Dr. Kanuga on the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example set by them in an excellent spirit and in an excellent cause.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7-7-1920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David Thoreau (1817-1862); American recluse, naturalist and writer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CRITICISM OF MUSLIM MANIFESTO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Viceroy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same subject have been severely criticized by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generally adopts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has taken strong exception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certain statements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manifesto and had devoted a paragraph of its article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criticism of my suggestion that His Excellency should resign </w:t>
      </w:r>
      <w:r>
        <w:rPr>
          <w:rFonts w:ascii="Times" w:hAnsi="Times" w:eastAsia="Times"/>
          <w:b w:val="0"/>
          <w:i w:val="0"/>
          <w:color w:val="000000"/>
          <w:sz w:val="22"/>
        </w:rPr>
        <w:t>if the peace terms are not revised.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excepts to the submission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may not treat Turkey like a departed enemy.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>have, I think, supplied the best of reasons. They say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respectfully submit that in the treatment of Turkey the British Government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bound to respect Indian Muslim sentiment in so far as it is neither unjust nor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unreasonable.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seven crore Mussulmans are partners in the Empire,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their wish must be held to be all sufficient for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punishing Turkey. It is beside the point to quote what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during the war. It has suffered for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inquires wherein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has been treated worse than the other Powers.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was self-evident. Neither Germany nor Austria and Hungary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treated in the same way that Turkey has been.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has been reduced to the retention of a portion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as it were to mock the Sultan and that too has been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so humiliating that no self-respecting person, much less a </w:t>
      </w:r>
      <w:r>
        <w:rPr>
          <w:rFonts w:ascii="Times" w:hAnsi="Times" w:eastAsia="Times"/>
          <w:b w:val="0"/>
          <w:i w:val="0"/>
          <w:color w:val="000000"/>
          <w:sz w:val="22"/>
        </w:rPr>
        <w:t>reigning sovereign can possibly accept.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endeavoured to make capital out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does not examine the reason for Turkey not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Allies. Well, there was no mystery about it. The fact of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one of the Allies was enough to warn Turkey against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With Russia knocking at the gate at the time of the war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easy matter for Turkey to join the Allies. But Turkey had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suspect Great Britain herself. She knew that England had done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turn to her during the Bulgarian War. She was hardly well </w:t>
      </w:r>
      <w:r>
        <w:rPr>
          <w:rFonts w:ascii="Times" w:hAnsi="Times" w:eastAsia="Times"/>
          <w:b w:val="0"/>
          <w:i w:val="0"/>
          <w:color w:val="000000"/>
          <w:sz w:val="22"/>
        </w:rPr>
        <w:t>served at the time of the war with Italy. It was still no doubt a bad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22-6-1920;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“Muslim Leaders’ Representation to Viceroy”,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22-6-1920.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Viceroy”, 22-6-1920.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issue of June 29,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With the Mussulmans of India awakened and ready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her statesmen might have relied upon Britain not being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Turkey if she had remained with the Allies. But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after event. Turkey made a bad choice and she was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To humiliate her now is to ignore the Indian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Britain may not do it and retain the loyalty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awakened Mussulmans of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peace terms strictly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self-determination is to throw dust in the eyes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Is it the  principle of self-determination that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cessation of Adrianople and Thrace to Greece? By what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 has Smyrna been handed to Greece?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of Thrace and Smyrna asked for Grecian tutelage?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decline to believe that the Arabs like the disposition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of them. Who is the King of Hedjaj and who is Emir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Feisul? Have the Arabs elected these kings and chiefs? Do the Arabs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Mandate being taken by England? By the time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finished, the very name self-determination will stink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nostrils. Already signs are not wanting to show that the Arabs,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Thracians and the Smyrnans are resenting their disposal.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Turkish rule but they like the present arrangements less.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made their own honourable terms with Turkey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self-determining people will now be held down by the “matchless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might” of the Allies, i.e., British forces. Britain had the straight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her of keeping the Turkish Empire intact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guarantees for good government. But her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the crooked course of secrect treaties, duplicity and hypocritical </w:t>
      </w:r>
      <w:r>
        <w:rPr>
          <w:rFonts w:ascii="Times" w:hAnsi="Times" w:eastAsia="Times"/>
          <w:b w:val="0"/>
          <w:i w:val="0"/>
          <w:color w:val="000000"/>
          <w:sz w:val="22"/>
        </w:rPr>
        <w:t>subterfuges.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way out. Let her treat India as a real partner.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call the true representatives of the Mussulmans. Let them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Arabia and the other parts of the Turkish Empire and let her devise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in concert with them—a scheme that would not humi- 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Turkey, that would satisfy the just Muslim sentiments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honest self-determination for the races composing that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Canada, Australia or South Africa that had to be placated,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George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have dared to ignore them.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secede. India has not. Let him no more insult India by </w:t>
      </w:r>
      <w:r>
        <w:rPr>
          <w:rFonts w:ascii="Times" w:hAnsi="Times" w:eastAsia="Times"/>
          <w:b w:val="0"/>
          <w:i w:val="0"/>
          <w:color w:val="000000"/>
          <w:sz w:val="22"/>
        </w:rPr>
        <w:t>calling her a partner, if her feelings count for naught. I invite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1863-1945; British statesman; Prime Minister 1916-22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reconsider its position and join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which a high-souled people are seeking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with all deference still suggest that the least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can do is to resign if the sacred feelings of India’s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be consulted and respected by the Ministers.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overtaxing the constitution when it suggests that as a contitutional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it is not open to Lord Chelmsford to go against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Majesty’s Ministers. It is certainly not open to a Viceroy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oppose ministerial decisions. But the constitution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a Viceroy to resign his office when he is called upon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decisions  that are immoral as the peace terms are or like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are calculated to stir to their very depths the feelings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whose affairs he is administering for the time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THE PRINCE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Baptista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forth-</w:t>
      </w:r>
      <w:r>
        <w:rPr>
          <w:rFonts w:ascii="Times" w:hAnsi="Times" w:eastAsia="Times"/>
          <w:b w:val="0"/>
          <w:i w:val="0"/>
          <w:color w:val="000000"/>
          <w:sz w:val="22"/>
        </w:rPr>
        <w:t>coming visit of His Royal Highness the Prince of Wales and has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bated views he imputes to me. Much as I should like for the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silence on this delicate subject I cannot allow it to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would “visit the sins of ministers on the Prince”.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Mr. Baptista that the Prince has no voice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is not concerned with the acts of the ministers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much less with their blunders. I am just as keen as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to give a royal reception to the Prince and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constitution and its working that I would boycott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under present conditions. It is because I know that the Royalty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politics that I would not allow the ministers 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if I can help it, to use the Prince for their own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If I can do nothing else, at least I must not become a tool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ministers and the Government of India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under cover of the Prince’s visit, to make their hold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tighter and to demonstrate to the world that under their benign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the whole of India is happy and contented. For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 mistake that such will be the result if we remained silent </w:t>
      </w:r>
      <w:r>
        <w:rPr>
          <w:rFonts w:ascii="Times" w:hAnsi="Times" w:eastAsia="Times"/>
          <w:b w:val="0"/>
          <w:i w:val="0"/>
          <w:color w:val="000000"/>
          <w:sz w:val="22"/>
        </w:rPr>
        <w:t>and, under a mistaken sense of loyalty of constitution, gave any re-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Baptista; Congress leader from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ception to the Prince. On the contrary, I hope that our loyalty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make it clear to His Majesty’s ministers that if they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to India, we shall be in no mood to join any receptions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arrange. I would tell them in no language that we are sick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over the khilafat and the Punjab questions and that whilst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them for very life, we must not be expected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giving receptions to His Royal Highness.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wrong to the public, if we neglected our clear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them to a truer perception of the meaning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visit. Let it be known that the Prince will arrive by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ministers, and consent and approval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visit therefore will be not an act of the Prince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and in boycotting the visit at this juncture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their sins upon themselves and not on the Prince.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we would not be playing into their hands. Supposing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replace Lord Chelmsford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sent Sir Michael O’ Dwyer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arranged the reception, would Mr. Baptista have us to fall into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Michael’s trap! Suppose further that he insulted the Punjab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nose by ignoring the Punjab leaders, should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the insult and join the reception because Royalty is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politics! To say so would be to betray a woeful display of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meaning of loyalty and politics.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if the Australian people were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acts, or the blunders of the ministers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they would boycott the visit without the slightest hesitation.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want to make political capital out of the proposed visit. </w:t>
      </w:r>
      <w:r>
        <w:rPr>
          <w:rFonts w:ascii="Times" w:hAnsi="Times" w:eastAsia="Times"/>
          <w:b w:val="0"/>
          <w:i w:val="0"/>
          <w:color w:val="000000"/>
          <w:sz w:val="22"/>
        </w:rPr>
        <w:t>It is our duty to refuse to let them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Baptista says and I agree that we are in mourning. He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hopes that the Prince would not be sent but if he is, Mr. Baptista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we should give him a welcome in spite of the mourning.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to come and therefore I would try to remove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 and not take it as a settled fact. I would tell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we want to give the Prince an enthusiastic welcome,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khilafat and the Punjab grievances. I should further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if they did not do so and still persisted in sending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they would be responsible for placing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awkward position of having to boycott the visit or the reception.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7-7-1920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of the Punjab, 1913-9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SWADESHI IN THE PUNJAB</w:t>
      </w:r>
    </w:p>
    <w:p>
      <w:pPr>
        <w:autoSpaceDN w:val="0"/>
        <w:autoSpaceDE w:val="0"/>
        <w:widowControl/>
        <w:spacing w:line="28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secretaries of the Bharat Stri Maha Mandal,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Branch, send a report of the swadeshi activities of Shrimati Saraladevi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since her return to Lahore from Bombay. Miss 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Roshanlal, the secretaries, state that meetings of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respectively on the 23rd, 24th and 25th June at three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Lahore. All the meetings were attended by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 were deeply interested in what Shrimati Saraladevi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The burden of her discourses was India’s deep poverty.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 the causes and proved that our poverty was primarily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abandonment of swadeshi by the people. The remedy therefore lay in </w:t>
      </w:r>
      <w:r>
        <w:rPr>
          <w:rFonts w:ascii="Times" w:hAnsi="Times" w:eastAsia="Times"/>
          <w:b w:val="0"/>
          <w:i w:val="0"/>
          <w:color w:val="000000"/>
          <w:sz w:val="22"/>
        </w:rPr>
        <w:t>reverting to swadeshi.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herself writes to say that her khaddar sari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audiences more than her speeches, and her songs came next,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last. The good ladies of Lahore flocked round her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coarse but beautifully white sari and admired it. Some took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that she who only the other day was dressed in costly thin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 now decked herself in hand-woven swadeshi khaddar. Saraladevi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no pity and retorted that their thin foreign scarves lay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shoulders with the weight of their helpless dependence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manufacture whereas her coarse khaddar lay light as a feather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body with the joy of the knowledge that she was free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wore garments in the manufacture of which her sisters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had laboured. This statement so pleased her audience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women present resolved to discard foreign clothes.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has now been charged by these ladies to open a shop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buy swadeshi goods. She has since addressed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audiences. She spoke at the District Conference at Sialkot and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exclusively devoted to ladies numbering over one thousand.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men of Punjab will help Saraladevi in her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They may harness her talents and her willingness in founding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Sabha and organizing swadeshi propaganda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Both men and money are needed to make the work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success.Swadeshi is more than reforms. There is much waste over </w:t>
      </w:r>
      <w:r>
        <w:rPr>
          <w:rFonts w:ascii="Times" w:hAnsi="Times" w:eastAsia="Times"/>
          <w:b w:val="0"/>
          <w:i w:val="0"/>
          <w:color w:val="000000"/>
          <w:sz w:val="22"/>
        </w:rPr>
        <w:t>reforms. There is none in swadeshi. Every yard of yarn spun is so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Pandit Rambhuj Dutt Chaudhry and grand-niece of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Tagore.  She and her husband became followers of Gandhiji in 1919 and sent their son </w:t>
      </w:r>
      <w:r>
        <w:rPr>
          <w:rFonts w:ascii="Times" w:hAnsi="Times" w:eastAsia="Times"/>
          <w:b w:val="0"/>
          <w:i w:val="0"/>
          <w:color w:val="000000"/>
          <w:sz w:val="18"/>
        </w:rPr>
        <w:t>Dipak to be educated at Sabarmati.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labour well spent and so much wealth added to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treasury. Every drop counts. Swadeshi spells first production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distribution. Distri-bution without production means the raising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without any corresponding benefit. For today demand exceeds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supply. If we will not manufacture more cloth, more foreign </w:t>
      </w:r>
      <w:r>
        <w:rPr>
          <w:rFonts w:ascii="Times" w:hAnsi="Times" w:eastAsia="Times"/>
          <w:b w:val="0"/>
          <w:i w:val="0"/>
          <w:color w:val="000000"/>
          <w:sz w:val="22"/>
        </w:rPr>
        <w:t>imports must continue a painful and sinful necessity.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has a great opportunity. Punjab grows splendid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spinning has not yet died out. Almost every Punjabi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it. This sacred haunt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has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Only the leaders need to have faith in their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When  Saraladevi wrote to me that she might want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Bombay, I felt hurt. The Punjab has all the time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the material necessary for producing her own cloth.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brave merchants. She has more than enough capital.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brains. Has she the will? She can organize her own swadeshi in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year, if the leaders will work at this great cause. It is playing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swadeshi for the Punjab to have to import cloth from Bombay.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has to right herself by putting her swadeshi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basis and by ridding herself of Messrs Bosworth Smith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will then be both economically and politically sound.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Geographically she stands at the top. She led the way in the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Will she again do so? Her men are virile to look at.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virility enough to secure without a moment’s delay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administration? I have not strayed from swadeshi to politics.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spirit makes me impatient of garments that denude India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wealth and equally impatient of the Smiths, the O’Briens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Rams and the Maliks who denude her of her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insolently touch women’s veils with their sticks, chain innocent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beasts, or shoot them from armoured cars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terrorize people into subjection.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7-7-1920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Commissioner, Ambala; one of the martial law officers, known for </w:t>
      </w:r>
      <w:r>
        <w:rPr>
          <w:rFonts w:ascii="Times" w:hAnsi="Times" w:eastAsia="Times"/>
          <w:b w:val="0"/>
          <w:i w:val="0"/>
          <w:color w:val="000000"/>
          <w:sz w:val="18"/>
        </w:rPr>
        <w:t>his tryanny.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Other martial law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here is to Col. O’Brien, Deputy Commissioner of Gujranwala.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MADNESS IN JUNAGADH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Junagadh is a Moslem State in Kathiawad so named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once the land of brave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posesses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college called after its founder the Vazeer Bahauddin.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had attracted a good many Sindhi scholars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Mohammedans. This college has the unique distinction of giving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tuition. Suddenly the new Nawab a few days ago issued a ukase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expelling all non-Kathiawadi students within twenty-four hours.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bewildered students were forcibly entrained the same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away to Sind. No one knows the crime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Rumour has it that the khilafat agitaion is at the back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order. The Hindu students have been thrown in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of the deed. Personally I welcome this expulsion.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barefaced injustice of it would show the people the true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subtly hostile forces arraigned against the khilafat agitation.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are themselves subjects of the Imperial State and therefore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errs violently they are really worse off than the subjects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no sovereign powers. Having much to lose—both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riches—they become willing instruments of injustice,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 of the injustice of the Imperial State is better reflected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acts of Native States than in its own direct act. The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States and those who live under their temporary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often become double sufferers.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diagnose the condition of Native States under British suzerainty.</w:t>
      </w:r>
    </w:p>
    <w:p>
      <w:pPr>
        <w:autoSpaceDN w:val="0"/>
        <w:tabs>
          <w:tab w:pos="550" w:val="left"/>
          <w:tab w:pos="890" w:val="left"/>
          <w:tab w:pos="1410" w:val="left"/>
          <w:tab w:pos="2910" w:val="left"/>
          <w:tab w:pos="3710" w:val="left"/>
          <w:tab w:pos="4210" w:val="left"/>
          <w:tab w:pos="5210" w:val="left"/>
          <w:tab w:pos="57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is to show an easy way out of the impasse.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of the college is reported to have resigned by way of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of those who want to see justice and purity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But have not the Kathiawadi students a duty by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comrades? In my opinion they should leave the college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after loding a respectful protest. They will buy their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too dear a price if they have not the manliness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 to their fellow-students by leaving the college.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Saheb may not still come to his senses. That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to them. They will have done their duty by withdrawing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college.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a community of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expelled students, I would say : “Do not lose heart.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beg to be readmitted to a college whose owner has so insulted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may even return the little compensation-money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expenses the Nawab Saheb has given you. Accepting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compensation would be compromising with the wrong.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education you need in Sindh itself, without having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college. There is too much idolatry about the education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schools and colleges. We must learn to be men before we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write. Nature has endowed men with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all difficulties in way of their progress literary or otherwise.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7-7-1920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SPEECH AT WOMEN’S MEETING,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470" w:val="left"/>
          <w:tab w:pos="550" w:val="left"/>
          <w:tab w:pos="5330" w:val="left"/>
        </w:tabs>
        <w:autoSpaceDE w:val="0"/>
        <w:widowControl/>
        <w:spacing w:line="240" w:lineRule="exact" w:before="23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7, 1920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asked the assembly to read the Congress Sub-committee’s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Punjab atrocities carefully. He dwelt upon some of the happenings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in that report, and said the women of Bombay might perhaps wonder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 what he was trying to talk about for they might argue that here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move about with perfect freedom but those who argued in that fashion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 of this, that things which had come to pass in the Punjab might happen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provided circumstances became identical. Besides their duty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merely to preservation of their own safety but taking a broader view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try to ensure the safety of others as well. They should feel the wrongs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their sisters and brothers of the Punjab as if they themselves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subjected to those wrongs, and it was their duty to protest with all the emphasis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command, so that a repetition of the Punjab atrocities might be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either in that Province or any other part of India. If they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their pride in India’s supreme civilization they would have to show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that the soul-power of India’s womanhood was greater than the physical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of those officials who had perpetrated the atrocities in the Punjab.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by the side of their husbands, brothers and sons and insist on their getting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wrongs redressed.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8-7-1920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presidentship of Mrs. Jaiji J. Petit, wife of Jehangir B. Petit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“Duty of Women”, 18-7-1920.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on March 25, 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Disorders”, 25-3-1920.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NARAHARI PARIKH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NARAHARI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8" w:after="0"/>
              <w:ind w:left="1210" w:right="0" w:firstLine="14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8,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convinced me that one cannot pay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students’ handwriting. It I were to think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[good] handwriting is valuable enough. For a student,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>an accomplishment.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one fall ill? Everyone should find this out for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thinking about it all the time. Merely from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health, I find myself drawn at present to some techniques of</w:t>
      </w:r>
    </w:p>
    <w:p>
      <w:pPr>
        <w:autoSpaceDN w:val="0"/>
        <w:autoSpaceDE w:val="0"/>
        <w:widowControl/>
        <w:spacing w:line="268" w:lineRule="exact" w:before="2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Hathayoga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some of them to be very important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veiw. It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Baroda who gave these ideas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Think this over with Vinoba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unhealthy bodies,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of our best in the service of India. I often feel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techniques like </w:t>
      </w:r>
      <w:r>
        <w:rPr>
          <w:rFonts w:ascii="Times" w:hAnsi="Times" w:eastAsia="Times"/>
          <w:b w:val="0"/>
          <w:i/>
          <w:color w:val="000000"/>
          <w:sz w:val="22"/>
        </w:rPr>
        <w:t>net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dhaut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must be of great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the internal cleanliness of the body. My only point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all this is that you should make your body [as strong] as steel.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able to get up early, go to bed, if necessary, at </w:t>
      </w:r>
      <w:r>
        <w:rPr>
          <w:rFonts w:ascii="Times" w:hAnsi="Times" w:eastAsia="Times"/>
          <w:b w:val="0"/>
          <w:i w:val="0"/>
          <w:color w:val="000000"/>
          <w:sz w:val="22"/>
        </w:rPr>
        <w:t>eight sharp. I say this because I put the highest value on early rising.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Deepak has very little fat on him. His ribs are visible.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 this. I simply cannot bear the thought that even one boy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his ribs visible.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find out more about Bhaskar’s money.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of course, that we should credit the amount to his account. </w:t>
      </w:r>
      <w:r>
        <w:rPr>
          <w:rFonts w:ascii="Times" w:hAnsi="Times" w:eastAsia="Times"/>
          <w:b w:val="0"/>
          <w:i w:val="0"/>
          <w:color w:val="000000"/>
          <w:sz w:val="22"/>
        </w:rPr>
        <w:t>Could he himself have taken that money?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Kaka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about students could have been given by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Thursday, July 8, 1920, Gandhiji was in Bombay and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for a day (as stated in the last paragraph) on Monday, July 12.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1891-1957; member of Gandhiji’s team of constructive workers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since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Psycho-physical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 practising </w:t>
      </w:r>
      <w:r>
        <w:rPr>
          <w:rFonts w:ascii="Times" w:hAnsi="Times" w:eastAsia="Times"/>
          <w:b w:val="0"/>
          <w:i/>
          <w:color w:val="000000"/>
          <w:sz w:val="18"/>
        </w:rPr>
        <w:t>Ayurveda,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indigenous system of medicine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Vinoba Bhave (1895-); Gandhiji’s greatest disciple; founder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Bhoodan and Gramdan movements; author of </w:t>
      </w:r>
      <w:r>
        <w:rPr>
          <w:rFonts w:ascii="Times" w:hAnsi="Times" w:eastAsia="Times"/>
          <w:b w:val="0"/>
          <w:i/>
          <w:color w:val="000000"/>
          <w:sz w:val="18"/>
        </w:rPr>
        <w:t>Talka on the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etc.</w:t>
      </w:r>
    </w:p>
    <w:p>
      <w:pPr>
        <w:autoSpaceDN w:val="0"/>
        <w:autoSpaceDE w:val="0"/>
        <w:widowControl/>
        <w:spacing w:line="208" w:lineRule="exact" w:before="32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Yogic exercises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>abid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Dattatreya Balkrishna Kalelkar (1885); educationist, writer and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worker; was awarded Padma Vibhushan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alone, by one who was filled with the true spirit of the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perfectly satisfied with it as far as it goes. But, to go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am sure a student from my school will be able, if he but wants,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more in the end. He will have a trained and sharp intellect.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will not have been crushed under the burden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of examinations. Even as things are today,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passed examinations earn more is just a myth.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India are still men who have had no English education.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English-educated men working under them. I leave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here barristers and doctors, especially the former, for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who require a stamp. As for medicine, even our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if they have the requisite knowledge. They may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except under Government, in which B.A.s are employed (if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to be all their aim). If, having attained that level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studies, any of them wants to go to England, he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there and may also become a barrister. That  is, we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opening for him in case he repents. If the education we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up to our expectations, we can defend it against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for the moment all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every child to aspire to be good. While explaining who is a </w:t>
      </w:r>
      <w:r>
        <w:rPr>
          <w:rFonts w:ascii="Times" w:hAnsi="Times" w:eastAsia="Times"/>
          <w:b w:val="0"/>
          <w:i w:val="0"/>
          <w:color w:val="000000"/>
          <w:sz w:val="22"/>
        </w:rPr>
        <w:t>good man, quite a few things can be taught.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when we meet. I shall go there on Monday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same day. It will be good if you can set apart one hour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o’clock for us. There will be no one then and if anyone turns up,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excuse ourselves.</w:t>
      </w:r>
    </w:p>
    <w:p>
      <w:pPr>
        <w:autoSpaceDN w:val="0"/>
        <w:autoSpaceDE w:val="0"/>
        <w:widowControl/>
        <w:spacing w:line="22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6415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existence, regarded as supreme end of life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MESSAGE TO RAJAKIYA MANDAL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NADIAD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Yagnik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read out a Gujarati letter addressed to him by Mr. M. K. Gandhi for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 it at the meeting. The letter runs thus :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Rajakiya Mandal meets at Nadiad. Please see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 in the [last issue of]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desire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Mandal should fearlessly adopt a resolution advising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connection with both the Punjab and khilafat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boycott of councils as a first step in that direction.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after entering councils is to my mind sheer cowardice.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co-operate with those who do not deal justice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betray us in the khilafat question? I remember to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childhood players at dice not playing with those who cast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 dishonestly. In the political game before us the honour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stake. Players on one side appear to resemble 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play with them? God may help you to arrive at a correct and bold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16-7-1920</w:t>
      </w:r>
    </w:p>
    <w:p>
      <w:pPr>
        <w:autoSpaceDN w:val="0"/>
        <w:autoSpaceDE w:val="0"/>
        <w:widowControl/>
        <w:spacing w:line="220" w:lineRule="exact" w:before="22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addressed to the Executive Committee of the Rajakiya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Mandal (Political Conference) which was to meet on July 11.  The Conference took </w:t>
      </w:r>
      <w:r>
        <w:rPr>
          <w:rFonts w:ascii="Times" w:hAnsi="Times" w:eastAsia="Times"/>
          <w:b w:val="0"/>
          <w:i w:val="0"/>
          <w:color w:val="000000"/>
          <w:sz w:val="18"/>
        </w:rPr>
        <w:t>place on August 27, 28 and 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Yagnik, an active political worker.  Gandhiji took over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from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“Gujarat’s Duty”, 11-7-1920.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King Dhritarashtra and eldest of the Kaurava princes in the </w:t>
      </w:r>
      <w:r>
        <w:rPr>
          <w:rFonts w:ascii="Times" w:hAnsi="Times" w:eastAsia="Times"/>
          <w:b w:val="0"/>
          <w:i/>
          <w:color w:val="000000"/>
          <w:sz w:val="18"/>
        </w:rPr>
        <w:t>Mahabharata,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who, at a game of dice, tricked Yudhishthira out of all his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18. LETTER TO VALLABHBHAI PATEL</w:t>
      </w:r>
    </w:p>
    <w:p>
      <w:pPr>
        <w:autoSpaceDN w:val="0"/>
        <w:autoSpaceDE w:val="0"/>
        <w:widowControl/>
        <w:spacing w:line="320" w:lineRule="exact" w:before="12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2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there on Monday and return the same day. Please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Indulal for the line of action the Rajakiya Mandal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 hope it will resolve for non-co-operation. Total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councils is the only thing which will help us.</w:t>
      </w:r>
    </w:p>
    <w:p>
      <w:pPr>
        <w:autoSpaceDN w:val="0"/>
        <w:autoSpaceDE w:val="0"/>
        <w:widowControl/>
        <w:spacing w:line="294" w:lineRule="exact" w:before="0" w:after="58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Mavlankar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sectPr>
          <w:pgSz w:w="9360" w:h="12960"/>
          <w:pgMar w:top="736" w:right="137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98" w:lineRule="exact" w:before="22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HAISHRI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36" w:right="1372" w:bottom="468" w:left="1440" w:header="720" w:footer="720" w:gutter="0"/>
          <w:cols w:num="2" w:equalWidth="0">
            <w:col w:w="3904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560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36" w:right="1372" w:bottom="468" w:left="1440" w:header="720" w:footer="720" w:gutter="0"/>
          <w:cols w:num="2" w:equalWidth="0">
            <w:col w:w="3904" w:space="0"/>
            <w:col w:w="26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Patro—Sardar Vallabhbhai Patelne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GUJARAT’S DUTY</w:t>
      </w:r>
    </w:p>
    <w:p>
      <w:pPr>
        <w:autoSpaceDN w:val="0"/>
        <w:autoSpaceDE w:val="0"/>
        <w:widowControl/>
        <w:spacing w:line="260" w:lineRule="exact" w:before="3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 problems are now coming up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future of the country will largely depend on how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If, at this juncture, we betrary, we shall invite a curse upon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given to this article the heading “Gujarat’s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Duty”. Not only is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Gujarati-speaking readers,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been developing before Gujaratis those ideas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enamoured and translating them into practice to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>of my capacity.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 special duty arises for Gujaratis. I come into close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large numbers of them. I discusss my ideas with them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Mavlankar, (1888-1956); a political worker of Gujarat,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Speaker of the Lok Sabha after independence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type w:val="continuous"/>
          <w:pgSz w:w="9360" w:h="12960"/>
          <w:pgMar w:top="73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freely and they can examine my life very minutely. From them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and do not try to conceal my weaknesses.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the ideas which I place before the people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of an undeveloped brain but have taken shape on the anvil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years of ever vigilant experience of life and are, therefore, fully </w:t>
      </w:r>
      <w:r>
        <w:rPr>
          <w:rFonts w:ascii="Times" w:hAnsi="Times" w:eastAsia="Times"/>
          <w:b w:val="0"/>
          <w:i w:val="0"/>
          <w:color w:val="000000"/>
          <w:sz w:val="22"/>
        </w:rPr>
        <w:t>mature. Even so, there may be errors in them. They may even be alto-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 wrong. There are many errors coming down for generations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even after sufficient experience, we are unable to recognize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It is possible that obtuseness prevents me from seeing my own </w:t>
      </w:r>
      <w:r>
        <w:rPr>
          <w:rFonts w:ascii="Times" w:hAnsi="Times" w:eastAsia="Times"/>
          <w:b w:val="0"/>
          <w:i w:val="0"/>
          <w:color w:val="000000"/>
          <w:sz w:val="22"/>
        </w:rPr>
        <w:t>errors.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all I wish is that my ideas should not be rejected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tried out. It is the especial duty of Gujaratis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as, being nearer to me, it is easier for them to measure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cowardice to dismiss these ideas by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 the world, that I have turned a sadhu, that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but impracticable. I do not accept the charge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 and a man ignorant of the world. Comparing myself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I see my imperfections. I believe myself to be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Personally, I think I am a practical man. I am happier,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and fearless than my neighbours but with no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than they. My neighbours shudder when they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worries. And yet I remain healthy enough to be able to carry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work. I too have a wife and children, like other people.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disowned my responsibilities towards them; on the contrary,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carefully over them and have not renounced any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live in a forest, but seem to be establishing ever new contacts.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understand how anyone else can be more engrossed than 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world. To dismiss me as a sadhu is to be unfair to me and to </w:t>
      </w:r>
      <w:r>
        <w:rPr>
          <w:rFonts w:ascii="Times" w:hAnsi="Times" w:eastAsia="Times"/>
          <w:b w:val="0"/>
          <w:i w:val="0"/>
          <w:color w:val="000000"/>
          <w:sz w:val="22"/>
        </w:rPr>
        <w:t>deprive Gujarat of my services.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is immoral, unjust and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description. It defends one lie with other lies. It does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under a threat of force. If the people tolerate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do nothing, they will never progress.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man, when hungry, merely keeps wailing about his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no great effort to procure food, prepared even to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attempt, then we shall doubt whether he is at all hungry.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a few days ago that, if 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>men were right in all the adjectives they employed when speaking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other issue, with their feelings so excited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surely seek a remedy [for the wrongs]. There is a saying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“Necessity is the mother of invention.” Memons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among them, “With a crisis, the hero”; that is, a crisis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hero. A crisis means a moment of pressing difficulty.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shows a man the way out and so makes him a man indeed.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really feel the pressure, if the adjectives we use truly describe our </w:t>
      </w:r>
      <w:r>
        <w:rPr>
          <w:rFonts w:ascii="Times" w:hAnsi="Times" w:eastAsia="Times"/>
          <w:b w:val="0"/>
          <w:i w:val="0"/>
          <w:color w:val="000000"/>
          <w:sz w:val="22"/>
        </w:rPr>
        <w:t>feelings, why should we not be able to find the remedy?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Countless times have we sung that the sufferings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intolerable. What does a man suffering unbearable pain do?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stung by a scorpion tries all manner of remedies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relieve the pain, he dies. We, on the contrary, have lost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die, though we say that our pain is unbearable. Why should </w:t>
      </w:r>
      <w:r>
        <w:rPr>
          <w:rFonts w:ascii="Times" w:hAnsi="Times" w:eastAsia="Times"/>
          <w:b w:val="0"/>
          <w:i/>
          <w:color w:val="000000"/>
          <w:sz w:val="22"/>
        </w:rPr>
        <w:t>The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not pour ridicule on us?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Shastras advise that the company of the evil should be shun-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ned. We do not have enough courage even to turn our back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>evil Mr. O’Brien, the evil Mr. Smith and the evil Mr. Shri Ram.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co-operation from a government which breaks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is a course followed from immemorial times.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provides instance after instance of subjects oppressed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king leaving the kingdom. The subjects have a right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displeased.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Europe, they kill a wicked king. In India, the subjects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territory of the king when they find things unbearable.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 have suggested is a mild way of boycotting.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is the ultimate stage in non-co-operation. We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how to show that we are displeased.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true, it betokens the depth of our degradation.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 forgets that he is a slave, there is no way left to help him win </w:t>
      </w:r>
      <w:r>
        <w:rPr>
          <w:rFonts w:ascii="Times" w:hAnsi="Times" w:eastAsia="Times"/>
          <w:b w:val="0"/>
          <w:i w:val="0"/>
          <w:color w:val="000000"/>
          <w:sz w:val="22"/>
        </w:rPr>
        <w:t>his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hardly be an injustice greater than the two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obstinately defending today. If we do not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unbearable, then no blame will attach to the Government;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will be said, to use the language of the rustic, that we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all this.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people of Gujarat, at this difficult time,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closely the forms of non-co-operation which I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them. I hope that in this matter Gujarat will not follow others’</w:t>
      </w:r>
      <w:r>
        <w:rPr>
          <w:rFonts w:ascii="Times" w:hAnsi="Times" w:eastAsia="Times"/>
          <w:b w:val="0"/>
          <w:i w:val="0"/>
          <w:color w:val="000000"/>
          <w:sz w:val="22"/>
        </w:rPr>
        <w:t>example, but will take the lead and be an example for others to follow.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reflection will show that renouncing titles,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leaving Government schools and giving up practice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difficult tasks. For the present, however, we have 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to boycott legislatures. If there is not a single candidate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the legislatures, this will have no insignificant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Government and 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should be done for boycotting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away from them does not mean sitting quiet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means educating the voters in that direction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>our meaning plain to the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important town, therefore, resolutions should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>advocating boycott of legislatures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feelings of the people have been so deeply hurt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done to the Muslims on the khilafat issue, by the Cabinet’s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the Prime Minister’s breach of promise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and unendurable injustice in the Punjab, that it will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nation’s self-respect, so long as redress is denied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matters, to enter legislatures and help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This meeting, therefore, advises that no one should contest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to the legislatures and appeals to the voters not merely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anyone who may stand as a candidate but also to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 that they do not wish to elect anyone to represent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legislatures.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urgently necessary to hold meetings everywhere and pass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to this effect.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wait for the Congress to meet. The Congress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of public opinon, and hardly an instrument of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Those to whom their path is clear need not at all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Congress session is over; rather, they should put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effect and, thereby, show to the Congress the direction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intensity of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likely that in a great venture like this all will be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 the instant. We shall have patiently to educate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us. We shall succeed in changing their views by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dislike of them or boycotting them; we shall have to win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our view with argument and gentle persuasion. This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way in which we can cultivate public opinion along right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VISIT OF THE PRINCE OF WALES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Baptista has asked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suffering, we are in a position to accord a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to the eldest son of King-Emperor George V when he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has spoken of my views and, therefore, I think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state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we cannot drag tha Prince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Royal family into politics. If our differences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of an ordinary nature, we should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visit and receive him with all respect. When,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in grief and their feeling have been deeply hurt,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visit will be ill-timed and the people have the right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>their displeasure at the action of the authorities,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latter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without ascertaining their feelings. The Prince is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by such action. To deny this is to demonstrate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Constitution.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the Prince is not coming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accord. If he did, he would be acting contrary to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come only if the British Cabinet requests him to,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the Indian Government. The Prince is not free to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inclination in meeting Indians or making speeches. His visit,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not to be considered his own act but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the Government arranges a visit by the Prince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will be to serve its own purpose. So long as there is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dividing the Government and the people,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interests of the one are those of the other. If there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difference, however, what is in the interest of the Government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of the people. If the Prince comes at this time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him warmly, the Government will conclude that,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been hurt and that all this talk of their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is only the work of a few disgruntled men.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strange if it came to this conclusion.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Government does arrange a visit by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Wales at this juncture, I would look upon the visit as a trap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duty of the people not to walk 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position of the people today? The British Cabinet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back on the promise it gave to a section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has acquiesced in this.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 religious sentiments of the Muslims. Not only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 evidence of regretting the atrocities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on the people of the Punjab but, on the contrary,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brazen-facedly defending the officials. Many of the officers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atrocities are continued in service and they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same old way. In these circumstances, if we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and thereby strengthen the power of the Government,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tightening our chains with our own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refusing to welcome the Prince, we express our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at the misdeeds of the Government. We have a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we do not do it, we shall proclaim ourselves cowards. Our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petitions and complaints will be proved to have been unfounded.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wishes to see the people full of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at the time of the Prince’s visit and wants them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him, it is its duty to satisfy them. There is only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this—a just solution of the khilafat issue and perfect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These two issues have created a gulf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 and plunged the latter in grief.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tell the Government in the clearest possible terms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our demands remain unsatisfied, we are unable to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PURE SWADESHI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report of Shrimati Saraladevi’s work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From a telegram received later,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even at the Khilafat Conference which she attended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Jhelum, she spoke on swadeshi. As Muslims are fast taking to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it is easy to propagate swadeshi from a khilafat platform.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it is very necessary to understand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fundamental principles of swadeshi. Will it advance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if Muslims take the swadeshi vow in their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thousands? I think it will, provided that either there is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swadeshi goods to meet their needs or they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reduce requirements of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which our cotton mills produce is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needs and the mills are not in a position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cloth in the immediate future. Their weaving capacity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their spinning capacity. If, therefore, we use mill-yarn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cloth, it will mean that the mills will produce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correspondingly and not that there will be an increase in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cloth. The result will be large imports, not of cloth,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yarn. That will leave us just where we are. We need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saving on weaving for yarn will cost more.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swadeshi of our conception safeguards both dharma and</w:t>
      </w:r>
    </w:p>
    <w:p>
      <w:pPr>
        <w:autoSpaceDN w:val="0"/>
        <w:autoSpaceDE w:val="0"/>
        <w:widowControl/>
        <w:spacing w:line="282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to be able to serve our own neighbours, our own kith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kin—to wrest a morsel from their mouths and put it into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strangers, surely this would not be serving the higher end of life,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compassion. That would only mean our deserting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field of duty. We are therefore, morally bound to encourage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spin and our weavers. In the process, we shall be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crores of rupees to the homes of our starving millions and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</w:t>
      </w:r>
      <w:r>
        <w:rPr>
          <w:rFonts w:ascii="Times" w:hAnsi="Times" w:eastAsia="Times"/>
          <w:b w:val="0"/>
          <w:i/>
          <w:color w:val="000000"/>
          <w:sz w:val="22"/>
        </w:rPr>
        <w:t>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swadeshi dharma is thus the royal road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safeguarding both our dharma and </w:t>
      </w:r>
      <w:r>
        <w:rPr>
          <w:rFonts w:ascii="Times" w:hAnsi="Times" w:eastAsia="Times"/>
          <w:b w:val="0"/>
          <w:i/>
          <w:color w:val="000000"/>
          <w:sz w:val="22"/>
        </w:rPr>
        <w:t>artha.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can follow this only if we take to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weaving. The true and genuine swadeshi movement, therefore,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sists in increasing the production of yarn, getting the yarn woven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marketing the cloth thus produced. It is, therefore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lovers of swadeshi and to all owners of swadeshi stores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women to spin and should popularize the cloth woven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yarn they produce. I know that this work is difficult and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breaking. But no progress is ever possible without our venturing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beset with difficulties. The way to the Dhaulagiri peak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strewn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bones of countless travellers. The weak of heart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right at the foot; there is no way, though,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hills and valleys. If, therefore, those who take up the swadeshi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after fully understanding the basic principle of swadeshi,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themselves from disappointment. It does not matter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does no more than spin and infects a few with his zeal;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great harm, if the swadeshi movement does not make</w:t>
      </w:r>
    </w:p>
    <w:p>
      <w:pPr>
        <w:autoSpaceDN w:val="0"/>
        <w:autoSpaceDE w:val="0"/>
        <w:widowControl/>
        <w:spacing w:line="220" w:lineRule="exact" w:before="328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Material welfare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Himalayas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headway, in being satisfied with what goes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No piece of brass, however shining, can serve for gold; nor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of glass for a diamond. Just as mistakenly accepting glass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will only delay our getting the latter, in the same way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retard the progress of swadeshi if we accept spurious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as genuine swadeshi. Some people may wonder why,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to produce yarn, some 10 or 20 new mills should not be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trying to persuade millions of women to spin.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answered this question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mills are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up. Nor does anyone need especially to make the effort.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attempt on their own and keep adding to the number.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setting up of new mills will mean being permanently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for machinery. It is, besides, no remedy for the hunger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millions, nor does it enable us to put 60 crores of rupees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among them every year. India’s population numbering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spread over a length of 1900 miles will never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starvation till we introduce a subsidiary occupation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the millions living on agriculture. Such an ocupation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hand-spinning and, to some extent, hand-weaving.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flourished in India a hundred and fifty years ago and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we were not as miserably poor as we are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11-7-1920</w:t>
      </w:r>
    </w:p>
    <w:p>
      <w:pPr>
        <w:autoSpaceDN w:val="0"/>
        <w:autoSpaceDE w:val="0"/>
        <w:widowControl/>
        <w:spacing w:line="240" w:lineRule="exact" w:before="4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“Uses of Khadi”, 25-4-1920.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SHANTINIKETAN</w:t>
      </w:r>
    </w:p>
    <w:p>
      <w:pPr>
        <w:autoSpaceDN w:val="0"/>
        <w:tabs>
          <w:tab w:pos="410" w:val="left"/>
          <w:tab w:pos="550" w:val="left"/>
          <w:tab w:pos="1910" w:val="left"/>
          <w:tab w:pos="4330" w:val="left"/>
          <w:tab w:pos="5430" w:val="left"/>
          <w:tab w:pos="59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saying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in Shantiniketan and the need for money is pressing.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there at present and the burden falls mainly on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Gujarat did not do its duty fully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visit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welcome a guest with cheers and garlands of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courtesy; it is the beginning of one’s duty, not the end.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Poet as a man of exceptional gifts and if we intend really to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his literary genuis, it is our duty to help him in his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help a man, it is not necessary to be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everything he does. It is quite possible that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or imperfections in the actions of the great. None the less, if </w:t>
      </w:r>
      <w:r>
        <w:rPr>
          <w:rFonts w:ascii="Times" w:hAnsi="Times" w:eastAsia="Times"/>
          <w:b w:val="0"/>
          <w:i w:val="0"/>
          <w:color w:val="000000"/>
          <w:sz w:val="22"/>
        </w:rPr>
        <w:t>their motives are sincere it is our duty to help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hardly anything about the work of Pandita Ramabai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single-handed, she carries it on with the help of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Because she is a Christian, we take no interest in her work.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approach us for help, and it is right that she does not.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the propagation of Christianity, which appeals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America. They do not care to look into all her activities,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would not approve of everything she does. The Pandita’s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in her work is sufficient for their purpose and, therefore, some </w:t>
      </w:r>
      <w:r>
        <w:rPr>
          <w:rFonts w:ascii="Times" w:hAnsi="Times" w:eastAsia="Times"/>
          <w:b w:val="0"/>
          <w:i w:val="0"/>
          <w:color w:val="000000"/>
          <w:sz w:val="22"/>
        </w:rPr>
        <w:t>from among them meet the very large expenses of her big institution.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if we honour the object the Poet has in mind,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like the experiment of keeping the nation’s education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if we want our children to have something of the Poet’s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sense, we should help to maintain the institution.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has declared that Shantiniketan is his recreation, that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recreation that he gathers children around him. The children’s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3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British missionary, co-worker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 and Gandhiji; honoured as “Deenabandhu” (brother of the poor)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(1861-1941); awarded Nobel Prize for Literature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1913; founder of Visva Bharati at Shantiniketan, now a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first week of April, 1920. For Gandhiji’s appeal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28-3-1920.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1858-1922; Christian missionary, scholar of Sanskrit, social reformer and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educationist.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develop best in the environment there. Shantiniketan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his revered father, Maharshi Devendranath. To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>Poet but refuse to help his institution is not a consistent attitude.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Gujaratis to bear a part of the expenses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since we had invited the Poet to be our honoured guest.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his reasons for accepting our invitation was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his institution and help it. He gladly accepted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it was offered with love. His tour of Kathiawar, one may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in its purpose. Bhavnagar practically did nothing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Baroda was the same. Looking to its capacity,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Ahmedabad’s response was rather poor. I trust that, even now,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amends for this lapse on our part and complete our reception.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Tulsidas Karani of Mangrol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taking the occasion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his family, sent only a few days ago Rs. 1001. It is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this gift that Mr. Andrews says that still more help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As we make progress, voluntary taxes on us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and we ought to pay what we can within our means.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offer anything may send the amounts to the Ashram or to </w:t>
      </w:r>
      <w:r>
        <w:rPr>
          <w:rFonts w:ascii="Times" w:hAnsi="Times" w:eastAsia="Times"/>
          <w:b w:val="0"/>
          <w:i w:val="0"/>
          <w:color w:val="000000"/>
          <w:sz w:val="22"/>
        </w:rPr>
        <w:t>Mr. C. F. Andrews, Shantiniketan, Bolpur, East Indian Railway.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MADNESS IN JUNAGADH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expulsion, by the Nawab Saheb, of Sindhi students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Bahauddin College at Junagadh is old news now. To expel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whole lot of 60 students from the college and pack them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train within 24 hours is nothing but a sign of insanity. Such </w:t>
      </w:r>
      <w:r>
        <w:rPr>
          <w:rFonts w:ascii="Times" w:hAnsi="Times" w:eastAsia="Times"/>
          <w:b w:val="0"/>
          <w:i w:val="0"/>
          <w:color w:val="000000"/>
          <w:sz w:val="22"/>
        </w:rPr>
        <w:t>insanity reminds us of the martial law in the Punjab.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immediately occurs whether the step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British Government. The Nawab Saheb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reason [for his action] and, therefore,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said definitely on this point.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Nawab Saheb has taken the step on his own, it is 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Native States are worse off than people under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princes are in a sorry plight. They are in the position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themselves. Their power and their wealth depend entirely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and are safeguarded by it. The people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dependencies being subjects of subjects are doubly dependent and, </w:t>
      </w:r>
      <w:r>
        <w:rPr>
          <w:rFonts w:ascii="Times" w:hAnsi="Times" w:eastAsia="Times"/>
          <w:b w:val="0"/>
          <w:i w:val="0"/>
          <w:color w:val="000000"/>
          <w:sz w:val="22"/>
        </w:rPr>
        <w:t>often, suffer twice as much as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 occasion to consider who is really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Nawab Saheb’s action, what rights the subjects of Native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and how to improve their lot. We do not have sufficient data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question, however, arises : What is now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Kathiawar towards their fellow-students?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have physical strength and are also reputed to be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capacity for suffering is admirable. Should these students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 of their Sindhi friends lying down ? I for one feel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students are not re-admitted, it is the clear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students to leave the college.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perhaps be argued that in that case the education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would suffer. I for one will assert rather, that in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true education for them lies in leaving the college. What 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which does not teach self-respect?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one must uphold the honour of one’s associates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cost to oneself. It is one’s duty as a man to defend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to learn is to be men. Education in the letters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 beings. What will you gain by education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humanity? Book-learning by itself does not make us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students, moreover, are not mere children. We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no posistion to think for themselves. I trust,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single Kathiawari student in the Bahauddin College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college if justice is not done to their Sindhi friends.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next?”—some will ask. It is quite possible that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will admit them; and, if any college is prepared to do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hardly have the money to pay the fees. But it is in facing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the worth of their sacrifice in leaving the college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colleges grew like mushrooms, they would have no value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Sindhi students would never have been expelled.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leave the college can, working hard,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at home. And arrangements can be made to provide free </w:t>
      </w:r>
      <w:r>
        <w:rPr>
          <w:rFonts w:ascii="Times" w:hAnsi="Times" w:eastAsia="Times"/>
          <w:b w:val="0"/>
          <w:i w:val="0"/>
          <w:color w:val="000000"/>
          <w:sz w:val="22"/>
        </w:rPr>
        <w:t>coaching to them. It is not difficult, in these days, to find public-</w:t>
      </w:r>
      <w:r>
        <w:rPr>
          <w:rFonts w:ascii="Times" w:hAnsi="Times" w:eastAsia="Times"/>
          <w:b w:val="0"/>
          <w:i w:val="0"/>
          <w:color w:val="000000"/>
          <w:sz w:val="22"/>
        </w:rPr>
        <w:t>spirited teachers who will not mind helping such students. If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but do their elementary duty, they will know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this injustice. Not to think of the future when doing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fallen to one’s lot—this is </w:t>
      </w:r>
      <w:r>
        <w:rPr>
          <w:rFonts w:ascii="Times" w:hAnsi="Times" w:eastAsia="Times"/>
          <w:b w:val="0"/>
          <w:i/>
          <w:color w:val="000000"/>
          <w:sz w:val="22"/>
        </w:rPr>
        <w:t>nishkama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11-7-1920</w:t>
      </w:r>
    </w:p>
    <w:p>
      <w:pPr>
        <w:autoSpaceDN w:val="0"/>
        <w:autoSpaceDE w:val="0"/>
        <w:widowControl/>
        <w:spacing w:line="260" w:lineRule="exact" w:before="40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LETTER TO THE PRESS ON SOUTH AFRICAN COURT’S </w:t>
      </w:r>
      <w:r>
        <w:rPr>
          <w:rFonts w:ascii="Times" w:hAnsi="Times" w:eastAsia="Times"/>
          <w:b w:val="0"/>
          <w:i/>
          <w:color w:val="000000"/>
          <w:sz w:val="24"/>
        </w:rPr>
        <w:t>JUDGMENT</w:t>
      </w:r>
    </w:p>
    <w:p>
      <w:pPr>
        <w:autoSpaceDN w:val="0"/>
        <w:autoSpaceDE w:val="0"/>
        <w:widowControl/>
        <w:spacing w:line="294" w:lineRule="exact" w:before="84" w:after="0"/>
        <w:ind w:left="0" w:right="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writes to the Press 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following cablegram from Johannesburg :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Deudoo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versus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Krugersdorp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>the legality of Asiatic companies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owning fixed property appellate court upheld appeal. Justices Rose-Innes,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Solomon, Maarsdorp, Juta and De Villiers composed the bench. Justice 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Villiers only dissented.</w:t>
      </w:r>
    </w:p>
    <w:p>
      <w:pPr>
        <w:autoSpaceDN w:val="0"/>
        <w:autoSpaceDE w:val="0"/>
        <w:widowControl/>
        <w:spacing w:line="284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 means much relief for our harassed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It would be remembered that the High Court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had decided against Indian companies holding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as being fraudulent of law. The appellate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taken a different view and sustained the Indian contention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transactions of the Asiatic companies were perfectly legal.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12-7-1920</w:t>
      </w:r>
    </w:p>
    <w:p>
      <w:pPr>
        <w:autoSpaceDN w:val="0"/>
        <w:autoSpaceDE w:val="0"/>
        <w:widowControl/>
        <w:spacing w:line="292" w:lineRule="exact" w:before="41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TELEGRAM TO KHWAJA, DELHI</w:t>
      </w:r>
    </w:p>
    <w:p>
      <w:pPr>
        <w:autoSpaceDN w:val="0"/>
        <w:autoSpaceDE w:val="0"/>
        <w:widowControl/>
        <w:spacing w:line="320" w:lineRule="exact" w:before="104" w:after="0"/>
        <w:ind w:left="0" w:right="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0" w:after="0"/>
        <w:ind w:left="0" w:right="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12,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NON-CO-  OPERATION IMPOSSIBLE IN NATIVE  STATES WITHOUT LOCAL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GUIDANCE.</w:t>
      </w:r>
    </w:p>
    <w:p>
      <w:pPr>
        <w:autoSpaceDN w:val="0"/>
        <w:autoSpaceDE w:val="0"/>
        <w:widowControl/>
        <w:spacing w:line="320" w:lineRule="exact" w:before="24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1064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 action is the central teaching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18-7-1920, Gandhiji issued the letter on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intercepted by the police on July 12,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MAGANLAL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84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MAGANLAL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Monday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12,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asked Anandanand to write to you and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Kale of Dharwar will be leaving for Ahmedabad by mail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receive him at the station. I have asked him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in detail.</w:t>
      </w:r>
    </w:p>
    <w:p>
      <w:pPr>
        <w:autoSpaceDN w:val="0"/>
        <w:tabs>
          <w:tab w:pos="550" w:val="left"/>
          <w:tab w:pos="930" w:val="left"/>
          <w:tab w:pos="2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 write for the sake of Ba. I observe that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happy. She has been ill and works beyond her strength.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came away with me, I asked Devdas to stay behind.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Ba, with Devdas present, and do whatever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will do if you reduce the burden of work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utensils. I do not understand why there should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on account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work in the kitchen is too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possible to make any changes, make them. Are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15 persons who take their meals? I shall return there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on Monday.</w:t>
      </w:r>
    </w:p>
    <w:p>
      <w:pPr>
        <w:autoSpaceDN w:val="0"/>
        <w:autoSpaceDE w:val="0"/>
        <w:widowControl/>
        <w:spacing w:line="220" w:lineRule="exact" w:before="6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5787. Courtesy 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SPEECH ON FIJI AFFAIRS, BOMBAY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joint auspices of the Imperial Indian Citizenship Associa- tion,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 Presidency Association, the India Merchants’ Chamber and Bureau,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Home Rule League, the All-India Home Rule League, the Bombay National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Union and the Bombay Provincial Congress Committee, a public meeting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citizens of Bombay was held at the Excelsior Theatre, Bombay, yesterday to consider</w:t>
      </w:r>
    </w:p>
    <w:p>
      <w:pPr>
        <w:autoSpaceDN w:val="0"/>
        <w:autoSpaceDE w:val="0"/>
        <w:widowControl/>
        <w:spacing w:line="20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from Bombay, evidently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18-7-1920, that a spinning-wheel had been invented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Ganesh Bhasker Kale, which would meet the requirements of the prize offered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Revashanker Mehta;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5-10-1919.  Gandhiji arrived at Ahmedabad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 12 which fell on a Monday.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cousin; manager of Phoenix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later of the Satyagraha Ashram, Sabarmati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Raliatbehn, Gandhiji’s sister; Gokibehn was her familiar name.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Round thin cake of unloavened bread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situation in East Africa and Fiji. Sir Narayan Chandavarkar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presided and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a very largeattendance. Mr. M. K. Gandhi moved the following resolution 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this meeting views with alaram and grave apprehensions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agitation in the East African Protectorate against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 residing in that Protectorate and hopes that, in view especially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the Imperial Government has directed control over the Protectorate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Indians emigrated to East Africa before the European advent,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will guard the Indians against any encroachment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rights whether by legislative or administrative measures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secure complete equality of status for them by requiring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Protectorate to remove all legal and administrative inequality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existing.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This meeting emphatically protests against the undesirable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in the hands of the administrator of the occupied territory empowering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deport persons without trial, being power virtually aimed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Indians; and views with great concern the other grievances of Indians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therein, such as want of police protection, artificial financial disabilities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invalidity of pre-war interim German currency notes, the exchange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imbroglio, travelling restrictions, and the like. In the opinion of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disabilities make the position of British Indian settlers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German regime, and this meeting trusts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will secure early relief of the Indian situation from the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>complained of.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resolution was to have been moved by Mr. C. F. Andrews,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however, was unable to be present on account of an operation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on him. He moved the resolution on behalf of Mr. Andrews who had also </w:t>
      </w:r>
      <w:r>
        <w:rPr>
          <w:rFonts w:ascii="Times" w:hAnsi="Times" w:eastAsia="Times"/>
          <w:b w:val="0"/>
          <w:i w:val="0"/>
          <w:color w:val="000000"/>
          <w:sz w:val="18"/>
        </w:rPr>
        <w:t>asked him to read to them the speech he had prepared for the occasion.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read Mr. Andrews’ speech.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moved the following resolution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requests the Government of India to publish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Fiji Government and itself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strike of Indians and the firing that took place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and calls upon the Government of India, to provide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the transport of those Indians in Fiji, who are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to India. This meeting protests against the order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Social reformer and judge of the Bombay High Court;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at Lahore in 1900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Fiji, deporting without trial, Mr. Manilal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barrister of long standing in Fiji, and calls upon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an early cancellation of the deportation against him.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proposing the resolution, said that the resolution did not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condition of the Indians in Fiji during the period of indenture,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happily abolished. Those who wanted to study the question should do so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hold of the late Mr. Gokhale’s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speeches in the Imperial Legislative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indenture question and the speeches of the Hon. Pandit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same subject in the same place. Both considerably helped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effort to secure the abolition of indentured labour. The status of our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India shamefully reminded us that they were pariahs on the Empire.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used to recall our own treatment of our own people, the pariahs, and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in receiving the treatment that our countrymen did in British dominions,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perhaps paying the penalty of our continued sin against a fifth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countrymen. The resolution before the meeting however dealt with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Indians in Fiji, and called upon the Government of India to give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and accurate account of what was done in Fiji during the India strike and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martial law that followed the strike. It also called upon the Government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of transport for those Indians who wished to return from Fiji. A shipment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arrived. The Hon. Pandit Malaviya was advised of it, and had deputed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to meet the unfortunate people who had come here and among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nearly 500 lepers. He had seen two of the returned Indians who had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graphic account of the happenings during martial law. If what they said was true,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second edition of Amritsar. India had a right to know the position in Fiji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O’Briens and Bosworth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accurately. It was necessary to know the Dyers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Smiths of Fiji. When the full facts were before the country it might be their painful </w:t>
      </w:r>
      <w:r>
        <w:rPr>
          <w:rFonts w:ascii="Times" w:hAnsi="Times" w:eastAsia="Times"/>
          <w:b w:val="0"/>
          <w:i w:val="0"/>
          <w:color w:val="000000"/>
          <w:sz w:val="18"/>
        </w:rPr>
        <w:t>duty to call for proper justice to be meted out to the wrong-doers.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also asked for information about the deportation of Mr. and</w:t>
      </w:r>
    </w:p>
    <w:p>
      <w:pPr>
        <w:autoSpaceDN w:val="0"/>
        <w:autoSpaceDE w:val="0"/>
        <w:widowControl/>
        <w:spacing w:line="274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Son-in-law of Dr. Pranjivan Mehta, an old associate of Gandhiji. 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Fiji in 1912 to take up public work there;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Pranjivan Mehta”, </w:t>
      </w:r>
      <w:r>
        <w:rPr>
          <w:rFonts w:ascii="Times" w:hAnsi="Times" w:eastAsia="Times"/>
          <w:b w:val="0"/>
          <w:i w:val="0"/>
          <w:color w:val="000000"/>
          <w:sz w:val="18"/>
        </w:rPr>
        <w:t>24-9-1911.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distinguished leader, educationist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politician; founder, Servants of India Society,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1861-1946; founder of the Benares Hindu University; member,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Council; twice president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here is to Reginald Edward Harry Dyer (1864-1927);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Commanding, Amritsar Area, who ordered firing on a peaceful assembly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at the Jallianwala Bagh for a meeting;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Report on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Disorders”, 25-3-1920.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Manilal Doctor. They were the leaders of Fiji. Why were they deported ?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no trial. This deportation was more intolerable than the deportation of Lala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Harkishan Lal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his friends. For Pandit Motilal Nehru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Pandit Malaviya were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go to the Punjab as soon as possible and replace the Punjab leaders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imprisoned. Who could replace Mr. and Mrs. Manilal Doctor? The country had a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demand justice in the matter. Mr. Gandhi recalled the reply that late Sir John Gorst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in connection with the Manipur expedition years ago. Sir John Gorst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 and blunt Under-Secretary of State, and he said in the House of Commons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policy of the British Government in India to cut off tall poppies. Could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and Mrs. Manilal Doctor were tall poppies? It was the duty of India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natural leaders of the people were not, unceremoniously and, without any 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whatsoever, snatched away calmly. In concluding his remarks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need not consider that the question of South Africa had not been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owing to any neglect on the part of the Imperial Citizenship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or that the question of South Africa was of any less importance.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was in close touch with the Government of India, and the question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brought up because the Asiatic Commission has not yet presented its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report. The country knew the Government of India were anxiously watching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in South Africa. When the moment came, the Association will, the speaker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doubt, move the country in the South African question as it had done in the East </w:t>
      </w:r>
      <w:r>
        <w:rPr>
          <w:rFonts w:ascii="Times" w:hAnsi="Times" w:eastAsia="Times"/>
          <w:b w:val="0"/>
          <w:i w:val="0"/>
          <w:color w:val="000000"/>
          <w:sz w:val="18"/>
        </w:rPr>
        <w:t>African and Fiji questions.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COUNCILS’ BOYCOTT</w:t>
      </w:r>
    </w:p>
    <w:p>
      <w:pPr>
        <w:autoSpaceDN w:val="0"/>
        <w:autoSpaceDE w:val="0"/>
        <w:widowControl/>
        <w:spacing w:line="280" w:lineRule="exact" w:before="4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Rambhuj Dutt Chaudhary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ranged himself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in the matter of the proposed boycott of the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is divided, most of the nationalist leaders seem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the Councils.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pronounced against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well-reasoned article. The reasons for disapproval of boycott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two : (1) If the nationalists refrain, the moderates will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seats; (2) since through the legislative councils we have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we are likely to make greater progress by reason of larger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big financier and business magnate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1861-1931; lawyer and politician; twice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leader of the Punjab and a poet, who along with his wife, Saraladevi </w:t>
      </w:r>
      <w:r>
        <w:rPr>
          <w:rFonts w:ascii="Times" w:hAnsi="Times" w:eastAsia="Times"/>
          <w:b w:val="0"/>
          <w:i w:val="0"/>
          <w:color w:val="000000"/>
          <w:sz w:val="18"/>
        </w:rPr>
        <w:t>Chaudhrani, took a leading part in the public affairs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powers having been granted to popular representatives.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first reason hardly does credit to a great popular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harmful to enter the Councils, why should nationalists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of the moderates entering the Councils? Must they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harmbecause moderates will not refrain? Or, is it contended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 can be avoided only if all join the boycott? If the last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it betrays ignorance of the principles of boycott.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an institution because we do not like it or because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co-operate with its conductors. In the matter of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is the deciding reason. And I submit that in a sense we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by joining even though the object is obstruction.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and a British legislative council most of all, thrive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obstruction. The disciplined obstruction of the Irish members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impression upon the House of Commons. The Irishmen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the Home Rule they wanted.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would be active and aggressive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deny it. In my opinion it shows want of faith in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 your doctrine. You doubt and you perish.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English or the moderate leaders can possibly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equanimity a nationalist boycott of the Councils. We are now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with the reality. Will a single moderate leader care to enter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if more than half his electorate disapprovd of his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candidate at all? I hold that it would be unconstitutional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do so, because he will not represent his constituency.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contemplated by me presupposes a most active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propaganda and it is based on the assumption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themselves will prefer complete to an incomplete boycott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obstruction. If it is assumed that the people themselves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want a complete boycott it would be the duty of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to educate the electorates to appreciate the superiority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obstruction. To enter the councils is to submit to the vote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i.e., to co-operate. If then we want to stop the machinery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we want to, until we get justice in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matters, we must put our whole weight against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refuse to accept the vote of the majority in the council,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neither represent the wish of the country nor our own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more to the point on a matter of principle. A minister who refuses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is better than one who serves under protest. Service under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situation is not intolerable. I contend that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Government has become intolerable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course left open to a self-respecting person is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complete abstention. General Botha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refused to enter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Council, because he utterly disapproved of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Lord Milner in dealing with the Boers. And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because he had practically the whole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him. Politically considered, success depends upon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boycott movement. Religiously considered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individual as soon as he has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principle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and his action has ensured national success because he has laid </w:t>
      </w:r>
      <w:r>
        <w:rPr>
          <w:rFonts w:ascii="Times" w:hAnsi="Times" w:eastAsia="Times"/>
          <w:b w:val="0"/>
          <w:i w:val="0"/>
          <w:color w:val="000000"/>
          <w:sz w:val="22"/>
        </w:rPr>
        <w:t>the foundation by showing the straightest way to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argument is that we shall succeed by entering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because we have after all not done quite so badly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less popular bodies before. The answer to the objection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dividing line had not then been reached, we had not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Briish honesty and justice or we had not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then to carry boycott to the successful end or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method in the way we are doing today. Probably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reasons operate today. After all, manners and methods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times. We must grow with our years. What was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food for our babyhood cannot be good enough for manhood.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14-7-1920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1862-1919; Boer general and statesman; Prime Minister of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1907, and of South Africa Union, 1910-19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1854-1925; Governor of the Transvaal and Orange River Colony, 1901-5;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Commissioner for South Africa, 1897-1905;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Colonies, 1919-21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THE LAW OF MAJORITIES</w:t>
      </w:r>
    </w:p>
    <w:p>
      <w:pPr>
        <w:autoSpaceDN w:val="0"/>
        <w:autoSpaceDE w:val="0"/>
        <w:widowControl/>
        <w:spacing w:line="260" w:lineRule="exact" w:before="4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read a report of my speech at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organized by the Home Rule League and the National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and having therein seen that I had moved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the prosecution of General Dyer and the im-peachment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O’Dwyer, asks how I could move a resolution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I had not approved. Mr.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felt uneasy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act. I have not seen any report of my speech. I am unable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whether I am correctly reported. My speech was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have suffered at the hands of the translating reporter.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explain my own position independently of the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speech. And I do so gladly because I recognize that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raised by the two great leaders is very important.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been charged with having an unyielding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told that I would not bow to the decision of the majority.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accused of being autocratic. Now on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meeting, I was pressed to move a resolution which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me. I undertook to do so reserving to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expressing emphatic opinion to the contrary. And I did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able to subscribe to the charge of obstinacy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autocracy. On the contrary I pride myself on my yielding nature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non-vital matters. I detest autocracy. Valuing my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 equally cherish them for others. I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single soul with me, if I cannot appeal to his or her reason.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unconventionality I carry to the point of rejecting the divinity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Shastras if they cannot convince my reason. But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experience that if I wish to live in society and still retain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I must limit the points of utter independence to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first rate importance. In all others which do not involve a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personal religion or moral code, one must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In the case in question I had an opportunity of illustrating </w:t>
      </w:r>
      <w:r>
        <w:rPr>
          <w:rFonts w:ascii="Times" w:hAnsi="Times" w:eastAsia="Times"/>
          <w:b w:val="0"/>
          <w:i w:val="0"/>
          <w:color w:val="000000"/>
          <w:sz w:val="22"/>
        </w:rPr>
        <w:t>my position. Of my so-called unyielding nature the country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president of the Theosophical Society; founder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Central Hindu College at Benares; president, Indian National Congress,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 (1868-1946); scholar and statesman;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India Society, 1915-27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  <w:tab w:pos="1910" w:val="left"/>
          <w:tab w:pos="3270" w:val="left"/>
          <w:tab w:pos="3890" w:val="left"/>
          <w:tab w:pos="4430" w:val="left"/>
          <w:tab w:pos="5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hadabundant illustration. It was happy to find a great occasion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safely yield. I believe still that the countrywrong in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impeachment. That is purely the business of the British.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secure the removal of the wrongdoers from any office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Crown. Nothing I have seen since has altered my view. And I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the very meeting at which I moved the resolution in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moved it because there is nothing immoral in asking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Dyer’s prosecution. The country has the right to demand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Sub-committee has advised that waiver of that right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good to India. I thought therefore that I had my position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namely that I still opposed the idea of prosecution and yet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in moving the resolution that involved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not bad or harmful </w:t>
      </w:r>
      <w:r>
        <w:rPr>
          <w:rFonts w:ascii="Times" w:hAnsi="Times" w:eastAsia="Times"/>
          <w:b w:val="0"/>
          <w:i/>
          <w:color w:val="000000"/>
          <w:sz w:val="22"/>
        </w:rPr>
        <w:t>per 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however that during the crisis we are passing through,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moving the resolution was a dangerous experiment. For,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evolving new codes of public conduct and trying to instruct,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or lead the masses, it is not safe to do anything that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confuse the mass mind or to appear to be “truckling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multitude”. I believe that at the present moment it is better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“dubbed” obstinate and autocratic than even to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multitude for the sake of its approbation.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 to lead the masses must resolutely refuse to be led by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avoid mob law and desire ordered progress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believe that mere protestation of one’s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the mass opinion is not only not enough but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importance, leaders must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mass of opinion 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commend itself to their reason.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GENERAL DYER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Council has found General Dyer guilty of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advised that he should not receive any office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Crown. Mr. Montagu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unsparing in his criticism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Dyer’s conduct. And yet somehow or other I cannot help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 is by no means the worst offender. His brutality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unmistakable. His abject and unsoldier-like cowardice is apparent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line of his amazing defence before the Army Council. He has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an unarmed crowd of men and children—mostly holiday-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makers—“a rebel army”. He believes himself to be the saviour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in that he was able to shoot down like rabbits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penned in an enclosure. Such a man is unworthy of being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soldier. There was no bravery in his action. He ran no risk. He shot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opposition and without warning. This is not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“error of judgment”. It is paralysis of it in the face of fancied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It is proof of criminal incapacity and heartlessness.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that has been spent upon General Dyer is, I am sure,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misdirected. No doubt the shoot-ing was “frightful”,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life deplorable. But the slow tor-ture, degradation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emasculation that followed was much worse, more calculated,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malicious and soul killing, and the actors who performed the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greater condemnation than General Dyer for the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 massacre. The latter merely destroyed a few bodies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tried to kill the soul of a nation. Who ever talks of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Johnson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by far the worst offender? He terrorized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guiltless Lahore, and by his merciless orders set the tone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martial law officers. But what I am concerned with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Johnson. The first business of the people of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to rid the service of Colonel O’Brien, Mr. Bosworth 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 Shri Ram and Mr. Malik Khan. They are still retained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Their guilt is as much proved as that of General Dyer.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failed in our duty if the condemnation pronounced upon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Dyer produces a sense of satisfaction and the obvious duty of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4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E. S. Montagu (1879-1924); Secretary of State for India, 1917-22;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sponsor of Montagu-Chelmsford reforms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 command of the Lahore Martial Law Area during April-May,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purging the administration in the Punjab is neglected. That task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performed by platform rhetoric or resolutions merely. 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required on our part if we are to make any headway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andmake any impression upon the officials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themselves as masters of the people but as their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servants who cannot hold office if they misbehave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prove unworthy of the trust reposed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UNCANNY</w:t>
      </w:r>
    </w:p>
    <w:p>
      <w:pPr>
        <w:autoSpaceDN w:val="0"/>
        <w:tabs>
          <w:tab w:pos="550" w:val="left"/>
          <w:tab w:pos="1050" w:val="left"/>
          <w:tab w:pos="1370" w:val="left"/>
          <w:tab w:pos="1950" w:val="left"/>
          <w:tab w:pos="2110" w:val="left"/>
          <w:tab w:pos="3090" w:val="left"/>
          <w:tab w:pos="3570" w:val="left"/>
          <w:tab w:pos="4710" w:val="left"/>
          <w:tab w:pos="5250" w:val="left"/>
          <w:tab w:pos="53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uncanny about the repatriation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never dreamt that the interim report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connection with the Indians’ Relief Act of 1914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full text of that Act and had a discussion with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Till the latter drew my attention to the fact, I had even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Act itself regarding the granting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Government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confirms Mr. Andrews’ information.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puzzles me is the fact that it has been found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have an interim report in order to enforce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section of the Relief Act. That section takes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sections of different Acts of the Natal legislation repealed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 These sections provided for the grant of free passage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under liability to pay the £3 tax, if the latter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payment of the tax or re-indenture. The section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designed to affect these people was made generally applicable.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debate in the Assembly made perfectly clear the scope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The contention at the time was that those who paid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did not become domiciled, and if after they ceased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they wanted to take advantage of the free passage section,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forfeit the right of domicile which was at that time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equitable settlement of the very hotly debated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a tax which had been in vogue for nearly twenty years.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Press on Repatriation of South African Indians”,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1-7-1920.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Indian’s Relief Act, 1914”, before 30-6-1914.</w:t>
      </w:r>
    </w:p>
    <w:p>
      <w:pPr>
        <w:autoSpaceDN w:val="0"/>
        <w:autoSpaceDE w:val="0"/>
        <w:widowControl/>
        <w:spacing w:line="200" w:lineRule="exact" w:before="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14-7-1920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interim report somewhat alters the scope of the section,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not afraid because the section requires a written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free passage which is a difficult thing to obtain from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and it can only happen in the case of those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having become free are at the present moment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themselves. Not many Indians are likely to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 and forfeit their domicile; at the same time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an illegitimate use is being attempted to be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that was designed not to meet cases of poverty but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doubtful domicile. It is against my idea of right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take advantage of distress of men and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them of a precious right. It would be better not to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under unequal conditions. However I derive satisfaction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in spite of the machinery that is being set up not many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would take the doubtful advantage of the scheme.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A SUPERINTENDENT’S 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writes to the Press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Pandit Madan Mohan Malaviya has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 signed by Mr. F. A. Heron, the Superintendent of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Gujranwala (Punjab). The Panditji has given it to me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criticism as I could offer out of my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Gujarnwala district, the whole of which I visited during my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 order is dated the 5th June, 1919. It may be recalled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Heron it was who directed the firing when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bridges was set fire to by a Gujranwala crowd on the 14th </w:t>
      </w:r>
      <w:r>
        <w:rPr>
          <w:rFonts w:ascii="Times" w:hAnsi="Times" w:eastAsia="Times"/>
          <w:b w:val="0"/>
          <w:i w:val="0"/>
          <w:color w:val="000000"/>
          <w:sz w:val="22"/>
        </w:rPr>
        <w:t>April, 1919. Here is the order in question :</w:t>
      </w:r>
    </w:p>
    <w:p>
      <w:pPr>
        <w:autoSpaceDN w:val="0"/>
        <w:autoSpaceDE w:val="0"/>
        <w:widowControl/>
        <w:spacing w:line="22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June 5, 1919</w:t>
      </w:r>
    </w:p>
    <w:p>
      <w:pPr>
        <w:autoSpaceDN w:val="0"/>
        <w:autoSpaceDE w:val="0"/>
        <w:widowControl/>
        <w:spacing w:line="212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66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4"/>
        </w:rPr>
        <w:t>NSPECTOR OF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OLICE</w:t>
      </w:r>
    </w:p>
    <w:p>
      <w:pPr>
        <w:autoSpaceDN w:val="0"/>
        <w:autoSpaceDE w:val="0"/>
        <w:widowControl/>
        <w:spacing w:line="240" w:lineRule="exact" w:before="7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now practically certain that martial law will be taken off in this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district, from those towns upon which it is still in force, in a few days.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of this will be that only those cases actually at the time of removal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martial law then under trial before the Martial Law Commissions will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continue to be tried under martial law.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 letter to the Press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15-7-1920.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other cases whether under investigation or under trial before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court will have to be dropped and can then only be tried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law. This will mean greatly prolonging these cases as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law cases will proceed slowly in court and there will be appeals, etc.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therefore imperativethat all cases now ready for trial in the Summary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should be sent up for trial immediately and that all cases still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investigation which can be completed rapidly should be completed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and sent up for trial. In this district so far the police have sent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few cases for trial and so there must be many persons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and against whom there is proof available who should be sent for trial </w:t>
      </w:r>
      <w:r>
        <w:rPr>
          <w:rFonts w:ascii="Times" w:hAnsi="Times" w:eastAsia="Times"/>
          <w:b w:val="0"/>
          <w:i w:val="0"/>
          <w:color w:val="000000"/>
          <w:sz w:val="18"/>
        </w:rPr>
        <w:t>without delay.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efforts must now be made to complete all pending cases at once.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 parades should be held immediately and every endeavour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call up new witnesses, etc., who can help in proving the guilt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accused.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attention has not so far been paid to securing the arrests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absconders. This must now be done. Constables,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sufedposhes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etc. should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 sent out immediately after absconders and every effort made to capture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at once. It is not sufficient merely to send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ruqua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some police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stations for their arrests.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need not impress upon my officers the great necessity of completing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cases at once and of getting a sufficient number of accused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martial law is removed. This district in point of view of numbers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for trial is far behind other districts and this naturally arouses criticisms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efficiency and energy shown by the police here. Something can still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improve matters and if all my officers put their hearts into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reason why the reputation of all the investigating staff 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in comparison with those who have investigated in Lahore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Amritsar, but should the numbers sent up for trial continue so small,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will undoubtedly not receive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qadar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respect they are in some </w:t>
      </w:r>
      <w:r>
        <w:rPr>
          <w:rFonts w:ascii="Times" w:hAnsi="Times" w:eastAsia="Times"/>
          <w:b w:val="0"/>
          <w:i w:val="0"/>
          <w:color w:val="000000"/>
          <w:sz w:val="18"/>
        </w:rPr>
        <w:t>instances entitled to.</w:t>
      </w:r>
    </w:p>
    <w:p>
      <w:pPr>
        <w:autoSpaceDN w:val="0"/>
        <w:tabs>
          <w:tab w:pos="550" w:val="left"/>
          <w:tab w:pos="4390" w:val="left"/>
          <w:tab w:pos="501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F. A.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UPERINTENDENT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Scores of witnesses in the district gave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Sub-committee that during the last days of martial law,</w:t>
      </w:r>
    </w:p>
    <w:p>
      <w:pPr>
        <w:autoSpaceDN w:val="0"/>
        <w:autoSpaceDE w:val="0"/>
        <w:widowControl/>
        <w:spacing w:line="22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Policemen in civilian 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Consideration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batches after batches of prisoners were hurried to the Summary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called. The presiding officers sat late at night and without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defence witnesses condemned absolutely innocent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varying terms of imprisonment. One of the officers who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trials was Colonel O’Brien, and the other was Mr. Bosworth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Smith. The order reproduced above adds emphasis to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by the Congress Committee and throws a lurid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prosecutions took place. And it was in this summary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manner that men who were absolutely innocent of any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harassed and imprisoned at Akalgarh, Ramanagar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and still these officials retain their offices and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SPEECH AT JULLUNDUR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short Hindustani speech he explained fully what non-co-operation meant.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far as the Mussulmans were concerned . . . all my Moham-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medan friends and brothers including Ulemas who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whole of India assured me that no believing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any help to a Government which had disregarded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obligation and occupied sacred places of Islam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earnest protestations. The Punjab affair is common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Muslims, and even if there were no khilafat question this </w:t>
      </w:r>
      <w:r>
        <w:rPr>
          <w:rFonts w:ascii="Times" w:hAnsi="Times" w:eastAsia="Times"/>
          <w:b w:val="0"/>
          <w:i w:val="0"/>
          <w:color w:val="000000"/>
          <w:sz w:val="22"/>
        </w:rPr>
        <w:t>alone would have given sufficient ground for withholding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a Government which finally has refused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modest recommendations of the Congress Committee.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appealed to all to accept the movement and work it for gaining complete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freedom of faith and establishing the good name of the country. He requested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ladies present to take to spinning again as of yore and encourage the weavers to ply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old trade again.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SPEECH ON NON-CO-OPERATION, AMRITSAR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1920</w:t>
      </w:r>
    </w:p>
    <w:p>
      <w:pPr>
        <w:autoSpaceDN w:val="0"/>
        <w:tabs>
          <w:tab w:pos="550" w:val="left"/>
          <w:tab w:pos="4850" w:val="left"/>
          <w:tab w:pos="5710" w:val="left"/>
          <w:tab w:pos="5970" w:val="left"/>
        </w:tabs>
        <w:autoSpaceDE w:val="0"/>
        <w:widowControl/>
        <w:spacing w:line="268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on rising was most enthusiastically cheered, stated, he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impossible to express adequately the pain he felt for the Punjab wrong.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ask Punjab Hindus and Mussulmans never to forget that fateful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1919. Whilst he said he wanted to emphasize that the people were also in the wrong,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as the authorities had been, the difference being one of degree. Whilst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a few pound of wrong the authorities were guilty of tons of wrong. But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least amount of wrong had been done by people they should be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hundreds of Jallianwalas and he would not be satisfied by them until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slightest share in violence. When however the wrong was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Government’s, conditions would soon be changed. He would then ask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stand free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nothing to do with a Government that outrages their sense of self-respect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honour. Speaking of the Punjab, Mr. Gandhi said he could not but confess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feeling that, however noted the Punjabis were for their bravery,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played well their part in April last. They were terrified, their spirit was broken.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slightest doubt about this. For how else could they consent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inhumanities as crawling like reptiles rubbing their noses against the ground.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any sense of self-respect, if they felt that they were men, could they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to be pulled down from man’s state. If they had a sense of their manhood,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self-respect and honour they should have willingly faced death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tamely accept such dishonours. But he was not there to cavil at the Punjab. His mortal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 was made of the same stuff as that of Punjabis. He was not sure that his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remain unbroken under similar circumstances. He would only pray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never submit to such indignities even if he was faced with death 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alternative. They were looking forward to the Hunter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end the scandal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indignities by meeting out proper punishment to the miscreants, but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Anjuman Park under the auspices of the local Khilafat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Shaukat Ali and Dr. Kitchlew being the other speakers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13, the day of firing at Jallianwala Bagh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“crawling” order issued by Gen. Dyer on April </w:t>
      </w:r>
      <w:r>
        <w:rPr>
          <w:rFonts w:ascii="Times" w:hAnsi="Times" w:eastAsia="Times"/>
          <w:b w:val="0"/>
          <w:i w:val="0"/>
          <w:color w:val="000000"/>
          <w:sz w:val="18"/>
        </w:rPr>
        <w:t>20, 1919.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 up by the Government of India on October 14, 1919, to investigate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April disturbances in the provinces of Bombay, Delhi and the Punjab.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presented its report on March 8 and it was published on May 28, </w:t>
      </w:r>
      <w:r>
        <w:rPr>
          <w:rFonts w:ascii="Times" w:hAnsi="Times" w:eastAsia="Times"/>
          <w:b w:val="0"/>
          <w:i w:val="0"/>
          <w:color w:val="000000"/>
          <w:sz w:val="18"/>
        </w:rPr>
        <w:t>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were in vain and the Punjab wrong was now added to the khilafat wrong.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they could not get these wrongs righted by an appeal to passions.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get them righted by steps coolly and deliberately considered.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step was non-co-operation. He then explained to them the different stages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non-co-operation and said that if the first of August passed off as a peaceful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protest all over India they would be laying a sure foundation of success.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violence the movement would automatically come to a standstill.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earnestly appeal to them to act truthfully and bravely as the true soldier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prides himself on nobly laying down his life. It is possible, added Mr. Gandhi,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assembled and many Mussulmans in India for that matter did not readily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grave affront had been put upon Islam by the Turkish peace terms.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 shown that by a careful propaganda which was a matter of some time.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scandal of the Punjab, as to the indignities offered by Mr. Bosworth Smith,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Col. O’Brien, by Shri Ram and Malik Khan there was no question of ignorance.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common ground between all parties and personally known to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so long as these officers continued to be in the Punjab how could they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men, how could they claim to have any sense of self-respect or honour 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know nothing about the khilafat question, but the Jallianwala Bagh was </w:t>
      </w:r>
      <w:r>
        <w:rPr>
          <w:rFonts w:ascii="Times" w:hAnsi="Times" w:eastAsia="Times"/>
          <w:b w:val="0"/>
          <w:i w:val="0"/>
          <w:color w:val="000000"/>
          <w:sz w:val="18"/>
        </w:rPr>
        <w:t>engraved ineffaceably in their hearts.</w:t>
      </w:r>
    </w:p>
    <w:p>
      <w:pPr>
        <w:autoSpaceDN w:val="0"/>
        <w:autoSpaceDE w:val="0"/>
        <w:widowControl/>
        <w:spacing w:line="270" w:lineRule="exact" w:before="5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Mr. Gandhi asked the audience if Mr. Ghulam Jalani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there—Mr. Ghulam Jalani, the brutalities inflicted on whom no one could forget.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was told that he had gone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Mr. Gandhi said he had honourably left</w:t>
      </w:r>
    </w:p>
    <w:p>
      <w:pPr>
        <w:autoSpaceDN w:val="0"/>
        <w:autoSpaceDE w:val="0"/>
        <w:widowControl/>
        <w:spacing w:line="278" w:lineRule="exact" w:before="22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but he had also left his brethren responsible to God to vindicate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honour. Would, then, Punjab do nothing to vindicate that honour? The only remedy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was non-co-operation. That was the most natural remedy.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expect men to co-operate with Government by sitting in its councils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law-courts. How, he was often asked, would they be to maintain themselves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gave up service under Government, if they gave up their callings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only means of livelihood? The speaker was sure that so long as God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hands and feet they could surely trust the giver of those hands and feet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was not prepared to believe that the whole of Muslim India was prepared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hijrat, </w:t>
      </w:r>
      <w:r>
        <w:rPr>
          <w:rFonts w:ascii="Times" w:hAnsi="Times" w:eastAsia="Times"/>
          <w:b w:val="0"/>
          <w:i w:val="0"/>
          <w:color w:val="000000"/>
          <w:sz w:val="18"/>
        </w:rPr>
        <w:t>but he was confident that they could offer non-co-operation and that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must. They should for ever bear the fact in mind that without this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the machinery of Government would not go on for a single day.</w:t>
      </w:r>
    </w:p>
    <w:p>
      <w:pPr>
        <w:autoSpaceDN w:val="0"/>
        <w:autoSpaceDE w:val="0"/>
        <w:widowControl/>
        <w:spacing w:line="230" w:lineRule="exact" w:before="19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and a deed-writer who took part in organizing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Ramnavami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festival.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arrested on April 16, 1919, and was badly tortured;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Report on </w:t>
      </w:r>
      <w:r>
        <w:rPr>
          <w:rFonts w:ascii="Times" w:hAnsi="Times" w:eastAsia="Times"/>
          <w:b w:val="0"/>
          <w:i w:val="0"/>
          <w:color w:val="000000"/>
          <w:sz w:val="18"/>
        </w:rPr>
        <w:t>the Punjab Disorders”, 25-3-1920.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Self-imposed exile, from the Prophet’s flight from Mecca to Medina,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622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explained to them the importance of the observance of the first of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exhorted them to observe the day in a dignified and in a peaceful manner.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to discuss the question of the boycott of councils, as, he said,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create a breach between the people and the leaders. He would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local leaders. As for himself he had not the slightest doubt that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councils was an essential step in non-co-operation and he would continue to preach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from his quarters in Bombay. In conclusion Mr. Gandhi emphasized what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was the essence of swadeshi, viz. restricting oneself to the use of hand-woven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made out of hand-spun Indian cotton. The bearing of swadeshi on khilafat lay,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the speaker, in the people being able to convince thereby the Englishmen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could do without them for so essential a commodity as cloth and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to that extent. The moment they were so convinced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stand by India in winning the justice she demanded.</w:t>
      </w:r>
    </w:p>
    <w:p>
      <w:pPr>
        <w:autoSpaceDN w:val="0"/>
        <w:autoSpaceDE w:val="0"/>
        <w:widowControl/>
        <w:spacing w:line="25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little discussion of the question arising out of the recent Peshwar incident,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especially, the one as to what should be done in future for the safe passage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muhajarin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terminated the proceedings.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27-7-1920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SPEECH ON KHILAFAT AND NON-CO-OPERATION, 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public meeting of the citizens of Lahore was held outside Delhi Gate on </w:t>
      </w:r>
      <w:r>
        <w:rPr>
          <w:rFonts w:ascii="Times" w:hAnsi="Times" w:eastAsia="Times"/>
          <w:b w:val="0"/>
          <w:i w:val="0"/>
          <w:color w:val="000000"/>
          <w:sz w:val="18"/>
        </w:rPr>
        <w:t>Saturday the 17th July, 1920, under the presidentship of Pandit Rambhuj Dutt.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on rising to address the meeting received a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ovation, speaking in Hindi, said that he would say only a few words. They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to hear what M. Zafar Ali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told them about the Peshawar incident.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nothing to shed tears about. He had heard some people weeping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speech. It they wished to settle the khilafat question, they should give up weeping.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fighting not against one Empire but against Christendom. The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>were clever, skilful, shrewd and versed in the use of arms. They were also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sacrificing. In the late War, every English family had given at least one man.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them of the example of their Viceroy whose son was killed in the war,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outwardly did not grieve even for a single day. In God’s work, they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self-sacrificing and they were not to weep. Even though there was bloodshed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patient. If they succeeded in killing a few Europeans they would gain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and proprietor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Lahore;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“Repression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Punjab”, 29-9-1920.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nothing. People in Europe would laugh at him if he were to go there to preach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But physical power was not the only thing in the world. The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skilled in warfare. In the old days if a man had a sword in hand,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unless his adversay had a similar sword in his hands. Now they had bombs, </w:t>
      </w:r>
      <w:r>
        <w:rPr>
          <w:rFonts w:ascii="Times" w:hAnsi="Times" w:eastAsia="Times"/>
          <w:b w:val="0"/>
          <w:i w:val="0"/>
          <w:color w:val="000000"/>
          <w:sz w:val="18"/>
        </w:rPr>
        <w:t>aeroplanes and firearms.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courgeous to kill a few Europeans. If, on the other hand,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stood at a place and refused to move further at any cost, that was real courage.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to give blood but not to take it. In this way alone would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be settled. The speaker had consulted the Ulemas. If his hearers too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non-co-operation was a form of jehad they should follow it. They should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councillorships and even posts like those of cooks, etc. The khilafat was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and if they really grieved over it, they should be self-sacrificing. Regarding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speaker advised them to stay in the country and bear and face all the trial. </w:t>
      </w:r>
      <w:r>
        <w:rPr>
          <w:rFonts w:ascii="Times" w:hAnsi="Times" w:eastAsia="Times"/>
          <w:b w:val="0"/>
          <w:i w:val="0"/>
          <w:color w:val="000000"/>
          <w:sz w:val="18"/>
        </w:rPr>
        <w:t>Would they die for councillorships and titles or for God?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Punjab, there was first the calamity which befell them the previous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secondly, worse men than Dyer and O’Dwyer, men like O’Brien, Bosworth Smith,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Ram and Malik Sahib Khan were still in office. Were the people prepared to go to </w:t>
      </w:r>
      <w:r>
        <w:rPr>
          <w:rFonts w:ascii="Times" w:hAnsi="Times" w:eastAsia="Times"/>
          <w:b w:val="0"/>
          <w:i w:val="0"/>
          <w:color w:val="000000"/>
          <w:sz w:val="18"/>
        </w:rPr>
        <w:t>the council and send their children to the schools under such 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deserving got justice from God. They were made to crawl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deserved it. In Europe even a boy would refuse to do it. Could it be possible that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no ticket should be shot dead? That was so because they had no power.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kind of power? If they had the strength to suffer, all their difficulties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solved soon.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referring to Mr. Montagu’s statement about himself and the remarks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Pandit Rambhuj Dutt, Mr. Gandhi said that by resorting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they would spoil the settlement of the khilafat question.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Jallianwala Baghs might happen but they were not to be excited. Even if it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hanging although he did not believe Government would do so, they ought to be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gallows. The speaker was not in the Punjab to render them less courageous. </w:t>
      </w:r>
      <w:r>
        <w:rPr>
          <w:rFonts w:ascii="Times" w:hAnsi="Times" w:eastAsia="Times"/>
          <w:b w:val="0"/>
          <w:i w:val="0"/>
          <w:color w:val="000000"/>
          <w:sz w:val="18"/>
        </w:rPr>
        <w:t>That man who was ready to suffer was more courageous than mere soldiers.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first of August they were to have total hartal and prayer but it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voluntary. A resolution was to be passed. But there were to be no processions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meetings if the latter were prohibited. They were to obey all orders of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speaker then detailed the four stages of non-co-operation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by the Central Khilafat Committee, Bombay. In the Punjab, continued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there were more than 50 per cent Muslims and the Hindus would do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>by the Muslims if they felt for them. Even if Hindus and Sikhs separated from them,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nationalist Muslim politician who along with his brother, </w:t>
      </w:r>
      <w:r>
        <w:rPr>
          <w:rFonts w:ascii="Times" w:hAnsi="Times" w:eastAsia="Times"/>
          <w:b w:val="0"/>
          <w:i w:val="0"/>
          <w:color w:val="000000"/>
          <w:sz w:val="18"/>
        </w:rPr>
        <w:t>Maulana Mahomed Ali, took a leading part in the khilafat movement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should remember their duty to the God within. There were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the Punjab. What was that which they could not do if they had courage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self-sacrifice? They could shake the whole of India. To the Hindus, the speaker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supported the Muslims and went about with them becuase they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the Hindus themselves. If the Hindus wished to live peacefully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the former should help the latter. Several people had told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would desert the Hindus after the khilafat question was decided. From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years’ experience, during which period he had been closely associated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Muslims, he could say it was false.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protect the cows by appealing to and increasing love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Muslims, and not as a return for support of the khilafat.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Mr. Gandhi referred to the necessity of learning discipline.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morning he had noticed the luggage of a passenger at the railway station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trampled under foot. That had grieved him. They should learn the value of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volunteers should maintain order on all such occasions. They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outside the railway station instead of crowding inside. He hoped on the 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there would be nothing like noise or disorder. They should work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 of their sectional leaders. In that way they would find that the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questions are solved within six months.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Saifuddin Kitchlew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brief speech thanked on behalf of the Punjab, Maulana </w:t>
      </w:r>
      <w:r>
        <w:rPr>
          <w:rFonts w:ascii="Times" w:hAnsi="Times" w:eastAsia="Times"/>
          <w:b w:val="0"/>
          <w:i w:val="0"/>
          <w:color w:val="000000"/>
          <w:sz w:val="18"/>
        </w:rPr>
        <w:t>Shaukat Ali and their Guru, Mahatma Gandhi for all that they were doing for them.</w:t>
      </w:r>
    </w:p>
    <w:p>
      <w:pPr>
        <w:autoSpaceDN w:val="0"/>
        <w:autoSpaceDE w:val="0"/>
        <w:widowControl/>
        <w:spacing w:line="292" w:lineRule="exact" w:before="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12.45 a.m. when the meeting dispersed. </w:t>
      </w: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BOYCOTT OF COUNCILS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and surely non-co-operation is taking shape.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programme facing the country now is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councils. I trust that the people will stand firm and carry it out 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ever gain anything from one whose intent is evil,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deliberately to do us injustice and who, we are convinced, holds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in contempt?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whole administration today as a poison-tree.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ever expect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kadvi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creeper to bear sweet fruit?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: Should we take our seats in the councils to offer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or boycott the elections altogether? No good fighter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by the method of obstruction, and the British are born fighters.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is this programme of “obstruction”, after all? Making long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stinging speeches, calling the Government names even,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our vote when needed. Those who imagine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be tired out through such methods have not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Constitution. It can, indeed, through such harassment,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small favours but nothing substantial.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our victories till now, we have hardly acheived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really worthwhile. The drain on India’s wealth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dread of the military has not lessened a bit.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whites and non-whites remains the same as ever. Duplicity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increased, rather than otherwise. Government policy shows no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better. Who will say that the relations between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people are growing healthier day by day?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what does it avail us if a few Indians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judges, a few have been taken up on the executive councils,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of legislatures and one Indian has been raised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peerage? To me, all these things are mere baits. They are opium pills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keeping us slumbering. So long as justice is not done, any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by the British is, in fact, an insult. Why do we not see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simple thing?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for great things from the whole of India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I have a right to expect even greater things from Gujarat.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Gujarat will make a leading contribution in this programme.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Gujarat are known to be clear-headed.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 calculators. The calculations I have placed before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enough. How can we walk in mud and not be defiled?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remains tainted with injustice,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 as so much mud.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gained absolutely nothing through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and obstruction; and, remember, it had an able leader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Parnell to fight for it. In despair, it has now taken to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also, I believe, is a mistake. I have citied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only to show that obstruction leads nowhere. General Botha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had to choose one of the two courses : either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and agitate for justice there or to boycott it completely.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the latter course and won. He got the constitution of his choice </w:t>
      </w:r>
      <w:r>
        <w:rPr>
          <w:rFonts w:ascii="Times" w:hAnsi="Times" w:eastAsia="Times"/>
          <w:b w:val="0"/>
          <w:i w:val="0"/>
          <w:color w:val="000000"/>
          <w:sz w:val="22"/>
        </w:rPr>
        <w:t>and became the Prime Minister of a free people.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councils will advance the country.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good lesson in discipline and the burden of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will fall entirely on the Government. I am convinced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only the educated people resist the bait [of the councils]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refuse, as a matter of duty, the seeming benefits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offer, the latter cannot run its administration for a moment.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always functions through the implicit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simply cannot function when the people oppose it outright.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generally rules its subjects not by fear but by cajolery.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sanction of fear is there, of course, but to be used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resort. There is some justice, but only enough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being. We get a measure of justice because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policy. We, on the other hand, demand that justice,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justice, be done though the heavens fall.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to get this principle accepted that we talk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change of heart on the part of the officials. To succeed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prove to them that we are their equals. A man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another through physical or moral force.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means of physical force is of the lower kind, it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beast; for the Hindu, especially, it is a policy ever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shunned. For thousands of years past, our training has been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direction altogether. It is my firm belief that the British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over by moral force. I have, indeed, written strongly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 against the injustices perpretrated by British officers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all the same, that no European nation is more amenable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moral force than the British; and a purposeful sacrifice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boycott of councils is but the application of a token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It is a sacrifice which is easy to make and yet very effective,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to be made by men who will be fit to be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DUTY OF WOMEN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held under the presidentship of that good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Jaiji Jehangir Petit, the women of Bombay have given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view on the atrocities committed in the Punjab.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served two purposes. In the first place, the women have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her suffering and understood what that suffering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ought not to remain unconcerned in the face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atrocities. They cannot afford to keep silent when events happen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deprive women of their womanhood and men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manhood. It is not men alone who have been humiliated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Women, too, have been humiliated. That arrogant officer,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Bosworth Smith, left nothing undone in disgracing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Manianwala in the Punjab. In holding the meeting,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Bombay have done nothing more than their duty.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Gujarat, too, will hold similar meetings in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>cities of the province and pass appropriate resolutions.</w:t>
      </w:r>
    </w:p>
    <w:p>
      <w:pPr>
        <w:autoSpaceDN w:val="0"/>
        <w:tabs>
          <w:tab w:pos="550" w:val="left"/>
          <w:tab w:pos="4930" w:val="left"/>
          <w:tab w:pos="5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cannot disown such duties thinking that they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creatures. The soul can never be described as weak;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may be so described. Even a little girl who has, and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has, a soul of shining purity can stand up to an overbearing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six-and-a-half foot tall. A woman concious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as woman sheds lustre on her womanhood through soul-force.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who, knowing that she is weak in body, becomes weak [in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mind] cannot do this. Our shastras tell us how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filled the wicked with awe. Just as the strength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elephant’s body is unavailing before the power of human intelligence,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a man’s intellectual and physical strength is quite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soul-force either of a man or a woman.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want the women of India not to believe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give up their right and privilege of protecting their progeny.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sheer ignorance to call woman weak, woman who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mighty heroes like Hanuman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Maybe she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simply in order to impress upon the male his duty towards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him that, being physically the stronger, he must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and, in his pride, oppress woman who is weak, but that,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he must do her service by protecting her and providing her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means through which she may cultivate strength of soul.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of the illusion that this is an age of sheer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we feel perplexed and puzzled and wonder what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people of India can do. Thinking thus, even our menfolk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themselves quite as helpless as women. If only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this is not true at all! The day the people of India come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self-respect, they will be strong and no General Dyer will then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held in reverence as the ideal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admired for her dauntless spirit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character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lieutenent of Rama and God of </w:t>
      </w:r>
      <w:r>
        <w:rPr>
          <w:rFonts w:ascii="Times" w:hAnsi="Times" w:eastAsia="Times"/>
          <w:b w:val="0"/>
          <w:i w:val="0"/>
          <w:color w:val="000000"/>
          <w:sz w:val="18"/>
        </w:rPr>
        <w:t>strength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we acquire such strength? No elaborate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 have only to put our trust in God and stop being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anybody’s physical strength. The physically strong have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most, the power of destroying our body. When we shed all fear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our body, we become lions among men. Real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consists not in having the physical strength of a giant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mind, knowledge of the Self and freedom from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SWADESHI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readers to reflect over what I wrote about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spinning-wheel published in 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fail to fill every lover of swadeshi with enthusiasm.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give here some more information which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Gujarat, especially, should ponder over.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giving the information,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for donations for the Hindu University, that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work there for promoting the cause of swadeshi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 looms, said that even some ranis in Indian States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spinning. He declared, amidst cheers, that his mind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at peace till the ruling princes in the country started weaving.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Panditji say this? He knows that India’s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depends on the spinning-wheel and the hand-loom,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economic freedom, the very hope of freedom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is futile or, in the alternative, we should follow England in her </w:t>
      </w:r>
      <w:r>
        <w:rPr>
          <w:rFonts w:ascii="Times" w:hAnsi="Times" w:eastAsia="Times"/>
          <w:b w:val="0"/>
          <w:i w:val="0"/>
          <w:color w:val="000000"/>
          <w:sz w:val="22"/>
        </w:rPr>
        <w:t>round-about methods in order to acheive such freedom.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same thought has induced Dr. Manekbai Bahadurji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she does a little of it every day. Dr. Manekbai is the wife </w:t>
      </w:r>
      <w:r>
        <w:rPr>
          <w:rFonts w:ascii="Times" w:hAnsi="Times" w:eastAsia="Times"/>
          <w:b w:val="0"/>
          <w:i w:val="0"/>
          <w:color w:val="000000"/>
          <w:sz w:val="22"/>
        </w:rPr>
        <w:t>of a former Advocate-General of Bombay, and daughter of the late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“Pure Swadeshi,” 11-7-1920.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invention of a new spinning-wheel by Kale;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Maganlal Gandhi”, before July 12, 1920.  It was, however, stated later,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10-10-1920, that the model was found unsatisfactory in some ways.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6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renowned Dr. Atmaram Sagun. She has been keeping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the past few years. Even at present she is weak.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decided [all the same] to spin every day during her spare time.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Atia Begum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to learn spinning.</w:t>
      </w:r>
    </w:p>
    <w:p>
      <w:pPr>
        <w:sectPr>
          <w:type w:val="continuous"/>
          <w:pgSz w:w="9360" w:h="12960"/>
          <w:pgMar w:top="504" w:right="1394" w:bottom="468" w:left="1440" w:header="720" w:footer="720" w:gutter="0"/>
          <w:cols w:num="2" w:equalWidth="0">
            <w:col w:w="2848" w:space="0"/>
            <w:col w:w="36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Begum of Janjira have</w:t>
      </w:r>
    </w:p>
    <w:p>
      <w:pPr>
        <w:sectPr>
          <w:type w:val="nextColumn"/>
          <w:pgSz w:w="9360" w:h="12960"/>
          <w:pgMar w:top="504" w:right="1394" w:bottom="468" w:left="1440" w:header="720" w:footer="720" w:gutter="0"/>
          <w:cols w:num="2" w:equalWidth="0">
            <w:col w:w="2848" w:space="0"/>
            <w:col w:w="367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Punjab, Shrimati Saraladevi has been devoting all her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swadeshi. She says in the her latest letter that she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and set the wives of Shri Ratanchand and Bugga Chau- dhri,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jail, on this work, as also Ratandevi, who had cried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night over her husband’s dead body in her lap. She has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there and opened a class to teach spinning to women.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Ludhiana, too, she called a meeting of the women and started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do not know how long this work will go on, but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that, while there remains one true worker, any work once </w:t>
      </w:r>
      <w:r>
        <w:rPr>
          <w:rFonts w:ascii="Times" w:hAnsi="Times" w:eastAsia="Times"/>
          <w:b w:val="0"/>
          <w:i w:val="0"/>
          <w:color w:val="000000"/>
          <w:sz w:val="22"/>
        </w:rPr>
        <w:t>begun never stops.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people are increasingly taking to wearing cloth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hand-spun yarn. It is necessary, at this time, that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start working. They have ability enough but lack the will.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clothing the naked is no ignoble occupation. The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in India cannot be fully overcome until women start spinning.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LETTER FROM A READER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heard many such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my reply to them. Who are we to point out its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Bengal? It will realize its duty in course of time. But may it not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province has its distinctive sphere of service? If Bengal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in money, it has done so in learning. What Gujarat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does not seem surprising. Gujarat has much; it knows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liberally and does so. Bengal does not know giving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give. But is not the very fact that the Poet is in need of money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Atia Begum Rahman, sister of the Begum of Janjira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Kanchanlal M. Khandwala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here.  Referring to Gandhiji’s comments in “Shantiniketan”,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11-7-1920, it said that the criticism of Gujarat was underserved and that Bengal never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contributed to public cause outside the province.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show that Bengal has not recognized his worth fully?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we, on that account, refuse to help him? It is true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Poet cannot be expressed in terms of money,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mean, either, that we have no obligation to help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rather, that we cannot give him enough. It is my emphatic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after having specially invited the Poet, what Gujarat gave him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little. The reference to a “taunt”, therefore, is irrelevant.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the past, Gujarat has often done its duty that a beggar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expects it to do it again on other appropriate occasions.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Poet who stands begging. It is I who drew Gujarat’s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duty in view of the condition of Shantiniketan and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given by Mr. Andrews. As I write this reply, I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Rs. 10,000 have been received for Shantiniketan.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was collected soon after the Poet’s visit there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need has been met. All the same, those who see reason in </w:t>
      </w:r>
      <w:r>
        <w:rPr>
          <w:rFonts w:ascii="Times" w:hAnsi="Times" w:eastAsia="Times"/>
          <w:b w:val="0"/>
          <w:i w:val="0"/>
          <w:color w:val="000000"/>
          <w:sz w:val="22"/>
        </w:rPr>
        <w:t>my appeal should not drop the idea of sending their contributions.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SPEECH ON BOYCOTT OF COUNCILS, LAHORE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prolonged informal conference was held on July 18, 1920, when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the boycott of reformed councils as a protest against the Punjab martial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 atrocities and khilafat settlement was discussed.</w:t>
      </w:r>
    </w:p>
    <w:p>
      <w:pPr>
        <w:autoSpaceDN w:val="0"/>
        <w:autoSpaceDE w:val="0"/>
        <w:widowControl/>
        <w:spacing w:line="240" w:lineRule="exact" w:before="6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with Indians, non-participation in the councils was a matter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honour and self-respect and no self-respecting Indian could participate until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martial law delinquents were punished. He said the English people were a high-souled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race but unfortunately they had been weaned away from the teaching of Jesus Christ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theories of Bentham, Darwin and other materialistic writers. If Indians wanted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partners with Englishmen, they had got to cultivate virtues of self-respect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honour, qualities which alone appealed to Englishmen and they should not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subservient weaklings.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Incidentally, Mr. Gandhi said knowing as he did the agriculturists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and their love and attachment to home and homestead lands, he thought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consequences of non-payment of taxes might bring them into collision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authorities. He did not therefore advise them to have recourse to non-payment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taxes which was the last stage in his programme.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20-7-1920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LETTER TO MAGANLAL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18,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simply in love with the spinning-wheel and with Kale.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keep thinking about this, and this alone, all the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now entrust the making of the block of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Kale’s photograph to Anandanand. Get to know him personally,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Collect some facts about Kale’s life. What have been his studies?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the patent of the spinning-wheel on your name. If Kale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agrees, name the spinning-wheel “Gangabai Spinning-wheel”.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it to be named after himself. If that is still his wish, name it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 Inscribe the name and other particulars on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Devnagari and Urdu scripts. Do not delay the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patent. The Trust has not gone out of my mind.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5793. Courtesy : Radhabehn Choudhri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18,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about the spinning-wheel, the more I fall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with Kale’s handiwork. Take care of his health, and also get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[designs for] machines to prepare slivers, etc.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Chhotalal that Vitthaldas will soon ask for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 to him. Keep back the samples in which the warp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woof are both of hand-spun yarn.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Ramjibhai. He is a fine man. Keep these 18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credit the sum to his account. Send him yarn against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weave pieces of greater width. He will do 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have khadi of such width, in which both the warp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woof are of hand-yarn. If you do not get spinning done in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letter which follows were probably written some time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 about the spinning-wheel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18-7-1920;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“Swadeshi”, 18-7-1920.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the expenses on the carder will be wasted. Be quick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is in my mind. I don’t keep idle for a single minute,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find myself helpless. This whole day I have been writing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now tired. I will finish what remains, though.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Ba.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5794. Courtesy : Radhabehn Choudhri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SPEECH AT RAWALPINDI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understand that the seven crore Muslims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 and that they will not be able to live at enmity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will see that it is their greatest duty to live with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 with them. I do not want clapping of hands, I do not want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gatherings, I ask for action. If the Hindus, forgetting their duty,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in making sacrifices, I shall tell them that some day even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will be in peril just as Islam is today. Ministers of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in Europe think that they can drive away the Muslims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Europe; likewise, they may want to enslave the Hindus. It behoves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freedom of India, to stand by our Muslim friends so long as, </w:t>
      </w:r>
      <w:r>
        <w:rPr>
          <w:rFonts w:ascii="Times" w:hAnsi="Times" w:eastAsia="Times"/>
          <w:b w:val="0"/>
          <w:i w:val="0"/>
          <w:color w:val="000000"/>
          <w:sz w:val="22"/>
        </w:rPr>
        <w:t>loyal to their faith and religion, they are ready to make sacrifices.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Muslims for the last 30 years. I honour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who are capable of acting with courage,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I have also observed, however, that they have often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deeds in the heat of anger, and that, when the anger subsides,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vanishes. If we are to make sacrifices in this struggle,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match the efficiency of the Empire which we are fighting.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forget their anger and fight with discipline, with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courage. If you want to stand against them,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cultivate courage and discipline. You will 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anger, you fail to obey the orders of your leader. Anger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way of secur- ing justice in many a cause. God dispenses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only to those who possess resourcefulness, courage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work in the right way and are free from anger.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similar items which follow are extracted from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Gandhiji’s tour.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Rawalpindi, Hindus and Muslims are very strong.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too, for quarrels [among themselves]. I request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to make sacrifices. The sacrifice, I repeat, is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involved in drawing the sword. Muslims are brave at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them on this, but I should like to make them see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the strength to employ the sword, they must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give up their life. The Punjabis know how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but I call their sword mercenary. One cannot intimidate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with such a sword. Your sword is unavailing against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employ his more skilfully than you, and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 grip over the sword you stand helpless. I have found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which you can fight while keeping your swords sheathed.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 will face defeat if you use your swords; not only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swords will be turned against you people,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alike. If you want to understand the beauty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advice. I do not claim to know the holy Koran,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Ulemas say that non-co-opertion is a strong form of jehad. One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die whether drawing the sword or employing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Why, then, should you not sacrifice yourselves by adopting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which does not involve the taking of another’s life?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in Peshawar, people have got excited,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over, because of the outrage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muhajarin.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were not at fault; it is the British soldiers who were to blame.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face of such misdeeds, we shall have to have patience,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heads. If you resolve that rivers of blood may flow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forsake manliness, will not be provoked and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courageously, making sacrifices, your success is assured.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non-co-operation will be possible if you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that it consists in breaking off our ties with the Go-</w:t>
      </w:r>
      <w:r>
        <w:rPr>
          <w:rFonts w:ascii="Times" w:hAnsi="Times" w:eastAsia="Times"/>
          <w:b w:val="0"/>
          <w:i w:val="0"/>
          <w:color w:val="000000"/>
          <w:sz w:val="22"/>
        </w:rPr>
        <w:t>vernment.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persons [title-holders] do not have the requisite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sincerity, I shall leave aside highly-placed officials and tell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butlers, that to cook for Government servants is tantamount </w:t>
      </w:r>
      <w:r>
        <w:rPr>
          <w:rFonts w:ascii="Times" w:hAnsi="Times" w:eastAsia="Times"/>
          <w:b w:val="0"/>
          <w:i w:val="0"/>
          <w:color w:val="000000"/>
          <w:sz w:val="22"/>
        </w:rPr>
        <w:t>to helping this tyrannical Government in its tyranny.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ask the soldiers to leave the army but not to 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subsequently against the enemy. I ask them, rather to be-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without swords, like me. I have nothing by way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strength; but nobody, I think, can make me do anything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>will. By and by I will also ask the peasants not to pay revenue, but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both the soldiers and the peasants to take no step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The beauty of our struggle lies in the descipline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requires, and so I shall ask our unarmed, swordless army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weapons without orders. They will get their orders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opportune moment. But so long as we are not sure that we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with us, we will not ask the soldiers or the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>to do anything.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these people join the army? For money.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robs us of our humanity is so much dust. Have you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deeds of Bosworth Smith, Johnson, Shri Ram and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forgotten the crawling on your stomach? I entreat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allow yourselves to yield to the temptation of enlisting in the 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your bread by toil, and tell them plainly that you can supply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recruits. Just think of the tremendous effect that will be produced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declares this. Which other part has supplied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as the Punjab has? If the Punjab now refuses to supply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let us see who can get them from elsewhere. . 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a soldier of the Government, but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 for me to tell it that the kingdom of God is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dearer to us than its Empire. In that kingdom,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our religion, whereas the Empire is founded on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maintains itself by disobeying God. We cannot be loyal to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was humiliated under martial law, it lost its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even with the Government for that, tell it that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its loyal subjects, but that you can do so only if it mends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does justice to the province. Tell it that, till then,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no love for it, will have nothing to do with it.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has said that I have served the country in the past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I have lost my head and may have to be arrested,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ask you not to lose your balance of mind if they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went mad for the sake of Kitchlew. For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your head, set fire to houses, and killed innocent people.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me, you should keep your patience, should they arrest both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hang us on the gallows. I know, my heart tells me,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Prime Minister and were opposed by any person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be a mad Gandhi, I would certainly send such a Gandhi to </w:t>
      </w:r>
      <w:r>
        <w:rPr>
          <w:rFonts w:ascii="Times" w:hAnsi="Times" w:eastAsia="Times"/>
          <w:b w:val="0"/>
          <w:i w:val="0"/>
          <w:color w:val="000000"/>
          <w:sz w:val="22"/>
        </w:rPr>
        <w:t>the Andamans. Montagu thinks I am mad; if he believes this honestly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Medical practitioner and Congress leader of the Punjab; deported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>10, 1919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arrests me, where is the cause for anger? If you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mad, listen to what I say, do what I have asked you to do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Where a tyrant reigns, a prison is a palace and a palace a prison.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learnt this equation of prison and palace, do as I tell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what I am telling you is only what God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inner voice, then give me the assurance, I beg you,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restrain your passion and will not boil over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me. Proclaim to the Government : “You may hang us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gallows, you may send us to prison, but you will get no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You will get it in jail or on the gallows,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regiments of the army. You will not get it in legislatures or any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 of Government service.”. . 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bodily strength or learning is required for this training,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have a body like that of Shaukat Ali.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just the understanding of one principle, and patience.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He may fill you with inspiration, grant you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India may take up this work, forgetting all else. If they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this, Hindus and Muslims will become one another’s slaves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command the world to desist from treachery and injustice.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SPEECH AT MUNCIPAL GARDENS, GUJARKHAN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rose amidst loud cheers and spoke on unity amongst Hindus,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Muhammadans and Sikhs on the khilafat question, which he said, was the only way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regaining the sacred places of the Mussulmans from the hands of the non-Muslims.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attain this object sacrifices would have to be made. The Kacha Garhi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example. He enjoined on the audience not to use any sort of violence towards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Englishman. This was not the way to success, nor were they able to oppose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Govern-ment in the manner. Their only weapon lay in the unity of Hindus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Mohammedans. If they possessed genuine unity and had firmnes of mind, they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tell the Government that as long as khilafat question was not decided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satsifaction of the Muslims they would keep aloof from the Government. The speaker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went on to say that, as already announced by him, the 1st of August should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observed as a day of fasting and hartal, and prayers should be offered in the mosques</w:t>
      </w:r>
    </w:p>
    <w:p>
      <w:pPr>
        <w:autoSpaceDN w:val="0"/>
        <w:autoSpaceDE w:val="0"/>
        <w:widowControl/>
        <w:spacing w:line="200" w:lineRule="exact" w:before="3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public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Meaning”, 21-7-1920.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temples. The speaker expressed his determination to sympathize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Muhammadans until such time as the khilafat question was decided in their favour.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Muhammadans were sometimes found to give way to anger and to the use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swords. This was not needed at the present juncture and was likely to do more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good. He next dwelt on non-co-operation with Government, which,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begin on the 1st of August. Government should be definitely told on the 1st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that since the khilafat question had not been decided in their favour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longer prepared to remain faithful. Titles and honorary posts should be given up.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Pleaders should cease to practise, as it was better to live on manual labour than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 in the courts of this Government.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Khansamans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too, should give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employment, as one who serves oppressors partakes in the oppression exericsed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councils should also be avoided. If this failed, the speaker would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and tell them that they should not serve a Government regardless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sentiments. If this too failed, he would go to the peasants and ask them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any land revenue to Government. This however, would be resorted to only </w:t>
      </w:r>
      <w:r>
        <w:rPr>
          <w:rFonts w:ascii="Times" w:hAnsi="Times" w:eastAsia="Times"/>
          <w:b w:val="0"/>
          <w:i w:val="0"/>
          <w:color w:val="000000"/>
          <w:sz w:val="18"/>
        </w:rPr>
        <w:t>when he was satisfied of the unity between them.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went on to say that Mr. Montagu was of opinion that the speaker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done his duty, but his Deputy was of opinion that Gandhi had gone mad.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 said that he was firm and resolute in his determination and was not afraid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hanged or deported. He asked the audience not to create any disturbance if he,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Shaukat Ali and Dr. Kitchlew were hanged or deported, as they had done on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 of the deportation of Dr. Kitchlew and Satyapal last year. He was always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ready to help his brethren, whether in jail or outside it. Jail was after all better than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freedom under the oppressors. They should regard their own houses as jails and jails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palaces. All that was wanted was firmness of the mind. He set no store by cheering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holding of large meetings. It was time for practical work. Mahatma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delivered his lecture while sitting and, as he was somewhat indisposed, he asked leave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audience when his speech was finished. On this, four Campbellpore men stood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and said they had come to take him to Campbellpore. The Mahatma asked them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the place where he was staying.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1195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AT THE CALL OF THE COUNTRY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Sapru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before the Khilafat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an impassioned address sympathizing with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trouble but dissuaded them from embarking on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He was frankly unable to suggest a substitute but was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Waiters, attendants at table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Tej Bahadur Sapru (1875-1949); statesman and lawyer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of opinion that whether there was a substitute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a remedy worse than the disease.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Mussulmans will be taking upon their shoulders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if whilst they appealed to the ignorant masses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could not appeal to the Indian judges to resign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did, they would not succeed.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acknowledge the force of Dr. Sapru’s last argument.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Dr. Sapru’s mind is the fear that non-co-operation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people would lead to distress and chaos and would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In my opinion any non-co-operation is bound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Even the Viceregal door-keeper saying, “Please Sir, I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no longer because it has hurt my national honour,”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resigning is a step mightier and more effective than the mightiest </w:t>
      </w:r>
      <w:r>
        <w:rPr>
          <w:rFonts w:ascii="Times" w:hAnsi="Times" w:eastAsia="Times"/>
          <w:b w:val="0"/>
          <w:i w:val="0"/>
          <w:color w:val="000000"/>
          <w:sz w:val="22"/>
        </w:rPr>
        <w:t>speech declaiming against the Government for its injustice.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it would be wrong to appeal to the door-keeper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one has appealed to the highest in the land. And as I propose,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arose, to ask the door-keepers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dissociate themselves from an unjust Government, I propose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 appeal to the judges and the executive councillors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protest that is rising from all over India against the double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India, on the khilafat and the Punjab questions. In both,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honour is involved.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these gentlemen have entered upon their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not for the sake of emolument, nor I hope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fame, but for the sake of serving their country. It was not for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they were earning more than they do now. It must not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fame, for, they cannot buy fame at the cost of national honour.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consideration that can at the present moment keep them in office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service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have faith in the Government,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popular will, the judges and the executive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serve the country. But when that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will of the people, when it supports dishonesty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terrorism, the judges and the executive officials by retaining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instruments of dishonesty and terrorism. And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these holders of high offices can do is to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agents of a dishonest and terrorizing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judges the objection will be raised that they are above </w:t>
      </w:r>
      <w:r>
        <w:rPr>
          <w:rFonts w:ascii="Times" w:hAnsi="Times" w:eastAsia="Times"/>
          <w:b w:val="0"/>
          <w:i w:val="0"/>
          <w:color w:val="000000"/>
          <w:sz w:val="22"/>
        </w:rPr>
        <w:t>politics, and so they are and should be. But the doctrine is true only in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Government is on the whole for the benefit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least represents the will of the majority. Not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means not to take sides. But when a whole country has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one will, when a whole country has been denied justice,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 question of party politics, it is a matter of life and death.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becomes the duty of every citizen to refuse to 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misbehaves and flouts national wish.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that moment bound to follow the nation if they are ultimately its </w:t>
      </w:r>
      <w:r>
        <w:rPr>
          <w:rFonts w:ascii="Times" w:hAnsi="Times" w:eastAsia="Times"/>
          <w:b w:val="0"/>
          <w:i w:val="0"/>
          <w:color w:val="000000"/>
          <w:sz w:val="22"/>
        </w:rPr>
        <w:t>servants.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another argument to be examined. It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judges and the members of the executive. It will be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appeal could only be meant for the Indians and what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do by Indians renouncing offices which have been won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by hard struggle. I wish that I could make an effective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English as well as the Indians. But I confess that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mental reservation that the appeal is addressed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must therefore examine the argument just stated.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these offices have been secured after a prolonged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 use not because of the struggle but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serve the nation. The moment they cease to possess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they become useless and as in the present case, harmful,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hard earned and therefore valuable they may have been at </w:t>
      </w:r>
      <w:r>
        <w:rPr>
          <w:rFonts w:ascii="Times" w:hAnsi="Times" w:eastAsia="Times"/>
          <w:b w:val="0"/>
          <w:i w:val="0"/>
          <w:color w:val="000000"/>
          <w:sz w:val="22"/>
        </w:rPr>
        <w:t>the outset.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submit too to our distinguished countrymen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high offices that their giving up their offices will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a speedy end and would probably obviate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 upon the masses being called upon to signify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by withdrawing co-operation. If the title-holders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titles, if the holders of honorary offices gave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and if the high officials gave up their posts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councillors boycotted the councils,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come to its sense and give effect to the people’s will.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before the Government then would be nothing but despotic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pure and simple. That would probably mean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dictatorship. The world’s opinion had advanced so far that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contemplate such dictatorship with equanimity. Thetaking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steps suggested by me will constitute the peacefullest revolution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ever seen. Once the infallibility of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there is an end to all bloodshed and violence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cause must be grave to warrant the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national non-co-operation. I do say that the affront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put upon Islam cannot be repeated for a century. Islam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now or “be fallen” if not for ever, certainly for a century.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imagine a graver wrong than the massacre of Jallianwala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barbarity that followed it, the whitewash by the Hunter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of India. Mr. Montagu’s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upholding the Viceroy and the then Lieutenant-Governor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the refusal to remove officials who made of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 “a hell” during the martial law period. These acts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series of continuing wrongs against India which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sense of honour, she must right at the sacrifice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wealth she possesses. If she does not, she will have bartered </w:t>
      </w:r>
      <w:r>
        <w:rPr>
          <w:rFonts w:ascii="Times" w:hAnsi="Times" w:eastAsia="Times"/>
          <w:b w:val="0"/>
          <w:i w:val="0"/>
          <w:color w:val="000000"/>
          <w:sz w:val="22"/>
        </w:rPr>
        <w:t>her soul for a “mess of pottage”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THE MUSIC OF THE SPINNING-WHEEL</w:t>
      </w:r>
    </w:p>
    <w:p>
      <w:pPr>
        <w:autoSpaceDN w:val="0"/>
        <w:tabs>
          <w:tab w:pos="550" w:val="left"/>
          <w:tab w:pos="2230" w:val="left"/>
          <w:tab w:pos="36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but surely the music of perhaps the most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of India is once more permeating society. Pandit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stated that he is not going to be satisfied until the ranis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maharanis of India spin yarn for the nation, and the ranas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maharanas sit behind the handlooms and weave cloth for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example of Aurangzeb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made his own caps.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emperor—Kabir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—was himself a weaver and has immortalized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in his poems. The queens of Europe before Europe was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Satan’s trap, spun yarn and considered it a noble calling.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spinster and wife, prove the ancient dignity of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weaving. “When Adam delved and Eve span,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gentleman” also reminds one of the same fact. Well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hope to persuade the royalty of India to return to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this sacred land of ours. Not on theclatter of arms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revival of her prosperity and true indepen-dence. It depends most </w:t>
      </w:r>
      <w:r>
        <w:rPr>
          <w:rFonts w:ascii="Times" w:hAnsi="Times" w:eastAsia="Times"/>
          <w:b w:val="0"/>
          <w:i w:val="0"/>
          <w:color w:val="000000"/>
          <w:sz w:val="22"/>
        </w:rPr>
        <w:t>largely upon reintroduction, in every home, of the music of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“Government of India Despatch on Hunter Committee Report”,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3-5-1920.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“Montagu’s Reply to Government of India Despatch”, 26-5-1920.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1618-1707; Mogul Emperor of India; noted for his austerity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ystic-poet and saint of medieval India; disciple of Ramananda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gives sweeter music and is more profitable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execrable harmonium, concertina and the accordion.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Panditji is endeavouring in his inimitably suave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the Indian royalty to take up the spinning-wheel,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Chaudhrani, who is herself a member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nobility, has learnt the art and has thrown herself heart and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From all the accounts received from her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has become a passion with her. She says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in her muslin saris and is content to wear her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 even in the hot weather. Her khaddar saris continue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swadeshi more eloquently than her tongue. She had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in Amritsar, Ludhiana and elsewhere and has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the services, for her spinning committee at Amritsar, of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Ratanchand and Bugga Chaudhri and the famous Ratandevi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frightful night of the 13th April despite the curfew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General Dyer sat, all alone in the midst of the hundreds of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dying, with her dead husband’s cold head in her lap.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these ladies. May they find solace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of the spinning-wheel and in the thought that they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work. I hope that the other ladies of Amritsar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in her efforts and that the men of Amritsar will realize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duty in the matter.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the readers are aware that ladies of noted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taken up spinning. Their ranks have been joined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Manekbai Bahadurji who has already learnt the art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trying to introduce it in the Sevasadan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Highness the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Saheba of Janjira and her sister Mrs. Atia Begum Rahman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learn the art. I trust that these good ladies will,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spinning, religiously contribute to the nation their daily quota </w:t>
      </w:r>
      <w:r>
        <w:rPr>
          <w:rFonts w:ascii="Times" w:hAnsi="Times" w:eastAsia="Times"/>
          <w:b w:val="0"/>
          <w:i w:val="0"/>
          <w:color w:val="000000"/>
          <w:sz w:val="22"/>
        </w:rPr>
        <w:t>of yarn.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friends who laugh at this attempt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art. They remind me that in these days of mills, sewing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or typewriters, only a lunatic can hope to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the rusticated spinning-wheel. These friends forget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 has not yet given place to the sewing machine nor has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its cunning in spite of the typewriter. There is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the spinning-wheel may not coexist with the spinning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social service institution, founded by Dayaram Gidumal (1857-1939) to </w:t>
      </w:r>
      <w:r>
        <w:rPr>
          <w:rFonts w:ascii="Times" w:hAnsi="Times" w:eastAsia="Times"/>
          <w:b w:val="0"/>
          <w:i w:val="0"/>
          <w:color w:val="000000"/>
          <w:sz w:val="18"/>
        </w:rPr>
        <w:t>provide training and work for 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even as the domestic kitchen coexists with the hotels.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typewriters and sewing machines may go, but the needle and the 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will survive. The mills may suffer destruction.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national necessity. I would ask sceptics to go to the many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where the spinning-wheel is again supplementing their slender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and ask the inmates whether the spinning-wheel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brought joy to their homes.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the reward issued by Mr. Revashanker Jagjiwan bids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to bear fruit. In a short time India will possess a renovated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spinning-wheel—a wonderful invention of a patient Deccan artisan.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out of simple materials. There is no great complication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will be cheap and capable of being easily mended. It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yarn than the ordinary wheel and is capable of being worked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five-year old boy or girl. But whether the new machine proves what </w:t>
      </w:r>
      <w:r>
        <w:rPr>
          <w:rFonts w:ascii="Times" w:hAnsi="Times" w:eastAsia="Times"/>
          <w:b w:val="0"/>
          <w:i w:val="0"/>
          <w:color w:val="000000"/>
          <w:sz w:val="22"/>
        </w:rPr>
        <w:t>it claims to be or it does not, I feel convinced that the revival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hand-weaving will make the largest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the moral regeneration of India. The millions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simple industry to supplement agriculture. Spinning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years ago and if the millions are to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starvation, they must be enabled to reintroduce spinning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homes, and every village must repossess its own weaver.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MR. ANDREWS’ DIFFICULTY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whose love for India is equalled only by his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England and whose mission in life is to serve God, i.e.,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India, has contributed remarkable articles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khilafat movement. He has not spared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 or Italy. He has shown how Turkey has been most unjustly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and how the Prime Minister’s pledge has been broken.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devoted the last article to an examination of Mr.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Sultan and has come to the conclusion that Mr.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Ali’s statement of claim is at variance with the claim set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latest khilafat representation to the Viceroy which he wholly approves.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and I have discussed the question as fully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He has asked me publicly to define my own position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 than  I have done. His sole object in inviting discussion is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strength to a cause which he holds as intrinsically just, and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round it the best opinion of Europe so that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England may for very shame be obliged to revise the </w:t>
      </w:r>
      <w:r>
        <w:rPr>
          <w:rFonts w:ascii="Times" w:hAnsi="Times" w:eastAsia="Times"/>
          <w:b w:val="0"/>
          <w:i w:val="0"/>
          <w:color w:val="000000"/>
          <w:sz w:val="22"/>
        </w:rPr>
        <w:t>terms.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respond to Mr. Andrews’ invitation. I should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by stating that I reject any religious doctrine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reason and is in conflict with morality. I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religious sentiment when it is not immoral. I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claim to be both just and reasonable and therefore it derives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force because it has behind it the religious sentiment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world.</w:t>
      </w:r>
    </w:p>
    <w:p>
      <w:pPr>
        <w:autoSpaceDN w:val="0"/>
        <w:tabs>
          <w:tab w:pos="550" w:val="left"/>
          <w:tab w:pos="1030" w:val="left"/>
          <w:tab w:pos="1610" w:val="left"/>
          <w:tab w:pos="2610" w:val="left"/>
          <w:tab w:pos="3230" w:val="left"/>
          <w:tab w:pos="4450" w:val="left"/>
          <w:tab w:pos="5190" w:val="left"/>
          <w:tab w:pos="6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unexceptionable. It is no doubt clothed in diplomatic language.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to quarrel with the language so long as it is sound in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considers that Mr. Mahomed Ali’s language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he would resist Armenian independence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Armenians and the Arabian against the Arabs. I attach no such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to it. What he, the whole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Mussulmans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also the Hindus resist is the shameless attempt of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powers under cover of self-determination to emasculate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 Turkey. If I understand the spirit of Islam properly,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republican in the truest sense of the term.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Armenia or Arabia desired independence of Turkey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the case of Arabia, complete Arabian independence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transference of the khilafat to an Arab chieftain. Arabia in that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Mussulman trust, not purely Arabian. And the Arabs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ceasing to be Mussulman, could not hold Arabia against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 khalifa must be the custodian of the holy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also the routes to them. He must be able to defend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whole world. And if an Arab chief arose who could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that test than the Sultan of Turkey, I have no doubt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recognized as the khalifa.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discussed the question academically.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Mussulmans nor the Hindus believe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ministerial word. They do not believe that the Arabs or the Armenians </w:t>
      </w:r>
      <w:r>
        <w:rPr>
          <w:rFonts w:ascii="Times" w:hAnsi="Times" w:eastAsia="Times"/>
          <w:b w:val="0"/>
          <w:i w:val="0"/>
          <w:color w:val="000000"/>
          <w:sz w:val="22"/>
        </w:rPr>
        <w:t>want complete independence of Turkey. That they want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beyond doubt. Nobody disputes that claim.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ever ascertained that either the Arabs or the Armenians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do away with all connection, even nominal, with Turkey.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of the question lies not in our academic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ideal position, it lies in an honest appointment of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of absolutely independent Indian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independent Europeans to investigate the real wish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Armenians and the Arabs and then to come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modus vivendi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the claims of the nationality and those of Islam may be </w:t>
      </w:r>
      <w:r>
        <w:rPr>
          <w:rFonts w:ascii="Times" w:hAnsi="Times" w:eastAsia="Times"/>
          <w:b w:val="0"/>
          <w:i w:val="0"/>
          <w:color w:val="000000"/>
          <w:sz w:val="22"/>
        </w:rPr>
        <w:t>adjusted and satisfied.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knowledge that Smyrna and Thrace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Adrianople have been dishonestly taken away from Turkey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mandates have been unscrupulously established in Syria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 and a British nominee has been set up in Hedjaj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British guns. This is a position that is intolerable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unjust. Apart therefore from the questions of Armenia and Arabia,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and hyprocrisy that pollute the peace terms require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 removed. It paves the way to an equitable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Armenian and Arabian independence which in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denies and which in practice may be easily guaranteed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the people concerned could with any degree of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>be ascertained.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INDIANS OVERSEAS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at the Excelsior Theatre in Bombay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regarding East Africa and Fiji and presided over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Chandavarkar was an impressive gathering. The Theatre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to overflowing. Mr. Andrews’ speech made clear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Both the political and civil rights of Indians of East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stake. Mr. Anantani, himself an East African settler, showed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forceful speech that the Indians were the pioneer settlers.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sailor named Kane directed the celebrated Vasco da Gama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added amid applause that Stanley’s expedition for the search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of Dr. Livingstone was also fitted out by Indians.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had built the Uganda Railway at much peril to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contractor had taken the contract. Indian artisans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the skill. And now their countrymen were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debarred from its use.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Fiji Affairs, Bombay”, 13-7-1920.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uplands of East Africa have been declared a Colony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lowlands a Protectorate. There is a sinister significance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declaration. The Colonial system gives the Europeans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It will tax all the resources of the Government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healthy uplands from becoming a whiteman’s preserve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Indians from being relegated to the swampy lowlands.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franchise will soon become a burning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suicidal to divide the electorate or to appoint Indians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nomination. There must be one general electoral roll applying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qualifications to all the voters. This principle, as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the meeting, had worked well at the Cape.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the East African resolution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our countrymen in the late German East Africa.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fought there and now the position of Indians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German rule. H. H. the Aga Khan suggested that German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should be administered from India. Sir Theodore Morison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cooped up all Indians in German East Africa.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both the proposals went by the board and the expected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greed of the English speculator has prevailed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squeeze out the Indian. What will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protect? Has it the will to do so? Is not India itself being exploited?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Jehangir Petit recalled the late Mr. Gokhale’s views that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expect a full satisfaction regarding the status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across the seas until we had put our own house in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Helots in our own country, how could we do better outside? Mr.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systematic and severe retaliation. In my opinion, retaliation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double-edged weapon. It does not fail to hurt the user if it also hurts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against whom it is used. And who is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retaliation? It is too much to expect an English Government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retaliation against their own people. They will expostulate,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remonstrate, but they will not go to war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For the logical outcome of retaliation must mean war, if </w:t>
      </w:r>
      <w:r>
        <w:rPr>
          <w:rFonts w:ascii="Times" w:hAnsi="Times" w:eastAsia="Times"/>
          <w:b w:val="0"/>
          <w:i w:val="0"/>
          <w:color w:val="000000"/>
          <w:sz w:val="22"/>
        </w:rPr>
        <w:t>retaliation will not answer.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face the facts frankly. The problem is difficult alike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for us. The Englishmen and Indians do not agree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Colonies. The Englishmen do not want us where they can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civilization is different from ours. The two cannot coalesce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mutual respect. The Englishman considers himself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ruling race. The Indian struggles to think that he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subject race and in the very act of thinking admits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subjection. We must then attain equality at home before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real impression abroad.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say that we must not strive to do better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are ill at ease in our own home. We must preserve,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our countrymen who have settled ouside India.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true situation, we and our countrymen abroad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patient and know that our chief energy must be concentrated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betterment of our position at home. If we can raise our status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equal partners not in name but in reality so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might feel it, all else mustfollow as a matter of course.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Fiji is a different propostion, though it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same considerations. There it is no longer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status. We simply want to know why there was martial law,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shooting, why were Mr. and Mrs. Manilal Doctor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trial and without even being heard in their defence.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kept us too long waiting. We must insist on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being done and we must bring back as speedily as possibe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wish to return to the 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“HIJRAT” AND ITS MEANING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continent. Its articulate thousands know what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inarticulate millions are doing or thinking.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may think that the khilafat movement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phase. The millions of Mussulmans think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flight of the Mussulmans is growing apace. The newspapers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in out-of-the-way corners informing the readers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train containing a barrister with sixty women, forty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twenty sucklings, all told 765, have left for Afghanistan.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cheered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were presented with cash, edibles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and were joined by more </w:t>
      </w:r>
      <w:r>
        <w:rPr>
          <w:rFonts w:ascii="Times" w:hAnsi="Times" w:eastAsia="Times"/>
          <w:b w:val="0"/>
          <w:i/>
          <w:color w:val="000000"/>
          <w:sz w:val="22"/>
        </w:rPr>
        <w:t>muhajarin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fanatical preaching by a Shaukat Ali can make people break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their homes for an unknown land. There must be an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them. That it is better for them to leave a State which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their religious sentiment and face a beggar’s life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it even though it may be in a princely manner.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power can blind the Government of India to the scene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enacted before 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yet another side to the movement. Here are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as stated in the following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>dated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10th instant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unfortunate affair in connection with the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occurred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8th instant at Kacha Garhi between Peshwar and Jamrud. Thefollowing are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at present reported. Two members of a party of the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proceeding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train to Jamrud were detected by the British military travelling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tickets. Altercation ensued at Islamia College station, but the train proceeded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Kacha Garhi. An attempt was made to evict these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>, whereupon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police were attacked by a crowd of some forty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officer who intervened was seriously wounded with a spade.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detachment of Indian troops at Kacha Garhi thereupon fired two or three shots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making murderous assault on the British officer.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killed and one wounded and three arrested. Both the military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police were injured. The body of the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despatched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Peshawar and buried on the morning of the 9th. This incident has caused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excitement in Peshawar city, and the Khilafat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exercising restraining influence. Shops were closed on the morning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9th. A full enquiry has been instituted.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Peshawar to Jamrud is a matter of a few miles.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the duty of the military not to attempt to pull out the ticketless </w:t>
      </w:r>
      <w:r>
        <w:rPr>
          <w:rFonts w:ascii="Times" w:hAnsi="Times" w:eastAsia="Times"/>
          <w:b w:val="0"/>
          <w:i/>
          <w:color w:val="000000"/>
          <w:sz w:val="22"/>
        </w:rPr>
        <w:t>muhajarin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sake of a few annas. But they actually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Intervention by the rest of the party was a foregone conclusion.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altercation ensued. A British officer was attacked with a spade.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and a death of a </w:t>
      </w:r>
      <w:r>
        <w:rPr>
          <w:rFonts w:ascii="Times" w:hAnsi="Times" w:eastAsia="Times"/>
          <w:b w:val="0"/>
          <w:i/>
          <w:color w:val="000000"/>
          <w:sz w:val="22"/>
        </w:rPr>
        <w:t>muhajarin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result. Has British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enhanced by the episode? Why have not the Government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tactful officers in charge at the frontier, whilst a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is in progress? The action of the military will pass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to tongue throughout India and the Mussulman world around,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doubt be unconsciously and even consciously exaggerated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and the feeling bitter as it already is will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bitterness. 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Government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inquiry. Let us hope that it will be full and that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will be made to prevent a repetition of what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 thoughtless act on the part of the military.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may I draw the attention of those who are opposing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that unless they find out a substitute they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non-co-operation movement or prepare to 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disorganized subterranean upheaval whose effect no one can foresee </w:t>
      </w:r>
      <w:r>
        <w:rPr>
          <w:rFonts w:ascii="Times" w:hAnsi="Times" w:eastAsia="Times"/>
          <w:b w:val="0"/>
          <w:i w:val="0"/>
          <w:color w:val="000000"/>
          <w:sz w:val="22"/>
        </w:rPr>
        <w:t>and whose spread it would be impossible to check or regulate?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HARTAL ON FIRST AUGUST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Central Khilafat Committee, Bombay, has issued the following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every effort is being made to secure revision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Terms, it appears to be almost certain that it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first of August next. The Committee desires to mark the </w:t>
      </w:r>
      <w:r>
        <w:rPr>
          <w:rFonts w:ascii="Times" w:hAnsi="Times" w:eastAsia="Times"/>
          <w:b w:val="0"/>
          <w:i w:val="0"/>
          <w:color w:val="000000"/>
          <w:sz w:val="22"/>
        </w:rPr>
        <w:t>sacred character of the forthcoming demonstration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a fitting manner. It also wishes to gauge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feeling in the matter. The Committee, therefore, seeks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Hindus and other non-Muslim communities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inauguration a complete success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advises full hartal on the first of August.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Mill-hands, however, are requested not to abstain from work,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receive permission from their employers, nor should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who are required for absolutely necessary day-to-day work, </w:t>
      </w:r>
      <w:r>
        <w:rPr>
          <w:rFonts w:ascii="Times" w:hAnsi="Times" w:eastAsia="Times"/>
          <w:b w:val="0"/>
          <w:i w:val="0"/>
          <w:color w:val="000000"/>
          <w:sz w:val="22"/>
        </w:rPr>
        <w:t>viz, hospital men, sanitary men and dock labourers.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should be devoted to prayer. All those, who can,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fast for the day.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should be held all over the country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smallest village at which the following resolution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with or without speeches :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meeting held at . . . of the inhabitants records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movement of the Central Khilafat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revision of the Turkish Peace Terms,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sentiment and Islamic law and approves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Central Khilafat Committee to be continued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 are revised. This meeting respectfully urges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interest of the Empire which they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to secure a just revision of the Terms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condemned as unjust and manifestly in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ministerial declarations.” The resolution should be sent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with a covering letter requesting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the same to the Imperial Government. The Central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be advised of the passing of the resolution and of </w:t>
      </w:r>
      <w:r>
        <w:rPr>
          <w:rFonts w:ascii="Times" w:hAnsi="Times" w:eastAsia="Times"/>
          <w:b w:val="0"/>
          <w:i w:val="0"/>
          <w:color w:val="000000"/>
          <w:sz w:val="22"/>
        </w:rPr>
        <w:t>its despatch.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OVEMENT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ISOBEDIENCE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N.B. There should be no processions. Speeches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restrained. It is expected that meetings everywhere will be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attended. All police and other Governmental instructions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should be strictly and scrupulously obeyed. No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where there is any written prohibition. It cannot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urged that the whole success of the movement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peace being observed by the community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being rendered to police instructions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should be clearly understood that this is not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disobedience. What should be done when unreasonable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issued interfering with the liberty of the subject will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merits by the Committee.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ENOUNCE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ITLES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expected that all title-holders, Honorary Magistrates, Justices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Peace, Members of the Legislative Councils, who feel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 affecting the well-being of millions of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in sympathy with the movement, will surrender their titles </w:t>
      </w:r>
      <w:r>
        <w:rPr>
          <w:rFonts w:ascii="Times" w:hAnsi="Times" w:eastAsia="Times"/>
          <w:b w:val="0"/>
          <w:i w:val="0"/>
          <w:color w:val="000000"/>
          <w:sz w:val="22"/>
        </w:rPr>
        <w:t>or honorary posts on this day.</w:t>
      </w:r>
    </w:p>
    <w:p>
      <w:pPr>
        <w:autoSpaceDN w:val="0"/>
        <w:autoSpaceDE w:val="0"/>
        <w:widowControl/>
        <w:spacing w:line="320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0" w:right="1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BUL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ALAM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HAUKAT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0" w:right="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AJI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IDDICK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HATRI</w:t>
      </w:r>
    </w:p>
    <w:p>
      <w:pPr>
        <w:autoSpaceDN w:val="0"/>
        <w:autoSpaceDE w:val="0"/>
        <w:widowControl/>
        <w:spacing w:line="266" w:lineRule="exact" w:before="34" w:after="0"/>
        <w:ind w:left="0" w:right="1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AIFUDDIN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ITCHLEW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AZUL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UL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4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ASRAT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0" w:right="1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EMBERS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34" w:after="592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OPERATION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21-7-1920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722"/>
        <w:ind w:left="576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OUNT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AZAGON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1889-1958; Congress leader and scholar of Koranic theology; twice 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presi-dent of the Indian National Congress; Education Minister, Government of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leader of the khilafat movement who insisted on the boycott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and was Gandhiji’s chief opponent at the Khilafat Conference held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24,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22-7-1920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SPEECH AT IDGAH, KARACHI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caliphate meeting at Karachi was held on the 22nd July at the Idgah,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Vaswani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president. The following spoke : Professor Vaswani, Gandhi,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Kitchlew, Shaukat Ali and Lokamal Chellaram Seth of Karachi. Vaswani opened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proceedings and was followed by Gandhi, who, feeling unwell, spoke sitting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 to the reasons of my visit to Karachi,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scene at the railway station. We were to arrive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but owing to an unfortunate railway accident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blocking of the line, we did not arrive till 9 p.m.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City station was overcrowded; many were in the sheds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were whistling. What impression did I get from this? I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affection for me, but affection does not mean obstructing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and preventing me, the one you love, getting out.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lack of education and knowledge.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if they are unable to control crowds and do not 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their officers? Work cannot proceed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 railway station incident being finished, I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 the fact that our Muhammadan brothers are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caliphate. The British Parliament and the Viceroy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pledges. I ask all Hindus to help Muhammadans in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If this is not done then the Hindus must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will be at the door of not only seven crores of Muhammadans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door of twenty-two crores of Hindus also. We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delivered speeches, passed resolutions, and sent deputations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request that the feelings of Muhammadans be respected.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resulted from this. Turkey has been forced to face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To obtain a decision on the caliphate question,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your own blood. What do you understand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blood? It does not mean that you should kill the British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the caliphate decision is, but that you should be ready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your own lives. To attain this, manly power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manly power? The power full of spiritual strength.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strength? To become a </w:t>
      </w:r>
      <w:r>
        <w:rPr>
          <w:rFonts w:ascii="Times" w:hAnsi="Times" w:eastAsia="Times"/>
          <w:b w:val="0"/>
          <w:i/>
          <w:color w:val="000000"/>
          <w:sz w:val="22"/>
        </w:rPr>
        <w:t>khatri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a </w:t>
      </w:r>
      <w:r>
        <w:rPr>
          <w:rFonts w:ascii="Times" w:hAnsi="Times" w:eastAsia="Times"/>
          <w:b w:val="0"/>
          <w:i/>
          <w:color w:val="000000"/>
          <w:sz w:val="22"/>
        </w:rPr>
        <w:t>khatri</w:t>
      </w:r>
      <w:r>
        <w:rPr>
          <w:rFonts w:ascii="Times" w:hAnsi="Times" w:eastAsia="Times"/>
          <w:b w:val="0"/>
          <w:i w:val="0"/>
          <w:color w:val="000000"/>
          <w:sz w:val="22"/>
        </w:rPr>
        <w:t>? A sepoy.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L. Vaswani (1879); sage from Sind; author and founder of Mira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institutions, Poona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become Vaswanis or professors, but soldiers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power; soldiers who stand their ground and do not run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all to be soldiers with such force of will that you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place and never retire. All pressure should be firmly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opposed. The killing of others, burning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is not bravery. Government buildings are as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The shedding of your own blood is true bravery. My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Ali, says that he comes of a martial family. His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grandfather and he himself is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 soldier, but I am ready to pit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against theirs. One lakh of British govern 30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If you prove this manly power, you can free the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necessary to obtain (1) freedom for the motherland, (2)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oppression of the Punjab and (3) revision of the caliphate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decisions. If you have no spirit then you are weaker than women.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it, make use of it and you will be able to secure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things; otherwise it means slavery for ever. By shedding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blood, the caliphate agitation will never succeed. We cannot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have arms, aeroplanes and machine-guns.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then non-co-operation can be properly carried out.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that Mussulmans will afterwards oppose them.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pure religion and will never mislead Hindus.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weapon above all others. The only way of meeting the unjust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Government is by non-co-operation.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from the 1st of August, and it is the duty of every Indian,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child, to make it successful. Shops should be closed,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offered in the mosques and temples and every 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Huge meetings should be organized; not meetings like this. No </w:t>
      </w:r>
      <w:r>
        <w:rPr>
          <w:rFonts w:ascii="Times" w:hAnsi="Times" w:eastAsia="Times"/>
          <w:b w:val="0"/>
          <w:i w:val="0"/>
          <w:color w:val="000000"/>
          <w:sz w:val="22"/>
        </w:rPr>
        <w:t>force should be used.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6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TELEGRAM TO GHULAM RASOOL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HULAM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ULTAN</w:t>
      </w:r>
    </w:p>
    <w:p>
      <w:pPr>
        <w:sectPr>
          <w:type w:val="continuous"/>
          <w:pgSz w:w="9360" w:h="12960"/>
          <w:pgMar w:top="736" w:right="1402" w:bottom="468" w:left="1440" w:header="720" w:footer="720" w:gutter="0"/>
          <w:cols w:num="2" w:equalWidth="0">
            <w:col w:w="3154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1010"/>
        <w:ind w:left="1836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736" w:right="1402" w:bottom="468" w:left="1440" w:header="720" w:footer="720" w:gutter="0"/>
          <w:cols w:num="2" w:equalWidth="0">
            <w:col w:w="3154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FIND IMPOSSIBLE FOR ME TO ATTEND ABSOLUTELY NECESSARY GO AHMEDABAD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IMMEDIATELY HOPE VISIT MULTAN LATER PRAY FORGIVE SHAUKAT ALI,</w:t>
      </w:r>
    </w:p>
    <w:p>
      <w:pPr>
        <w:autoSpaceDN w:val="0"/>
        <w:tabs>
          <w:tab w:pos="577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KITCHLEW LEAVING TONIGHT REACHING THERE TOMORROW FIVE EVENING.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1135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TELEGRAM TO SATYAGRAHA ASHRAM, SABARMATI</w:t>
      </w:r>
    </w:p>
    <w:p>
      <w:pPr>
        <w:autoSpaceDN w:val="0"/>
        <w:autoSpaceDE w:val="0"/>
        <w:widowControl/>
        <w:spacing w:line="274" w:lineRule="exact" w:before="90" w:after="0"/>
        <w:ind w:left="49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32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12" w:lineRule="exact" w:before="104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CANCEL PRECEDING WIRE ACCOMPANYING PANDITJI SARALADEVI REACHING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THERE MONDAY NIGHT.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identical telegram was sent to Kewal Kishin, secretary,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Multan.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Intercepted by the censor on this date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764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 TELEGRAM  TO  SHANKERLAL  BANKER</w:t>
      </w:r>
    </w:p>
    <w:p>
      <w:pPr>
        <w:sectPr>
          <w:pgSz w:w="9360" w:h="12960"/>
          <w:pgMar w:top="7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HANKERLAL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HAUPATI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340" w:bottom="468" w:left="1440" w:header="720" w:footer="720" w:gutter="0"/>
          <w:cols w:num="2" w:equalWidth="0">
            <w:col w:w="3364" w:space="0"/>
            <w:col w:w="321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992"/>
        <w:ind w:left="1626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716" w:right="1340" w:bottom="468" w:left="1440" w:header="720" w:footer="720" w:gutter="0"/>
          <w:cols w:num="2" w:equalWidth="0">
            <w:col w:w="3364" w:space="0"/>
            <w:col w:w="321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TOMORROW    FOR     AHMEDABAD    WITH    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WIRING </w:t>
      </w:r>
    </w:p>
    <w:p>
      <w:pPr>
        <w:autoSpaceDN w:val="0"/>
        <w:tabs>
          <w:tab w:pos="577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MOTILAL    NEHRU    PUNJAB    WILL    LIKELY    ACCEPT    NON-CO-OPERATION.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SPEECH  AT  KHILAFAT  CONFERENCE,</w:t>
      </w:r>
    </w:p>
    <w:p>
      <w:pPr>
        <w:autoSpaceDN w:val="0"/>
        <w:tabs>
          <w:tab w:pos="5210" w:val="left"/>
        </w:tabs>
        <w:autoSpaceDE w:val="0"/>
        <w:widowControl/>
        <w:spacing w:line="296" w:lineRule="exact" w:before="84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HYDERABAD  (SIND)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23, 1920</w:t>
      </w:r>
    </w:p>
    <w:p>
      <w:pPr>
        <w:autoSpaceDN w:val="0"/>
        <w:autoSpaceDE w:val="0"/>
        <w:widowControl/>
        <w:spacing w:line="280" w:lineRule="exact" w:before="5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advised 23 crores of Hindus to help 7 crores of Muslims as the latter’s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was in danger.  Union between them should exist.  No physical assistance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would help but soul-power.  They would live faithful to a Government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religion is not endangered.  Government had more physical power and a heavier </w:t>
      </w:r>
      <w:r>
        <w:rPr>
          <w:rFonts w:ascii="Times" w:hAnsi="Times" w:eastAsia="Times"/>
          <w:b w:val="0"/>
          <w:i w:val="0"/>
          <w:color w:val="000000"/>
          <w:sz w:val="18"/>
        </w:rPr>
        <w:t>sword.  They must not assist a tyrannical Government.</w:t>
      </w:r>
    </w:p>
    <w:p>
      <w:pPr>
        <w:autoSpaceDN w:val="0"/>
        <w:autoSpaceDE w:val="0"/>
        <w:widowControl/>
        <w:spacing w:line="258" w:lineRule="exact" w:before="4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advocated non-co-operation and explained it.  He knew Moslems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and use the sword; but General Dyer had proved he could be more violent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a heavier sword.  He advocated unconditional sacrifice, when Government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guns and aeroplanes would be helpless.  The Secretary of State had said that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had become a great fool and would not have the freedom he had last year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feel free.  The khilafat and Punjab disturbances made him feel in prison.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preferred to die for Mussulmans, and if he was sent to the gallows,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 him.  Use no violence, do not resist, follow non-co-operation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begin on August 1st.  If too weak to follow non-co-operation, do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Intercepted by the censor on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Social worker and labour leader of Ahmedabad; was also associated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Satyagraha Sabha,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(1889-1964); statesman and writer; India’s first Prime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>1947-64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650" w:val="left"/>
        </w:tabs>
        <w:autoSpaceDE w:val="0"/>
        <w:widowControl/>
        <w:spacing w:line="388" w:lineRule="exact" w:before="0" w:after="28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 TELEGRAM  TO  AMRITLAL  THAKKAR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>),</w:t>
      </w:r>
    </w:p>
    <w:p>
      <w:pPr>
        <w:sectPr>
          <w:pgSz w:w="9360" w:h="12960"/>
          <w:pgMar w:top="516" w:right="133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ELIEF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</w:t>
      </w:r>
    </w:p>
    <w:p>
      <w:pPr>
        <w:sectPr>
          <w:type w:val="continuous"/>
          <w:pgSz w:w="9360" w:h="12960"/>
          <w:pgMar w:top="516" w:right="1338" w:bottom="528" w:left="1440" w:header="720" w:footer="720" w:gutter="0"/>
          <w:cols w:num="2" w:equalWidth="0">
            <w:col w:w="3564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7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1920</w:t>
      </w:r>
    </w:p>
    <w:p>
      <w:pPr>
        <w:sectPr>
          <w:type w:val="nextColumn"/>
          <w:pgSz w:w="9360" w:h="12960"/>
          <w:pgMar w:top="516" w:right="1338" w:bottom="528" w:left="1440" w:header="720" w:footer="720" w:gutter="0"/>
          <w:cols w:num="2" w:equalWidth="0">
            <w:col w:w="3564" w:space="0"/>
            <w:col w:w="301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MAY    NOT    LEAVE    YOUR    GREAT    WORK    THERE    IN    JEOPARDY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CAN    THEREFORE     ONLY     GO     BRITISH     GUIANA    AFTER    FINISHING </w:t>
      </w:r>
      <w:r>
        <w:rPr>
          <w:rFonts w:ascii="Times" w:hAnsi="Times" w:eastAsia="Times"/>
          <w:b w:val="0"/>
          <w:i w:val="0"/>
          <w:color w:val="000000"/>
          <w:sz w:val="18"/>
        </w:rPr>
        <w:t>FAMINE    WORK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0" w:lineRule="exact" w:before="7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1131</w:t>
      </w:r>
    </w:p>
    <w:p>
      <w:pPr>
        <w:autoSpaceDN w:val="0"/>
        <w:autoSpaceDE w:val="0"/>
        <w:widowControl/>
        <w:spacing w:line="292" w:lineRule="exact" w:before="36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 SPEECH  AT  SIND  NATIONAL  COLLEGE</w:t>
      </w:r>
    </w:p>
    <w:p>
      <w:pPr>
        <w:autoSpaceDN w:val="0"/>
        <w:autoSpaceDE w:val="0"/>
        <w:widowControl/>
        <w:spacing w:line="270" w:lineRule="exact" w:before="2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1920</w:t>
      </w:r>
    </w:p>
    <w:p>
      <w:pPr>
        <w:autoSpaceDN w:val="0"/>
        <w:autoSpaceDE w:val="0"/>
        <w:widowControl/>
        <w:spacing w:line="260" w:lineRule="exact" w:before="9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Sind National College received a visit from Mahatma Gandhi early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(Saturday, 24th).  He was received at the gate by the staff and the students,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shown round the various departments.  Returning to the hall in company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Shrimati Saraladevi Chaudhrani he was presented with an address in Hindi.The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replied in Hindi.  He said he was gratified to receive the Hindi address,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was one of the things that he had at heart and which he had been preaching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platform and the Press.  The best way of showing respect to a man, he said, 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as he tells one to do, not to clap and cheer him.  It filled his heart with great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thought over the system of education that was in vogue in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been brought up under that system could not see its many defects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harm that it had done to the spirit of nationality.  He himself had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fair share of it and recognized that it had done some good, but nothing   filled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greater pain than to see his countrymen ridden by that veneer of English polish.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lived in England long enough, and knew that no Englishman ever talked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Englishman except in their common mother tongue.  It gave him immense </w:t>
      </w:r>
      <w:r>
        <w:rPr>
          <w:rFonts w:ascii="Times" w:hAnsi="Times" w:eastAsia="Times"/>
          <w:b w:val="0"/>
          <w:i w:val="0"/>
          <w:color w:val="000000"/>
          <w:sz w:val="18"/>
        </w:rPr>
        <w:t>pain when he heard Indians talking with their brother Indians in a foreign tongue.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4"/>
        <w:gridCol w:w="2194"/>
        <w:gridCol w:w="2194"/>
      </w:tblGrid>
      <w:tr>
        <w:trPr>
          <w:trHeight w:hRule="exact" w:val="31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quoted Prof. Jadunath Sarkar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Mr. Sidgwick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as saying that the burden of English</w:t>
            </w:r>
          </w:p>
        </w:tc>
      </w:tr>
    </w:tbl>
    <w:p>
      <w:pPr>
        <w:autoSpaceDN w:val="0"/>
        <w:autoSpaceDE w:val="0"/>
        <w:widowControl/>
        <w:spacing w:line="220" w:lineRule="exact" w:before="1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Servants of India Society and a leading worker in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depressed classes and aboriginal tribes.  He was at that time the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People’s Famine Relief Committee, Puri.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1870-1958; historian;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Short History of Aurangzeb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Fall of the </w:t>
      </w:r>
      <w:r>
        <w:rPr>
          <w:rFonts w:ascii="Times" w:hAnsi="Times" w:eastAsia="Times"/>
          <w:b w:val="0"/>
          <w:i/>
          <w:color w:val="000000"/>
          <w:sz w:val="18"/>
        </w:rPr>
        <w:t>Mughal Empire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516" w:right="133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head of the Indian student was so heavy as to crush out all original thinking.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Sindhi student, he would advise the study of Sindhi first and that of Hindi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Hindi was to be the language of the whole of India, and therefore its study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incumbent on the other provinces, so that all might come together on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platform.  For these among other reasons in which he could not enter then, he was </w:t>
      </w:r>
      <w:r>
        <w:rPr>
          <w:rFonts w:ascii="Times" w:hAnsi="Times" w:eastAsia="Times"/>
          <w:b w:val="0"/>
          <w:i w:val="0"/>
          <w:color w:val="000000"/>
          <w:sz w:val="18"/>
        </w:rPr>
        <w:t>gratified to find that Hindi was being encouraged in the Sind National College.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passed on to the other subject that he had equally at heart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 The mainstay of the people of India was agriculture.  But they wanted also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subsidiary occupation to fall back upon in times of difficulty and drought.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must be weaving.  Indian fabrics were once the glory of the land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all over the world for their fineness.  That brought the wealth of the world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made her sons happy and contented.  At the present hour this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industries had fallen on evil days.  It was the duty of the young men imbued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spirit of patriotism to help in the revival of weaving.  This they could do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swadeshi cloth in preference to foreign cloth and goods, however attractive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appearance.  That will give work to thousands of women.  It will bring bread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immense number of their countrymen who now could hardly make the two ends meet,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get two square meals a day.  He was glad to see that carpet-weaving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in the Sind National College alng with agriculture.  He hoped that when he </w:t>
      </w:r>
      <w:r>
        <w:rPr>
          <w:rFonts w:ascii="Times" w:hAnsi="Times" w:eastAsia="Times"/>
          <w:b w:val="0"/>
          <w:i w:val="0"/>
          <w:color w:val="000000"/>
          <w:sz w:val="18"/>
        </w:rPr>
        <w:t>happened to visit Hyderabad next, he would find cloth-weaving being taught,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expressed great pleasure at being able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and the staff of the College, and his gratitude for the hearty reception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given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that the time at his disposal was short, he could not speak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he would have wished.  He wished the College all prosperity, and hoped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largely patronized by those for whose good it was intended.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party then left amidst shouts of “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>” and “</w:t>
      </w:r>
      <w:r>
        <w:rPr>
          <w:rFonts w:ascii="Times" w:hAnsi="Times" w:eastAsia="Times"/>
          <w:b w:val="0"/>
          <w:i/>
          <w:color w:val="000000"/>
          <w:sz w:val="18"/>
        </w:rPr>
        <w:t>Mahatma ki jai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29-7-1920</w:t>
      </w:r>
    </w:p>
    <w:p>
      <w:pPr>
        <w:autoSpaceDN w:val="0"/>
        <w:autoSpaceDE w:val="0"/>
        <w:widowControl/>
        <w:spacing w:line="240" w:lineRule="exact" w:before="2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Sidgwick (1838-1900); English moral and social philosopher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SPEECH  AT  KHILAFAT  CONFERENCE,</w:t>
      </w:r>
    </w:p>
    <w:p>
      <w:pPr>
        <w:autoSpaceDN w:val="0"/>
        <w:tabs>
          <w:tab w:pos="5210" w:val="left"/>
        </w:tabs>
        <w:autoSpaceDE w:val="0"/>
        <w:widowControl/>
        <w:spacing w:line="296" w:lineRule="exact" w:before="84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HYDERABAD  (SIND)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24, 1920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5 moved by Haji Abdulla Haroon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conference accepts the non-co-operation policy of Gandhi and  is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follow the instructions of the Central Khilafat Committee in regard to it.</w:t>
      </w:r>
    </w:p>
    <w:p>
      <w:pPr>
        <w:autoSpaceDN w:val="0"/>
        <w:autoSpaceDE w:val="0"/>
        <w:widowControl/>
        <w:spacing w:line="256" w:lineRule="exact" w:before="4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 supported it in strong terms.  He explained the four stages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in all its aspects, enjoined on all khilafatists to put into practice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commandments of the first stage on the 1st of August 1920.  He advised hartal,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fasting and convening of a meeting on that day.  He enjoined union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Mussulmans.  He explained that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last stage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operation, and that those who were prepared to leave the country could also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 or else their 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sham, an expression of weakness.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1141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 TELEGRAM  TO  CALIPHATE  WORKERS’  LEAGUE,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50" w:val="left"/>
          <w:tab w:pos="6430" w:val="left"/>
        </w:tabs>
        <w:autoSpaceDE w:val="0"/>
        <w:widowControl/>
        <w:spacing w:line="314" w:lineRule="exact" w:before="90" w:after="0"/>
        <w:ind w:left="3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SHOULD     NOT    BREAK    LAW    BREACH    HARMFUL.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1106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SPEECH  AT  CITIZENS’  MEETING,  HYDERABAD  (SIND)</w:t>
      </w:r>
    </w:p>
    <w:p>
      <w:pPr>
        <w:autoSpaceDN w:val="0"/>
        <w:autoSpaceDE w:val="0"/>
        <w:widowControl/>
        <w:spacing w:line="270" w:lineRule="exact" w:before="12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1920</w:t>
      </w:r>
    </w:p>
    <w:p>
      <w:pPr>
        <w:autoSpaceDN w:val="0"/>
        <w:autoSpaceDE w:val="0"/>
        <w:widowControl/>
        <w:spacing w:line="280" w:lineRule="exact" w:before="7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25th July in a public lecture at the Citizens’ Association, Hydera-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bad, Mahatma Gandhi recommended swadeshism as a weapon for the protection 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caliphate, as thereby the Lancashire mills will sustain great losses and   consequently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influential mill-owners will enquire into the cause of the  boycott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manufactures.  When they learn the true facts of the unrest, in the interest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they will take steps in England towards the satisfactory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caliphate and Jallianwala affairs.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extension of the application of Seditious Meetings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telegram was intercepted on July 27 but Gandhiji was in Hyderabad </w:t>
      </w:r>
      <w:r>
        <w:rPr>
          <w:rFonts w:ascii="Times" w:hAnsi="Times" w:eastAsia="Times"/>
          <w:b w:val="0"/>
          <w:i w:val="0"/>
          <w:color w:val="000000"/>
          <w:sz w:val="18"/>
        </w:rPr>
        <w:t>(Sind) on July 23, 24 and 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38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He went even to the extent of recommending the boycott of Indian mill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textiles as they were hampering his cottage spinning industries, for the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was so anxious.  He said that all women should sit in their cottages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spinning-wheels to earn a respectable living, and those women who resorted to </w:t>
      </w:r>
      <w:r>
        <w:rPr>
          <w:rFonts w:ascii="Times" w:hAnsi="Times" w:eastAsia="Times"/>
          <w:b w:val="0"/>
          <w:i w:val="0"/>
          <w:color w:val="000000"/>
          <w:sz w:val="18"/>
        </w:rPr>
        <w:t>mills should not be married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as they, in many cases, lose their chastity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of immoral overseers.  He complained of his wife for using cloth </w:t>
      </w:r>
      <w:r>
        <w:rPr>
          <w:rFonts w:ascii="Times" w:hAnsi="Times" w:eastAsia="Times"/>
          <w:b w:val="0"/>
          <w:i w:val="0"/>
          <w:color w:val="000000"/>
          <w:sz w:val="18"/>
        </w:rPr>
        <w:t>manufactured in mills instead of entirely sticking to home-spun materials.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was taking Saraladevi all over India with him as she had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his swadeshi principles than his wife, though he complained that she too </w:t>
      </w:r>
      <w:r>
        <w:rPr>
          <w:rFonts w:ascii="Times" w:hAnsi="Times" w:eastAsia="Times"/>
          <w:b w:val="0"/>
          <w:i w:val="0"/>
          <w:color w:val="000000"/>
          <w:sz w:val="18"/>
        </w:rPr>
        <w:t>did not practise the use of swadeshi cloth to his entire satisfaction.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POSTER  ON  KHILAFAT</w:t>
      </w:r>
    </w:p>
    <w:p>
      <w:pPr>
        <w:autoSpaceDN w:val="0"/>
        <w:autoSpaceDE w:val="0"/>
        <w:widowControl/>
        <w:spacing w:line="300" w:lineRule="exact" w:before="184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" w:after="0"/>
        <w:ind w:left="55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 the name of God the merciful and compassionate.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becomes the friend of the enemy of Islam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as one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Third day of khilafat has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along, the field of work is before us.  Give the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>of our strength of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non-co-operation is open and this is the first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test.  Keep regard and reputation of Islam, God and His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do any such work by which weakness of faith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>to light and thereby the enemies of Islam will be overpowered.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1st August, 1920 is the beginning day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 On that day offer prayer to God, observe fast,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hold committees and promise to God that you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sort of trouble for the sake of righteousness.  Renounce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and honorary posts.  Remember this also, that disturbanees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peace are not in any way profitable to you.  Be aside from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disturbances; but stick to the right path.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instructions are being published separately. Obtain </w:t>
      </w:r>
      <w:r>
        <w:rPr>
          <w:rFonts w:ascii="Times" w:hAnsi="Times" w:eastAsia="Times"/>
          <w:b w:val="0"/>
          <w:i w:val="0"/>
          <w:color w:val="000000"/>
          <w:sz w:val="22"/>
        </w:rPr>
        <w:t>further information from your district or provincial Khilafat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Committee; but remember that if you step ahead don’t retreat.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secret of success in your life.</w:t>
      </w:r>
    </w:p>
    <w:p>
      <w:pPr>
        <w:autoSpaceDN w:val="0"/>
        <w:autoSpaceDE w:val="0"/>
        <w:widowControl/>
        <w:spacing w:line="306" w:lineRule="exact" w:before="134" w:after="2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: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BUL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ALAM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ZAD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IDDICK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AZUL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UL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ASRAT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OHANI</w:t>
      </w:r>
    </w:p>
    <w:p>
      <w:pPr>
        <w:sectPr>
          <w:type w:val="continuous"/>
          <w:pgSz w:w="9360" w:h="12960"/>
          <w:pgMar w:top="504" w:right="1398" w:bottom="528" w:left="1440" w:header="720" w:footer="720" w:gutter="0"/>
          <w:cols w:num="2" w:equalWidth="0">
            <w:col w:w="3884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114"/>
        <w:ind w:left="446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HAUKAT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AIFUDDIN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ITCHLEW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sectPr>
          <w:type w:val="nextColumn"/>
          <w:pgSz w:w="9360" w:h="12960"/>
          <w:pgMar w:top="504" w:right="1398" w:bottom="528" w:left="1440" w:header="720" w:footer="720" w:gutter="0"/>
          <w:cols w:num="2" w:equalWidth="0">
            <w:col w:w="3884" w:space="0"/>
            <w:col w:w="26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EMBERS  OF 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OPERATION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OUNT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M</w:t>
      </w:r>
      <w:r>
        <w:rPr>
          <w:rFonts w:ascii="Times" w:hAnsi="Times" w:eastAsia="Times"/>
          <w:b w:val="0"/>
          <w:i w:val="0"/>
          <w:color w:val="000000"/>
          <w:sz w:val="14"/>
        </w:rPr>
        <w:t>AZAGON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1118; also N.A.I. : Home : Political : July,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 : No. 106 Deposit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MR.  MONTAGU  ON  THE  KHILAFAT  AGITATION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does not like the khilafat agitation that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force.  In answer to questions put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Commons, he is reported to have said that whilst he acknowledged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rendered distinguished services to the country in the past,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look upon my present attitude with equanimity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be expected that I could now be treated as leniently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Rowlatt Act agitation.  He added that he had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 central and the local Governments,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watching the movement and that they had full power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of Mr. Montagu has been regarded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as a threat.  It has even been considered to be a blank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of India to re-establish the reign of terror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chose. It is certainly inconsistent with his deisre to base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goodwill of the people.  At the same time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Committee’s finding be true and if I was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last year, I was undoubtedly treated with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leniency.  I admit too that my activity this year is fraught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peril to the Empire as it is being conducted today than was last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Non-co-operation in itself is more harmless than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but in its effect it is far more dangerous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than civil disobedience.  Non-co-operation is intended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to paralyse the Government, as to compel justice from  it. 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carried to the extreme point, it can bring the Government to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type w:val="continuous"/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standstill.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has been listening to my speeches once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did not come under the sedition section of the Indian Penal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Code.  Though I had not fully considered it, I told him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did and that I could not plead “not guilty” if I was </w:t>
      </w:r>
      <w:r>
        <w:rPr>
          <w:rFonts w:ascii="Times" w:hAnsi="Times" w:eastAsia="Times"/>
          <w:b w:val="0"/>
          <w:i w:val="0"/>
          <w:color w:val="000000"/>
          <w:sz w:val="22"/>
        </w:rPr>
        <w:t>charged under it.  For I must admit that I can pretend to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“affection” for the present Govern-ment.  And my speeches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create “disaffection” such that the people might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shame to assist or co-operate with a Government that had forfeited </w:t>
      </w:r>
      <w:r>
        <w:rPr>
          <w:rFonts w:ascii="Times" w:hAnsi="Times" w:eastAsia="Times"/>
          <w:b w:val="0"/>
          <w:i w:val="0"/>
          <w:color w:val="000000"/>
          <w:sz w:val="22"/>
        </w:rPr>
        <w:t>all title to confidence, respect or support.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no distinction between the Imperial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The latter has accepted, on the khilafat,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it by the former.  And in the Punjab case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endorsed the policy of terrorism and emasculation of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initiated by the latter.  British ministers have broken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word and wantonly wounded the feelings of the seventy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Mussulmans of India.  Innocent men and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by the insolent officers of the Punjab Government.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not only remain unrighted, but the very officers who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subjected them to barbarous humiliation retain office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 Amritsar last year I pleaded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all the earnestness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command for co-operation with the Government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wishes expressed in the Royal Proclamation, I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honestly believed that a new era was about to begin,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spirit of fear, distrust and consequent terrorism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place to the new spirit of respect, trust and goodwill.  I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Mussulman sentiment would be placated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that had misbehaved during the martial law regime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would be at least dismissed and the people would be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feel that a Government that had always been found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rightly) to punish popular excesses would not fail to punish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agents’ misdeeds. But to myamazement and dismay, I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representatives of the Empire have become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unscrupulous.  They have no regard for the wishes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and they count Indian honour as of little consequence.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 longer retain affection for a Government so evilly </w:t>
      </w:r>
      <w:r>
        <w:rPr>
          <w:rFonts w:ascii="Times" w:hAnsi="Times" w:eastAsia="Times"/>
          <w:b w:val="0"/>
          <w:i w:val="0"/>
          <w:color w:val="000000"/>
          <w:sz w:val="22"/>
        </w:rPr>
        <w:t>manned as it is now-a-days.  And for me, it is humiliating to retain my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 on Reforms Resolution at Amritsar Congress”, 1-1-1920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be witness to the continuing wrong.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certainly right in threatening me with deprivation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if I persist in endangering the existence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must be the result if my activity bears fruit.  My only regret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inasmuch as Mr. Montagu admits my past services, 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perceived that there must be something exceptionally bad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a well-wisher like me could no longer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to it. It was simpler to insist on justice being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and to the Punjab than threaten me with punishment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injustice might be perpetuated. Indeed I fully expect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even in promoting disaffection towards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 had rendered greater services to the Empire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>already credited with.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however, the duty of those who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activity is clear.  They ought on no account to 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my liberty, should the Government of India deem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 duty to take it away.  A citizen has no right to resist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imposed in accordance with the laws of the State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belongs.  Much less have those who sympathize with him.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there can be no question of sympathy.  For I deliberately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the extent of trying to put its very existence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jeopardy.  For my supporters, therefore, it must be a moment of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imprisoned.  It means the beginning of success if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supporters continue the policy for which I stand. 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arrest me, they would do so in order to stop the progress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I preach.It follows that if non-co-operation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unabated vigour, even after my arrest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 others or grant the people’s wish in order to gain their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Any eruption of violence on the part of the people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provocation would end in disaster.  Whether therefore it is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who is arrested during the campaign, the first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that there must be no resentment shown against it.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imperil the very existence of a Government and quarrel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save itself by punishing those who place it in danger.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 A  NOTED  RESIGNATION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eventful tour of the khilafat party in the Punjab,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a copy of a letter of resignation by a sub-divisional officer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khilafat question.  It is printed elsewhere in this issue.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shows clearly how different classes of Mussulmans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Turkish Peace Terms.  It is an unforgettable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England has been primarily responsible for doing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world.  And as time passes, the movement for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undoing will gain instead of losing strength.  When an official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years’ standing and considered to be almost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to leave a Government in respect of great wrong to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party, it is time for it to review the act that has prompted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such as Mr. Mohamed Azam has felt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>tender.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purpose in publishing the resignation is not so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Government’s attention to it (for they have it already)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Mr. Mohamed Azam and to present the public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worthy of copying.  Mr. Mohamed Azam from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standpoint has sacrificed a position which many would covet.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standpoint of religion or honour, he has gained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 What are position and money at the sacrifice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conscience?  His superior officers, be it said to their credit,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it for acceptance because it has been tendered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conscience’ sake.  If the higher branches of the Government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copy Mr. Mohamed Azam’s brave example,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attain the goal without the lowest ranks having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Mohamed Azam’s is an instance of positive courage.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difficult to find positive courage.  But I hope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courage in India to ensure that nobody applies for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 by Mr. Mohamed Azam. It is almost certain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will.  But I hope that Hindus will be equally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testify to their Mussulman brethren that they are fully alive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which they find themselves and that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behind in giving them their active support.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may say, it will be unnecessary for any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>apply because it is a post which any Englishman will be glad to fill.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Abbotabad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doubt it for a moment.  Only the condition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ordinary when a post is voluntarily relinquished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protest and when no one belonging to the protestant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for it. The only thing needful is to cease to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employment a fetish.  There are many other avenues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an honest man of ability to earn a decent livelihood.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represent a microscopic minority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 THE  FIRST  OF  AUGUST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likely that before the 1st August there will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Majesty’s ministers promise of a revision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>Terms and the consequent suspension of the inauguration of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The first of August next will be as important an event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India as was the 6th of April last year.  The sixth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marked the beginning of the end of the Rowlatt Act. 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consider, the Rowlatt Act can possibly live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that has only been suspended—never given up. 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anyone that the power that wrests justice from an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matter of the Punjab and the khilafat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will secure repeal of the Rowlatt Act.  And that power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satyagraha whether it is known by the name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or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dread the advent of non-co-operation,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of last year.  They fear madness from the  mob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repetition of last year’s reprisals almost unsurpassed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ferocity in the history of modern times.  Personally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Governmental   fury as I mind mob fury.  The latter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distemper and therefore more difficult to deal with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which is confined to a small corporation.  It is easier to oust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has rendered itself unfit to govern than it is to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people in a mob of their madness.  But great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stopped altogether because a Government or a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go wrong. We learn to profit  through our mistakes and failures.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general worth the name gives up a battle because he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reverses, or which is the same thing, made mistakes. And so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non-co-operation with confidence and hope.  As in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>the commencement is to be marked  by fasting and prayer a sign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religious  character  of  the demonstration.  There  should 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day suspension of business, and meetings to pass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revision of the Peace Terms and justice for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>inculcating non-co-operation until justice has been done.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giving up of titles and honorary posts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from the first of August.  Doubt has been expressed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sufficiency of notice regarding surrender of titles and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posts.  It is however quickly dispelled by bearing in mind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marks the commencement of the surrender of titles.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only day on which surrender has to take place.  Indeed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a very large response on the first day. 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will have to be carried on and the message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title or post-holder and the argument presented to him proving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such surrender.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greatest thing in this campaign of non-co-operation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order, discipline, co-operation among the people, co-ordination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workers. Effective non-co-operation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organization. Thousands of men who have filled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Punjab have convinced me that the people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co-operation from the Government but they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how.  Most people do not understand the complicated machinery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 They do not realize that every citizen silently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 certainly sustains the Government of the day in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no knowledge.  Every citizen therefore renders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every act of his Government.  And it is quite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it so long as the actions of the Government are bearable.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hurt him and his nation, it becomes his duty to withdraw his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have said, every citizen does not know how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orderly manner.  Disorderliness comes from anger, orderliness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intelligent resistance.  The first condition therefore of real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ensure entire absence of violence.  Violence done to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Government or to persons who do not join our ranks,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supporters of the Governement, means in every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retrogression in our case, cessation of non-co-operation and useless </w:t>
      </w:r>
      <w:r>
        <w:rPr>
          <w:rFonts w:ascii="Times" w:hAnsi="Times" w:eastAsia="Times"/>
          <w:b w:val="0"/>
          <w:i w:val="0"/>
          <w:color w:val="000000"/>
          <w:sz w:val="22"/>
        </w:rPr>
        <w:t>waste of innocent lives.  Those therefore who wish to make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 success in the quickest possible time will consider it their </w:t>
      </w:r>
      <w:r>
        <w:rPr>
          <w:rFonts w:ascii="Times" w:hAnsi="Times" w:eastAsia="Times"/>
          <w:b w:val="0"/>
          <w:i w:val="0"/>
          <w:color w:val="000000"/>
          <w:sz w:val="22"/>
        </w:rPr>
        <w:t>first duty to see that in their neighbourhood complete order is kept.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MORE  ABOUT  THE  BULLETTED  “MUHAJARIN”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dealt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/>
          <w:color w:val="000000"/>
          <w:sz w:val="22"/>
        </w:rPr>
        <w:t>muhajarin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shot. 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party’s tour in the Punjab I was handed a signed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particulars about the incident on which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As the statement purports to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parties and as it contains a version at variance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deem it to be my duty to place it before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invite the Government’s attention to it.  If the facts set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are true, they reflect the greatest discredit on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 took wanton delight in killing a 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protect the honour of women. 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N.W. Frontier Administration are holding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inquiry into the matter.  But the public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even about inquires described as judicial, that unless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independent and honest inquiry, no weight will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findings. If therefore the Government do not wish to lay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charge of having hushed up an unmanly act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soldiers they will not dread publicity and they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trusted men to investigate the matter.  No local men merely </w:t>
      </w:r>
      <w:r>
        <w:rPr>
          <w:rFonts w:ascii="Times" w:hAnsi="Times" w:eastAsia="Times"/>
          <w:b w:val="0"/>
          <w:i w:val="0"/>
          <w:color w:val="000000"/>
          <w:sz w:val="22"/>
        </w:rPr>
        <w:t>can possibly be considered sufficient to ensure impartiality.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is of no small importance.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talked of the lives and honour of English women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sacred in India.  I hope that India holds the honour and 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dear and sacred.  There is therefore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honour involved in the incident.  Then again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Indian soldiers—having refused to fire.  If it is a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refusal was due to the causes narrated in the statement, it </w:t>
      </w:r>
      <w:r>
        <w:rPr>
          <w:rFonts w:ascii="Times" w:hAnsi="Times" w:eastAsia="Times"/>
          <w:b w:val="0"/>
          <w:i w:val="0"/>
          <w:color w:val="000000"/>
          <w:sz w:val="22"/>
        </w:rPr>
        <w:t>reflects the highest credit on them. The affair again derives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rtance from the fact that the tragedy has occurred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emigration of a sacred character.  I assure the Government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being warmly talked about among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Punjab.  Fullest and swiftest inquiry is essential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intend that an unverified version should be current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the narrative reproduced by me was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and rhetoric.  A narrative of events gains by being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adjectives and expression of the narrator’s opinion.  But perhaps it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Hijrat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Meaning”, 21-7-1920.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6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to expect perfect narrations from inexperienced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are taken down in English by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translators and are often eager to interpolate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 In any case I would advise the readers to suspend judgment </w:t>
      </w:r>
      <w:r>
        <w:rPr>
          <w:rFonts w:ascii="Times" w:hAnsi="Times" w:eastAsia="Times"/>
          <w:b w:val="0"/>
          <w:i w:val="0"/>
          <w:color w:val="000000"/>
          <w:sz w:val="22"/>
        </w:rPr>
        <w:t>till they have had the Government version before them.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moreover shows the necessity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their policy about </w:t>
      </w:r>
      <w:r>
        <w:rPr>
          <w:rFonts w:ascii="Times" w:hAnsi="Times" w:eastAsia="Times"/>
          <w:b w:val="0"/>
          <w:i/>
          <w:color w:val="000000"/>
          <w:sz w:val="22"/>
        </w:rPr>
        <w:t>hijrat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they do not wish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peaceful and religious protest they should say so.  The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not knowing the Government policy may act foolishly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rashly and precipitate events in a manner not desired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A movement, which is attaining the dimensions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 fair to do, cannot be left to itself.  An open declaration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policy is most desirable for the sake of every interest.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28-7-1920</w:t>
      </w:r>
    </w:p>
    <w:p>
      <w:pPr>
        <w:autoSpaceDN w:val="0"/>
        <w:autoSpaceDE w:val="0"/>
        <w:widowControl/>
        <w:spacing w:line="292" w:lineRule="exact" w:before="4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 TELEGRAM  ON  THIRD  KHILAFAT 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6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     HOPE     THE      MADRAS     PRESIDENCY    WILL      RESPOND     FULLY     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1ST     OF     AUGUST     BY     OBSERVING    COMPLETE    PEACE    AND  ORDER,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   HARTAL,    OFFERING    HEARTFELT    PRAYER,    BY    ORDERLY    BUT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   MEETINGS    AND    SURRENDER    OF     TITLES    BY    AS    MANY    AS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POSSIBLE.    ALL    GOVERNMENT    ORDERS    SHOULD    BE   STRICTLY   CARRIED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OUT.   IN  FIRM  WITHDRAWAL  OF   CO-OPERATION    AND     OBEDIENCE    TO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ORDERS    LIES    THE    SOLUTION     TO     THE     KHILAFAT    QUESTION,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CONSERVATION     OF     NATIONAL     HONOUR     AND    PROMOTION     OF    HINDU-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MUSLIM    UNITY.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30-7-1920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Gandhiji and Shaukat Ali as a message to Madras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SPEECH  AT  BOMBAY</w:t>
      </w:r>
    </w:p>
    <w:p>
      <w:pPr>
        <w:autoSpaceDN w:val="0"/>
        <w:autoSpaceDE w:val="0"/>
        <w:widowControl/>
        <w:spacing w:line="270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1920</w:t>
      </w:r>
    </w:p>
    <w:p>
      <w:pPr>
        <w:autoSpaceDN w:val="0"/>
        <w:autoSpaceDE w:val="0"/>
        <w:widowControl/>
        <w:spacing w:line="280" w:lineRule="exact" w:before="5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 crowded meeting of Mussulmans in Muzaffarabad at Bombay held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29th July, speaking on the impending non-co-operation which commenced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1st of August, Mr. Gandhi said the time for speeches on non-co-operation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and the time for practise had arrived.  But two things were needful for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success, an environment free from any violence on the part of the people and a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self-sacrifice.  Non-co-operation, as the speaker had conceived it,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impossibility in an atmosphere surcharged with the spirit of violence.  Violence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exhibition of anger and any such exhibition was dissipation of valuable energy.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Subduing of one’s anger was a storing up of national energy, which, when set free in </w:t>
      </w:r>
      <w:r>
        <w:rPr>
          <w:rFonts w:ascii="Times" w:hAnsi="Times" w:eastAsia="Times"/>
          <w:b w:val="0"/>
          <w:i w:val="0"/>
          <w:color w:val="000000"/>
          <w:sz w:val="18"/>
        </w:rPr>
        <w:t>an ordered manner, would produce astounding results.  His conception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did not involve rapine, plunder, incendiarism and all the concomitants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madness.  His scheme presupposed ability on their part to control all the forces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evil.  If, therefore, any disorderliness was found on the part of the people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control, he for one would certainly help the Government to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In the presence of disorder it would be for him a choice of evil, and evil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considered the present Government to be, he would not hesitate for the time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help the Government to control disorder.  But he had faith in the people.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they knew that the cause could only be won by non-violent methods.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put it at the lowest the people had not the power, even if they had the will,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with brute strength the unjust Governments of Europe who had,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intoxication of their success disregarding every canon of justice dealt so cruelly by </w:t>
      </w:r>
      <w:r>
        <w:rPr>
          <w:rFonts w:ascii="Times" w:hAnsi="Times" w:eastAsia="Times"/>
          <w:b w:val="0"/>
          <w:i w:val="0"/>
          <w:color w:val="000000"/>
          <w:sz w:val="18"/>
        </w:rPr>
        <w:t>the only Islamic Power in Europe.</w:t>
      </w:r>
    </w:p>
    <w:p>
      <w:pPr>
        <w:autoSpaceDN w:val="0"/>
        <w:autoSpaceDE w:val="0"/>
        <w:widowControl/>
        <w:spacing w:line="266" w:lineRule="exact" w:before="40" w:after="0"/>
        <w:ind w:left="0" w:right="2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ATCHLESS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EAPON</w:t>
      </w:r>
    </w:p>
    <w:p>
      <w:pPr>
        <w:autoSpaceDN w:val="0"/>
        <w:autoSpaceDE w:val="0"/>
        <w:widowControl/>
        <w:spacing w:line="28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non-co-operation they had a matchless and powerful weapon.  It was a 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religious atrophy to sustain an unjust Government that supported an injustice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untruth and camouflage.  So long therefore as the Government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purge itself of the canker of injustice and untruth, it was their duty to withdraw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from it consistently with their ability to preserve order in the social structure.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stage of non-co-operation was, therefore, arranged so as to involve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   of danger to public peace and minimum of sacrifice on the part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participated in the movement.  And if they might not help an evil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receive any    favours from it, it followed that they must give up all titles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which  were no longer a proud possession.  Lawyers who were in reality </w:t>
      </w:r>
      <w:r>
        <w:rPr>
          <w:rFonts w:ascii="Times" w:hAnsi="Times" w:eastAsia="Times"/>
          <w:b w:val="0"/>
          <w:i w:val="0"/>
          <w:color w:val="000000"/>
          <w:sz w:val="18"/>
        </w:rPr>
        <w:t>honorary officers     of the court, should cease to support courts that upheld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33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of an unjust Government and the people must be able to settle their disputes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quarrels by private arbitration.  Similarly parents should withdraw their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public schools and they must evolve a system of national education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education totally independent of the Government.  An insolent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its brute strength, might laugh at such withdrawals by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as the law-courts and schools were supposed to help the people, but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shadow of doubt that the moral effect of such a step could not possibly be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upon a Government whose conscience had become stifled by the intoxication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>power.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WADESHI</w:t>
      </w:r>
    </w:p>
    <w:p>
      <w:pPr>
        <w:autoSpaceDN w:val="0"/>
        <w:autoSpaceDE w:val="0"/>
        <w:widowControl/>
        <w:spacing w:line="28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hesitation in accepting swadeshi as a plank in non-co-operation.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swadeshi was as dear as life itself.  But he had no desire to smuggle in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khilafat movement, if it could not legitimately help that movement.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as non-co-operation was in a spirit of self-sacrifice, swadeshi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place in the movement.  Pure swadeshi meant sacrifice of their liking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fineries.  He asked the nation to sacrifice its liking for the fineries of Europe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Japan and be satisfied with the coarse but beautiful fabrics woven on their handlooms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yarn spun by millions of their sisters.  If the nation had become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awakened to a sense of the danger to its religions and its self-respect, it could not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perceive the absolute and immediate necessity of the adoption of swadeshi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intense form and if the people of India adopted swadeshi with the religious zeal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begged to assure them that its adoption would arm them with a new power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an unmistakable impression throughout the whole world.  He,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the Mussulmans to give the lead by giving up all the fineries they were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fond of and adopt the simple cloth that could be produced by the manual labour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sisters and brethren in their own cottages.  And he hoped that the Hindus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suit.  It was a sacrifice in which the whole nation, every man, woman and child </w:t>
      </w:r>
      <w:r>
        <w:rPr>
          <w:rFonts w:ascii="Times" w:hAnsi="Times" w:eastAsia="Times"/>
          <w:b w:val="0"/>
          <w:i w:val="0"/>
          <w:color w:val="000000"/>
          <w:sz w:val="18"/>
        </w:rPr>
        <w:t>could take part.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 TELEGRAM  ON  THIRD  KHILAFAT 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10" w:val="left"/>
          <w:tab w:pos="5630" w:val="left"/>
        </w:tabs>
        <w:autoSpaceDE w:val="0"/>
        <w:widowControl/>
        <w:spacing w:line="242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31, 1920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NON-CO-OPERATION    COMMITTEE    HAS    ISSUED    THE    FOLLOWING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DIRECTIONS    REGARDING    THE    THIRD    KHILAFAT    DAY  :     “THE    FIRST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AUGUST    IS    ON    US    WITH    ITS    GRAVE    RESPONSIBILITY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IMPORTANT     CONSEQUENCES.    WE     BELIEVE     THAT    SUCCESS     FOR     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   CAUSE    IS    CERTAIN    IF    WE    EXERCISE    GREATEST    SELF-RESTRAINT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SHOW     AMPLE     MEASURE     OF     SELF-SACRIFICE.    IF    WE    CEASE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   GOVERNMENT    AND    CEASE    TO    TAKE      HELF    FROM    IT     WE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   BE    CAPABLE    OF    PRESERVING    ORDER    IN    THE    COUNTRY.    WE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THEREFORE     AVOID    COLLISION      WITH    AUTHORITY    AND    THUS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   OCCASION    FOR    SUDDEN    RESENTMENT,    OBEY     ALL     ORDERS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   NOTICES.   WE     HOPE     THERE     WILL     BE    COMPLETE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HARTAL     ON     SUNDAY.     NO     PRESSURE     SHOULD     BE     USED     AGAINST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ANYONE     REFUSING    TO    CLOSE     SHOP.     THE     COMMITTEE     ATTACHES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GREATEST     IMPORTANCE     TO     PRAYER    AND    FASTING    FOR    INWARD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  AND     PURIFICATION.     WE     HOPE    TOO    THAT    LARGEST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   EVER    HELD    WILL    BE    CONVENED    ON    SUNDAY    BUT    THERE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   BE    NO    PROCESSIONS.    SPECIAL    EFFORT    SHOULD    BE    MADE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CONTINUED    TO   SECURE    SURRENDER    OF    TITLES    AND    HONORARY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POSTS    AND    PARENTS    ARE    REQUESTED    TO    WITHDRAW    THEIR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   FROM    SCHOOLS    RECOGNIZED    BY    OR     UNDER    GOVERNMENT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CONTROL.     LAWYERS     ARE     REQUESTED     TO     SUSPEND     PRACTICE.     WE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NO    DOUBT    ABOUT    THE    MORAL    EFFECT    OF    THESE    STEPS.    WE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ALSO    THAT    FULL    SWADESHI    WILL    BE    INAUGURATED    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    IT     ENABLES    EVERY    MAN,    WOMAN    AND    CHILD    TO    EXHIBIT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 THEIR    OWN    PERSONS    THE    SPIRIT   OF    SACRIFICE.    IT    WILL    BE    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    AN    EARNEST    OF    OUR    DESIRE    FOR    SACRIFICE    FOR    THE    SAKE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OUR    RELIGION    AND   HONOUR    AND    A    PREPARATION     FOR    FURTHER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SACRIFICE.      AGITATION    FOR    SECURING    COMPLETE    BOYCOTT  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COUNCILS    SHOULD    BE    CONTINUED    UNABATED.    FINALLY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   EXPECTS    MUSLIMS    TO    LEAD    AS    WELL    IN    PRESERVING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     AND    ORDER    AS    IN    SACRIFICE    AND    WE    FEEL    SURE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   HINDU    BRETHREN    WILL    NOT    FAIL    TO    RESPOND    AND    JOIN    THE </w:t>
      </w:r>
      <w:r>
        <w:rPr>
          <w:rFonts w:ascii="Times" w:hAnsi="Times" w:eastAsia="Times"/>
          <w:b w:val="0"/>
          <w:i w:val="0"/>
          <w:color w:val="000000"/>
          <w:sz w:val="16"/>
        </w:rPr>
        <w:t>MUSLIMS.”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1-8-1920; also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31-7-1920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 and Shaukat Ali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6" w:right="133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OUR  DUTY</w:t>
      </w:r>
    </w:p>
    <w:p>
      <w:pPr>
        <w:autoSpaceDN w:val="0"/>
        <w:autoSpaceDE w:val="0"/>
        <w:widowControl/>
        <w:spacing w:line="28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 is already upon us.  All manner of objections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raised against non-co-operation, the most important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bound to lead to violent disturbances.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easy to save ourselves from this possible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at all in preserving peace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few persons at every place working towards that end. 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require-ment of non-co-operation is to preserve peace. 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to do this, we have no right to start non-co-opertation.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people cite the example of the Sinn Fein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 and say that non-co-operation and assassinations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simulta-neously there.  This is quite true, but Ireland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that way.  There is, moreover, an important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 and Ireland.  We can very easily gain our object by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non-co opera-tion and, if violence breaks out,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stop that very moment. Through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bloodshed, the people can get nothing in big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India; likewise, no power in the world can rule over such a vast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ours if there is peaceful non-cooperation.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our best success lies in preventing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If violence does break out, we ourselves would,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to, rush immediately to the help of the Government to stop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 of riots can only mean that we have failed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our own people.  The second objection to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that the people are not at all ready for it.  This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the people have no capacity for self-sacrifice.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regard it as an honour to be honoured by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gone to the last limits of injustice, if we receive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schools and continue to practise as lawyers in its courts,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that we have felt hurt by its actions?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ask me what effect can be produced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a few men renounce their titles, a few others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from schools and a handful of lawyers stop 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lawcourts. This objection is not valid.  If we think it a sin to help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Governmnet or to receive any favour from   it, then,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few or many, it becomes our duty to give up helping it 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from it, and this is also the only straightforward way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others in larger numbers do likewise.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reform anywhere in the world has ever been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all the people.  It is always a few who make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others see the firmness of those few, they follow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the latter. Often reforms make no progress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take up the attitude that they will adopt them when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 This attitude always results in delay and does much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Moreover, waiting for all the others or a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bespeaks our want of faith in our duty.  I trust, therefore,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convinced that it is their duty to stop helping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begin non-co-operation forthwith, no matter whether they are few </w:t>
      </w:r>
      <w:r>
        <w:rPr>
          <w:rFonts w:ascii="Times" w:hAnsi="Times" w:eastAsia="Times"/>
          <w:b w:val="0"/>
          <w:i w:val="0"/>
          <w:color w:val="000000"/>
          <w:sz w:val="22"/>
        </w:rPr>
        <w:t>or many.</w:t>
      </w:r>
    </w:p>
    <w:p>
      <w:pPr>
        <w:autoSpaceDN w:val="0"/>
        <w:autoSpaceDE w:val="0"/>
        <w:widowControl/>
        <w:spacing w:line="280" w:lineRule="exact" w:before="1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 MR.  MONTAGU’S  THREAT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to get excited over the threat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held out while replying to a question about the khilafat.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ultimate aim, there is no difference between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Montagu and of others in authority.  It is the usual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when they want to do something in opposition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to leave nothing undone in putting down the people.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expect Mr. Montagu to be free from this mentality?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raising their heads against the injustices in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khilafat.  If they are allowed to follow their way,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yield.  This they do not want to do.  So it is left with no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but to go all out to bend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this situation, the people are behind me and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advice, what else can the Government do but arrest me?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have one of three aims in arresting me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frighten me into changing my views.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separate me from the people and thus weaken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removing me from their midst, to test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see whether they are really agitated over the injustices.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that it cannot be their object to frighten me.  The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Montagu had declared in the House of Commons that “if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persisted in ‘non-co-operation’, it would be absolutely impossible to take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view of his action as was taken last year”.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certainly want to weaken public opinion, but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reasonable to believe that it wants to test the people. 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 If the people, however, stand the test and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mettle, that very day they will win.  We cannot complain against being </w:t>
      </w:r>
      <w:r>
        <w:rPr>
          <w:rFonts w:ascii="Times" w:hAnsi="Times" w:eastAsia="Times"/>
          <w:b w:val="0"/>
          <w:i w:val="0"/>
          <w:color w:val="000000"/>
          <w:sz w:val="22"/>
        </w:rPr>
        <w:t>tested in this 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should the people do if I am arrested? 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our fight requires us to be always ready for jail.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therefore, should be welcome to the people. 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it should not make them angry.  If I do things which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then run away from it, or if the people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over my arrest, then the fault lies not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us.  In an oppressive and unjust State, a prison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a subject is really free.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hope that, if I am arrested, the people will go ahead </w:t>
      </w:r>
      <w:r>
        <w:rPr>
          <w:rFonts w:ascii="Times" w:hAnsi="Times" w:eastAsia="Times"/>
          <w:b w:val="0"/>
          <w:i w:val="0"/>
          <w:color w:val="000000"/>
          <w:sz w:val="22"/>
        </w:rPr>
        <w:t>with non-co-operation with still greater vigour.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Government would welcome the people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 That would give it a chance to use force. 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want this, the result would be the same,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would subject the people to repression.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the people have understood the meaning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they should not abandon it, even if I or 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arrested but show to the Government that it cannot rule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without their consent.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question will naturally be asked why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doubly guilty by taking the wrong road of repression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He has already one crime to his credit, of being a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[done to India].  Repression of the people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that injustice would now be the second crime. 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would be, seeing that the people are ready to go to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adopting non-co-operation, to bow to public opinion and, by </w:t>
      </w:r>
      <w:r>
        <w:rPr>
          <w:rFonts w:ascii="Times" w:hAnsi="Times" w:eastAsia="Times"/>
          <w:b w:val="0"/>
          <w:i w:val="0"/>
          <w:color w:val="000000"/>
          <w:sz w:val="22"/>
        </w:rPr>
        <w:t>undoing the injustice, remove the root-cause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admits that, through my activities till now,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nothing but service to the Empire. That service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satyagraha which I have launched on different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my chief services to the Empire lie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grievances by means of satyagraha.  I   am sure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at present is my greatest service.   Even this time, all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to offer satyagraha.  Non-co- operation is but a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big tree of satyagraha.  The regret   is that, regardless of this, Mr.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thinks me mistaken in my present activity.  When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Empire like myself takes up the extreme weapon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Mr. Montagu should have realized that the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seriously aggrieved and ought to have striven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for us.  If, then, his efforts had failed, 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resigned.  But he has chosen the wrong course.  I now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will answer Mr. Montagu’s threat by remaining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out the non-co-operation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VISIT  OF  THE  PRINCE  OF  WALES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which I have expressed, that in our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we cannot join in welcoming the Prince of Wales,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>pay a visit, is considered by Mr. Montagu to be a disloyal suggestion.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sign of changed times. Not only o I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in refusing to welcome the Prince but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towards the people to act otherwise in this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predicament.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Prime Minister says that the Prince of Wales will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representative of the Crown.  We know that his visit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might and glory of the Empire.  To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welcome will be to honour all officials,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downwards, including the officers of the Punjab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disgrace to their 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people, whose feelings have been hurt, whose wounds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unhealed, and whom the House of Lords, in its utter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arrogance, has hurt still more painfully by whitewashing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General Dyer, how can they associate themselves in the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Wales?  To do so would be to give a certificate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 The latter wants the unrest among the people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peace.  Even if the people have courage for nothing else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make any other sacrifice, everybody would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give expression to their hurt feelings by keeping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functions arranged to welcome the Prince.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certainly not insulting anybody by not taking part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 There is no insult to the Prince of Wales at all, and 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 be  no  such  intention  either.   If anybody is insulted,  it 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the bureaucracy, but we shall not be insulting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 We merely refuse to obey it, and it is our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this.  I hope, therefore, that despite anything Mr. Montagu may </w:t>
      </w:r>
      <w:r>
        <w:rPr>
          <w:rFonts w:ascii="Times" w:hAnsi="Times" w:eastAsia="Times"/>
          <w:b w:val="0"/>
          <w:i w:val="0"/>
          <w:color w:val="000000"/>
          <w:sz w:val="22"/>
        </w:rPr>
        <w:t>say, we will not join, it is our duty not to join, in the welcome.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 NOTES</w:t>
      </w:r>
    </w:p>
    <w:p>
      <w:pPr>
        <w:autoSpaceDN w:val="0"/>
        <w:autoSpaceDE w:val="0"/>
        <w:widowControl/>
        <w:spacing w:line="320" w:lineRule="exact" w:before="1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OKAMANYA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LLNESS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hundreds of thousands of Indians flutter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at the sad news that the Lokamanya’s illness has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turn.  His contribution to the national awakening, his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independence and his sacrifices have made him the idol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To millions, his word is law.  Swaraj for this country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his life.  At this critical time, the people are in no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pain of separation from him.They are, themselves,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with a serious disease. In the diagnosis and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disease, the Lokamanya has taken a leading part.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looking up to all their leaders to have their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 Among these, the Lokamanya belongs to the first rank.  So </w:t>
      </w:r>
      <w:r>
        <w:rPr>
          <w:rFonts w:ascii="Times" w:hAnsi="Times" w:eastAsia="Times"/>
          <w:b w:val="0"/>
          <w:i w:val="0"/>
          <w:color w:val="000000"/>
          <w:sz w:val="22"/>
        </w:rPr>
        <w:t>great is his optimism that he has hoped for swaraj during his own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May God help him to recover, grant him a long life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him a witness to the attainment of swaraj!</w:t>
      </w:r>
    </w:p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 IN 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8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letter from Shri Amritlal Thakkar is heart-rending.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the following sentences from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another letter he writes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40,000 in all have been received from Gujarat.  But worse months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are ahead.  Money will be needed in plenty.  I earnestly request you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 one more appeal.  Not less than one-and-a-half lakhs will be required.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contributions from all other parts, a total of Rs. 80,000 has been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till now.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patriot, politician and scholar.  This </w:t>
      </w:r>
      <w:r>
        <w:rPr>
          <w:rFonts w:ascii="Times" w:hAnsi="Times" w:eastAsia="Times"/>
          <w:b w:val="0"/>
          <w:i w:val="0"/>
          <w:color w:val="000000"/>
          <w:sz w:val="18"/>
        </w:rPr>
        <w:t>note was obviously written before his death.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here.  The part quoted by Gandhiji described the near starvation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prevailing among the residents of Piplithana.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 need add to this letter.  The rains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we see that Orissa’s suffering will not end soon. 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Shri Amritlal examines the situation, the more misery he finds.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unhappy province, the suffering people have lost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cry for help in their suffering.  I trust that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>join in the holy effort of sharing in the suffering of Orisaa.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37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627"/>
        <w:gridCol w:w="1627"/>
        <w:gridCol w:w="1627"/>
        <w:gridCol w:w="1627"/>
      </w:tblGrid>
      <w:tr>
        <w:trPr>
          <w:trHeight w:hRule="exact" w:val="734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73.  LETTER  TO  VICEROY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a pang that I return the Kaiser-i-Hind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medal, granted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by your predecessor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my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South Africa, the Zulu War medal granted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war services as officer in charge of the Indian Volunteers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 in 1906 and the Boer War medal for my services as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the Indian Volunteer Stretcher-Bearer Corps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 of 1899.  I venture to return these medals in pursuance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scheme of non-co-operation, inaugurated today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khilafat movement. Valuable as these honours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cannot wear them with an easy conscience so long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countrymen have to labour under a wrong done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sentiments. Events, which have happened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have confirmed me in the opinion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acted in the khilafat matter in an unscrupulous,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and unjust manner and have been moving from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order to defend their immorality. I can retain neither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affection for such a Government.  The attitude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Excellency’s Governments on the Punjab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an  additional sense for grave dissatisfaction. 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as Your  Excellency is aware as one  of  the  Congress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4-8-1920, under the caption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“Renunciation of Medals”.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inauguration of non-co-operation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movement on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Hardinge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to  investigate  the cause of disorder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during April  of  1919 and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deliberate conviction that Sir Michael O’Dwyer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unfit    to hold the office of Lieutenant-Governor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his policy was primarily responsible for infuriating the mob </w:t>
      </w:r>
      <w:r>
        <w:rPr>
          <w:rFonts w:ascii="Times" w:hAnsi="Times" w:eastAsia="Times"/>
          <w:b w:val="0"/>
          <w:i w:val="0"/>
          <w:color w:val="000000"/>
          <w:sz w:val="22"/>
        </w:rPr>
        <w:t>at Amritsar.  No doubt the mob excesses were unpardonable.  Incen-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diarism, the murder of the five innocent Englishmen and the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on Miss Sherwood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most deplorable and uncalled for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punitive measures taken by General Dyer, Col. Frank Johnson,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O’Brien,   Mr. Bosworth Smith, Rai Shri Ram Sud, Mr. Malik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and other officers were out of all proportion to the crime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amounted to a wanton cruelty and inhumanity, almost </w:t>
      </w:r>
      <w:r>
        <w:rPr>
          <w:rFonts w:ascii="Times" w:hAnsi="Times" w:eastAsia="Times"/>
          <w:b w:val="0"/>
          <w:i w:val="0"/>
          <w:color w:val="000000"/>
          <w:sz w:val="22"/>
        </w:rPr>
        <w:t>unparallelled in modern times.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Excellency’s light-hearted treatment of the official crime,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exoneration of Sir Michael O’Dwyer, Mr. Montagu’s dispatch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 the shameful ignorance of the Punjab events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callous disregard of the feelings of the Indians betrayed by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Lords, have filled me with the gravest misgivings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the Empire, have estranged me completely from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have disabled me from tendering as I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tendered my loyal co-operation. 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ordinary method of agitating by way of petitions,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and the like,  is no remedy for moving to repentence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so hopelessly indifferent to the welfare of its charge as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 has proved to be.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European countries, the condonation of such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as the khilafat and the punjab would have resulted in a bloody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by the people. They would have resisted at all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emasculation such as the said wrongs imply.  But one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too weak to offer a violent resistance and the other half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do so.  I have therefore ventured to suggest a remedy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which enables those who wish to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Government and which, if it is unattended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undertaken in an ordered manner must compel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its steps and undo the wrongs committed.  But whilst I pursue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non-co-operation in  so far as I can carry the people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woman who served in the Mission School, Amritsar. 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brutally attacked on April 10, 1919, while cycling and was rescued by an </w:t>
      </w:r>
      <w:r>
        <w:rPr>
          <w:rFonts w:ascii="Times" w:hAnsi="Times" w:eastAsia="Times"/>
          <w:b w:val="0"/>
          <w:i w:val="0"/>
          <w:color w:val="000000"/>
          <w:sz w:val="18"/>
        </w:rPr>
        <w:t>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I shall not lose hope   that you will yet see your way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 I therefore respectfully ask Your Exellency to summon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recognized leaders of the people and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find a way that would placate the Mussulman and do </w:t>
      </w:r>
      <w:r>
        <w:rPr>
          <w:rFonts w:ascii="Times" w:hAnsi="Times" w:eastAsia="Times"/>
          <w:b w:val="0"/>
          <w:i w:val="0"/>
          <w:color w:val="000000"/>
          <w:sz w:val="22"/>
        </w:rPr>
        <w:t>reparation to the unhappy Punjab.</w:t>
      </w:r>
    </w:p>
    <w:p>
      <w:pPr>
        <w:autoSpaceDN w:val="0"/>
        <w:autoSpaceDE w:val="0"/>
        <w:widowControl/>
        <w:spacing w:line="220" w:lineRule="exact" w:before="46" w:after="0"/>
        <w:ind w:left="0" w:right="5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7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servant,</w:t>
      </w:r>
    </w:p>
    <w:p>
      <w:pPr>
        <w:autoSpaceDN w:val="0"/>
        <w:autoSpaceDE w:val="0"/>
        <w:widowControl/>
        <w:spacing w:line="266" w:lineRule="exact" w:before="4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that P.S.V. </w:t>
      </w:r>
      <w:r>
        <w:rPr>
          <w:rFonts w:ascii="Times" w:hAnsi="Times" w:eastAsia="Times"/>
          <w:b w:val="0"/>
          <w:i w:val="0"/>
          <w:color w:val="000000"/>
          <w:sz w:val="18"/>
        </w:rPr>
        <w:t>action is needed.</w:t>
      </w:r>
    </w:p>
    <w:p>
      <w:pPr>
        <w:sectPr>
          <w:type w:val="continuous"/>
          <w:pgSz w:w="9360" w:h="12960"/>
          <w:pgMar w:top="504" w:right="1412" w:bottom="528" w:left="1440" w:header="720" w:footer="720" w:gutter="0"/>
          <w:cols w:num="2" w:equalWidth="0">
            <w:col w:w="2348" w:space="0"/>
            <w:col w:w="4159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34"/>
        <w:ind w:left="3142" w:right="0" w:hanging="31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send us the K.I.H. medal for storage.  No other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04" w:right="1412" w:bottom="528" w:left="1440" w:header="720" w:footer="720" w:gutter="0"/>
          <w:cols w:num="2" w:equalWidth="0">
            <w:col w:w="2348" w:space="0"/>
            <w:col w:w="41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 : Foreign : Political : File No. 100 : 1921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 LETTER  TO  DAYALJI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DAYALJI,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don’t at all like the idea of a three-day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understnad a hartal for one day.  If we would really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venera-tion, my preference is for some constructive work.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reflect over his good qualities and try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ourselves. He was a man of extreme simplicity; so in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we should take a vow of simplicity.  We should all give up,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name, something we hold dear.  He loved courage,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 up every kind of fear and try to become courageous.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the people to be physically strong.  We should all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 and try to be so.  The country was dear to him as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life; we, too, thinking of him, should give up love of self and cultivate,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 by day, in increasing measure, pure love for the country.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learning and had a wonderful command over his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Sanskrit; we, too, if we do not love or know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well enough, should love and know it better.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our proficiency in the mother tongue and in Sanskrit.  There</w:t>
      </w:r>
    </w:p>
    <w:p>
      <w:pPr>
        <w:autoSpaceDN w:val="0"/>
        <w:autoSpaceDE w:val="0"/>
        <w:widowControl/>
        <w:spacing w:line="210" w:lineRule="exact" w:before="27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Viceroy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“Passing away of the Lokamanya”, 8-8-1920.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good many other gifts of his which we can note.  Let us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many  of  them  as  appeal to us  and immortalize   him. Finally,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do nothing else may spend anything from a pice </w:t>
      </w:r>
      <w:r>
        <w:rPr>
          <w:rFonts w:ascii="Times" w:hAnsi="Times" w:eastAsia="Times"/>
          <w:b w:val="0"/>
          <w:i w:val="0"/>
          <w:color w:val="000000"/>
          <w:sz w:val="22"/>
        </w:rPr>
        <w:t>onwards on national work.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 SPEECH  ON  KHILAFAT  DAY,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1920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moved the following resolution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records its full sympathy with the movement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Khilafat Committee in order to secure revision of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 consistently with Muslim sentiment and Islamic Law,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non-co-operation adopted by the Central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be continued till the Peace Terms are revised.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respectfully urges the Imperial Government,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which they are supposed to represent, to secure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Terms which have been universally condemned as </w:t>
      </w:r>
      <w:r>
        <w:rPr>
          <w:rFonts w:ascii="Times" w:hAnsi="Times" w:eastAsia="Times"/>
          <w:b w:val="0"/>
          <w:i w:val="0"/>
          <w:color w:val="000000"/>
          <w:sz w:val="22"/>
        </w:rPr>
        <w:t>unjust and manifestly in breach of ministerial declaration.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read in newspapers Government and others telling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not at one with him in this question of non-co-operation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non-co-operation would end in the country’s ruin.  Now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in the non-co-operation movement could best refute those assertions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attending such meetings and passing such resolutions but by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practising non-co-operation.  The first thing they could do in this connection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renounce all titles, medals and hoonoray posts.  He would like to inquire how many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attended the meeting had done so.  Perhaps very few of those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there were possessors of such titles and posts.  But this did not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possessed no titles or medals themselves had no duty to perform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connection.  For it should be their duty to ask with due respect those, who did hold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titles and honorary posts, to give them up.  First of all they should ask Honorary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Magistrates to resign their posts; secondly, they     should ask their friends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their children from Government schools and ask teachers to resign their </w:t>
      </w:r>
      <w:r>
        <w:rPr>
          <w:rFonts w:ascii="Times" w:hAnsi="Times" w:eastAsia="Times"/>
          <w:b w:val="0"/>
          <w:i w:val="0"/>
          <w:color w:val="000000"/>
          <w:sz w:val="18"/>
        </w:rPr>
        <w:t>posts.  This would have the effect of showing Government that  the people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Mastanshah Tank, under the auspices of the Central Khilafat Committee; </w:t>
      </w:r>
      <w:r>
        <w:rPr>
          <w:rFonts w:ascii="Times" w:hAnsi="Times" w:eastAsia="Times"/>
          <w:b w:val="0"/>
          <w:i w:val="0"/>
          <w:color w:val="000000"/>
          <w:sz w:val="18"/>
        </w:rPr>
        <w:t>Mia Mohmed Chotani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do without their educational institutions.  The parents   could send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to schools conducted by non-official agencies and even if they went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sort of education that they were having at school he did not see how it could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so much if they did not go to school for a year or so.  Thirdly, he  would ask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legal profession to give up their practice. He entirely repudiated the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legal practitioners would be doing a public service by continuing to practise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of law.  For he believed they would be doing a greater service to their country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the khilafat and other work for the public good instead.  Some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a doubt if they could do altogether without going to courts of law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their cases decided.  He thought they could do without having recourse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if they instituted their own </w:t>
      </w:r>
      <w:r>
        <w:rPr>
          <w:rFonts w:ascii="Times" w:hAnsi="Times" w:eastAsia="Times"/>
          <w:b w:val="0"/>
          <w:i/>
          <w:color w:val="000000"/>
          <w:sz w:val="18"/>
        </w:rPr>
        <w:t>panchas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where they could hope to get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speedier and cheaper justice.  Then he would ask them not to accept    any civil post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Mesopotamia for they would be acting against the interests of the khilafat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such posts under a Government which wanted to rule over  a country which </w:t>
      </w:r>
      <w:r>
        <w:rPr>
          <w:rFonts w:ascii="Times" w:hAnsi="Times" w:eastAsia="Times"/>
          <w:b w:val="0"/>
          <w:i w:val="0"/>
          <w:color w:val="000000"/>
          <w:sz w:val="18"/>
        </w:rPr>
        <w:t>formed part of the Jazirat-ul-Arab, which was sacred to    Islam.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said this was the first thing they had to do to achieve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object.  The second was a vigorous prosecution of swadeshi.  This, as he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Muzaffarabad Hall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was one of the two things essential to the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movement.  He had said then and would repeat now, that the two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be rigorously adhered to in their prosecution of non-co-operation were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and swadeshi.  Any violence on their part would defeat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operation, and he asked them all to refrain from violence.  They should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anger.  Then, they should be prepared to make sacrifice if they wanted their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succeed.  They could make sacrifice by giving up among other things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predilection for fine clothes.  Mr. Hasrat Mohani told him when he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swadeshi, that the people of northern India could not possibly do without 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made out of fine-spun cotton.  Now he (the speaker) could not understand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on the part of the people mentioned by Mr. Mohani.  Twenty-five years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could do very well with the home-spun, coarse cloth,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Manchester cloth had changed their taste and ideas.  At the present stage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in India, the cotton mills were not in a position to produce fine cloth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must be content with the coarser quality of it.  The remedy for the present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revival of the handloom industry.  If they had handlooms in every Indian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spin a sufficient quantity of cotton for the indigenous weavers to weave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cloth and when these found that their countrymen were prepared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clothes and pay good prices for good, thin cloth they would take to producing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quality of cloth.  If they practised swadeshi with vigour and enthusiasm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save crores of rupees to India.  The practice of swadeshi undoubtedly   involved 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Bombay”, 29-7-1920.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33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sacrifice on their part but they ought to be prepared to make that sacrifice.  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to the world that they were prepared to undergo all inconveniences  and suffer so </w:t>
      </w:r>
      <w:r>
        <w:rPr>
          <w:rFonts w:ascii="Times" w:hAnsi="Times" w:eastAsia="Times"/>
          <w:b w:val="0"/>
          <w:i w:val="0"/>
          <w:color w:val="000000"/>
          <w:sz w:val="18"/>
        </w:rPr>
        <w:t>long as the khilafat question was not satisfactorily settled.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Mr. Gandhi said the chief things essential to the success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were, as he had pointed out, non-violence, renouncing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titles and honourary posts, and a vigorous prosecution of swadeshi.  If they did this </w:t>
      </w:r>
      <w:r>
        <w:rPr>
          <w:rFonts w:ascii="Times" w:hAnsi="Times" w:eastAsia="Times"/>
          <w:b w:val="0"/>
          <w:i w:val="0"/>
          <w:color w:val="000000"/>
          <w:sz w:val="18"/>
        </w:rPr>
        <w:t>and prayed to God, their cause, being just, was bound to succeed.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Kitchlew, Mr. Shaukat Ali and others supported the resolution,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carried.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2-8-1920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TRIBUTE  TO  TILAK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India was the breath of life with Mr. Tilak and in it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to us a treasure which can only increase by use.  The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proces-sion of yesterday shows the hold the great patriot had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5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3-8-1920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 K. 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 SPEECH  AT  RECEPTION  TO  KHILAFAT  DELEGATION,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42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2,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welcome Maulana Mahomed Ali and his colleagues of the Indian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who arrived in Bombay on Monday, a public meeting was held that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Mastanshah Tank.  Mahatma Gandhi was voted to the chair in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>Mr. Chotani who was indisposed.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proceedings began with the recitation of a hymn from the Quran.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the chairman, addressing the audience, said that he was sorry Mr. Chotani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take part in the meeting but he hoped Mr. Chotani would soon get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the work of the Khilafat Committee in right earnest as before.  Continuing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that was a very happy day for him and them all as their brother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collea-   gues, after arduous work in connection with the khilafat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to their motherland safe and sound.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express what affection he harboured towards Maulana Mahomed </w:t>
      </w:r>
      <w:r>
        <w:rPr>
          <w:rFonts w:ascii="Times" w:hAnsi="Times" w:eastAsia="Times"/>
          <w:b w:val="0"/>
          <w:i w:val="0"/>
          <w:color w:val="000000"/>
          <w:sz w:val="18"/>
        </w:rPr>
        <w:t>Ali.  Since he had met the Ali Brothers in Delhi in the year 1915 and later in Aligarh,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“the endless procession of yesterday”, this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written on August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much impressed, and thought that one day the two Brothers would be among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Mahomedans what Mr. Gokhale was among the Hindus, and he was glad that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then surmised, has come true now.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requested Maulana Mahomed Ali to lay,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audience, the account of his work in Europe, in connection with the khilafat question.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All about the Khilafat</w:t>
      </w:r>
      <w:r>
        <w:rPr>
          <w:rFonts w:ascii="Times" w:hAnsi="Times" w:eastAsia="Times"/>
          <w:b w:val="0"/>
          <w:i w:val="0"/>
          <w:color w:val="000000"/>
          <w:sz w:val="18"/>
        </w:rPr>
        <w:t>, pp. 319-23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 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Bal Gangadhar Tilak is no more. 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of him as dead.  He was so much part of the people. 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times had the hold on the masses that Mr. Tilak had.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that he commanded from thousands of his countrymen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extraordinary. He was unquestionably the idol of his people. His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law among thousands.  A giant among men has fallen. 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lion is hushed.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reason for his hold upon his countrymen?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simple.  His patriotism was a passion with him.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religion but love of his country. He was a born democrat.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the rule of majority with an intensity that fairly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But that gave him his hold. He had an iron will which he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country. His life was an open book.  His tastes were simple.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was spotlessly clean. He had dedicated his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to his country.  No man preached the gospel of swaraj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consistencyand the insistence of Lokamanya. His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implicitly believed in him. His courage never failed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was irrepressible. He had hoped to see swaraj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during his life time.  If he failed, it was not his fault.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brought it nearer by many a year. It is for us, who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behind, to put forth redoubled effort to make it a reality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 possible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was an implacable foe of the bureaucracy, but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 to  say  that  he  was  a hater of  Englishmen  or English rule.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Englishmen against making the mistake of thinking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their enemy.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listening to an impromptu,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by him, at the time of the last Calcutta Congress, on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national language.  He had just returned from the Congress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>.  It was a treat to listen to his calm discourse on Hindi.  In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obituary appeared on the first page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his address he paid a glowing tribute to the Enlgish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vernaculars.  His English visit, in spite of his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English juries, made him a staunch believer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and he even seriously made the amazing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instruct it on the Punjab through the cinematograph.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this incident not because I share his belief (for I do not),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show that he entertained no hatred for Englishmen. 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and would not put up with an inferior status for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wanted immediate equality which he believed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birthright.  And in his struggle for India’s freedom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spare the Government.  In the battle for freedom he gave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and asked for none.  I hope that Englishmen will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>the worth of the man whom India has adored.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us, he will go down to the generations yet unborn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maker of modern India.  They will revere his memory as of a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lived for them and died for them.  It is blasphemy to talk of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man as dead.  The permanent essence of him abides with us for ever.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us erect for the only Lokamanya of India an imperishable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monument by weaving into our own lives his bravery, his simplicity,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wonderful industry and his love of his country.  May God grant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soul peace.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 THE  CONGRESS  AND  NON-CO-OPERATION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Hon’ble Pundit Malaviyaji, for whom I entertain the highest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and whom I have so often described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dharmatma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appealed to me both publicly and privately to suspend non-co-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till the Congress has pronounced upon it.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done likewise.  These appeals have made me pause and think,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regret to say that I have not been able to respond to them. 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much and give much to please Punditji.  I am anxious to receive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approbation and blessing for all my actions.  But a higher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requires me not to turn from the course mapped out by the Non-co-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operation Committee.  There are moments in your life when you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act, even though you cannot carry your best friends with you. 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has : “of India and the Empire”.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very soul of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“still small voice” within you must always be the final arbiter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conflict of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asking me to suspend action is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presently meet and consider the whole question of non-co-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give its verdict.  It would therefore be better (says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Punditiji) to await the Congress decision.  In my humble opinion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Congressman’s duty to consult the Congress before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a matter in which he has no doubts.  To do otherwise may </w:t>
      </w:r>
      <w:r>
        <w:rPr>
          <w:rFonts w:ascii="Times" w:hAnsi="Times" w:eastAsia="Times"/>
          <w:b w:val="0"/>
          <w:i w:val="0"/>
          <w:color w:val="000000"/>
          <w:sz w:val="22"/>
        </w:rPr>
        <w:t>mean stagnation.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after all the mouthpiece of the nation.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has a policy or a programme which one would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but on which one wants to cultivate public opinion,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   asks the Congress to discuss it and form an opinion.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 has an unshakable faith in a particular policy or action,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    folly to wait for the Congress pronouncement.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one must act and demonstrate its efficacy so as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by the nation.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loyalty to the Congress requires me to carry out its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not contrary to my conscience.  If I am in a minority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pursue my policy in the name of the Congress. 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on any given question therefore does not mean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a Congressman from any action to the contrary,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acts, he does so  at his own risk and with the knowledge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with him.Every Congressman, every public 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right, it is sometimes their duty, to express their own opinion,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even and thus anticipate the verdict of the Congress. 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 way of serving the nation.  By initiating well-thought-out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policies, we furnish data for a great deliberative body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enable it to form a well-informed opinion. 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express national opinion with any definiteness, unless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have already firm views about a particular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 If all suspended their opinion, the Congress must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>suspend its own.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always three classes of people in an institution :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favourable views on a given policy, those who have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unfavourable views on it and those who hold no fixed views.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decides for this third and large group.  I hold fixed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 I believe that if we are to make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we will have to create a pure, clean and elevating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the present foetid, unclean and debasing atmosphere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them in.  I believe that our first duty is to compel justice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in regard to the khilafat and the Punjab.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matters injustice is being sustained by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insolence.  I therefore consider it to be the duty of the nation to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uncleanliness before they can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 Even opposition or obstruction is possible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respect and confidence.  At the present moment the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has no respect for us or our feelings.  We have no faith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 co-operation is a crime.  Holding these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can serve the Congress and the country only by reducing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practice and thus affording to the Congress material for forming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suspend non-co-operation would be to prove untrue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Mussulman brethren.  They have their own religious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 Their religious sentiment has been deeply hurt by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laws of justice and their own promises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 The Mussulmans must take action now.  They cannot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decision.  They can only expect the Congress to ratify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and share their sorrows and their burdens.  Their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delayed till the Congress has decided on a policy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course be altered by an adverse decision of the Congress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is otherwise found to be an error.  The khilafat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conscience with them.  And in matters of conscience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has no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WHO  IS  DISLOYAL?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has discovered a new definition of disloyalty.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my suggestion to boycott the visit of the Prince of Wales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disloyal and some newspapers taking the cue from him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have made the suggestion “unmannerly”.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even attributed to these “unmannerly” persons the suggestion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“boycotting the Prince”.  I draw a sharp and fundamental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boycotting the Prince and boycotting any welcome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 Personally I would extend the heartiest welcome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Highness if he came or could come without official patronage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protecting wings of the Government of the day. 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 to constitutional monarch, the Prince’s movements are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>and dictated by the ministers, no matter how much the dictation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concealed beneath diplomatically polite language.  In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therefore the promoters have suggested boycott of an </w:t>
      </w:r>
      <w:r>
        <w:rPr>
          <w:rFonts w:ascii="Times" w:hAnsi="Times" w:eastAsia="Times"/>
          <w:b w:val="0"/>
          <w:i w:val="0"/>
          <w:color w:val="000000"/>
          <w:sz w:val="22"/>
        </w:rPr>
        <w:t>insolent bureaucracy and dishonest ministers of His Majesty.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have it both ways. It is true that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monarchy, the Royalty is above politics. 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send the Prince on a political visit for the purpose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capital out of him, and then complain that those,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your game and, in order to checkmate you, proclaim a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Royal visit, do not know constitutional usage.  For the Prince‘s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is not for pleasure.  His Royal Highness is to come in Mr. Lloyd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George’s words, as the “Ambassador of the British Nation”,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his own ambassador in order to issue a certificate of merit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possibly to give the ministers a new lease of life.  The wish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consolidate and strengthen a power that spells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India.  Even as it  is, Mr. Montagu has foreseen that the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be excelled by any hitherto extended to Royalty,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that the people are not really and deeply affected and stirred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official atrocities in the Punjab and the manifestly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official declarations on the khilafat. With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was bleeding at heart, the Government of India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His Majesty’s ministers that the moment was inopportune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Prince. I venture to submit that it is adding insult to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the Prince and through his visit to steal honours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for a Government that deserves to be dismissed with disgrace.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I prove my loyalty by saying that India is in  no mood,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deeply in mourning, to take part in any welcome to His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Highness, and that the ministers and the Indian Government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disloyalty by making the Prince a cat’s paw of their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game.  If they persist, it is the clear duty of India to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the visit.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 CRUSADE  AGAINST  NON-CO-OPERATION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most carefully read the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Chandavarkar and others dissuading the people from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movement.  I had expected to find some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argu-ment against non-co-operation, but to my great regret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it  nothing but distortion (no doubt unconscious)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religions and history. The manifesto says that “non-co-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deprecated     by the religious tenets and traditions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nay, of all the religions that have saved and elevated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race.” I venture to submit that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  between forces of darkness and those of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be literally interpreted, Arjuna representing a just cause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to engage in bloody  warfare  with  the  unjust  Kauravas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advises 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good)   to  shun  the  </w:t>
      </w:r>
      <w:r>
        <w:rPr>
          <w:rFonts w:ascii="Times" w:hAnsi="Times" w:eastAsia="Times"/>
          <w:b w:val="0"/>
          <w:i/>
          <w:color w:val="000000"/>
          <w:sz w:val="22"/>
        </w:rPr>
        <w:t>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(the evil-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doers).  The   Zend-Avesta  re-presents a perpetual duel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Ormuzd and Ahriman, between whom there  is   no  compromise.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 the  Bible  that  it  taboos  non-co-operation is not 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Jesus, a prince among passive resisters, who uncompromisingly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the might of the Sadducees and the Pharisees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truth did not hesitate to divide sons from their parents.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the Prophet of Islam do? He non-co-operated in  Mecca in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 active  manner  so  long  as  his  life  was not in danger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  the  dust  of   Mecca  off   his  feet   when   he  found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followers  might  have  uselessly  to  perish,  and fled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Medina and returned when  he was  strong  enough  to  give  battle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 opponents.  The   duty  of  non-co-operation  with  unjust  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king   is   as   strictly  enjoined  by   all  the  religions  as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co-operation with just men and kings.  Indeed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the world seem even to go beyond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violence to effeminate submission to a wrong. 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tradition, of which the manifesto  speaks, clearly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non-co-operation.  Prahlad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dissociated himself from his</w:t>
      </w:r>
    </w:p>
    <w:p>
      <w:pPr>
        <w:autoSpaceDN w:val="0"/>
        <w:autoSpaceDE w:val="0"/>
        <w:widowControl/>
        <w:spacing w:line="214" w:lineRule="exact" w:before="2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Signned by Sir Narayan Chandavarkar, Gokuldas K. Parekh, Phiroze Sethna,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V. Mehta, Jamnadas Dwarkadas, K. Natarajan, H. P. Mody, Uttumlal K. Trivedi,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C. Dalvi, Mawji Govindji, N. M. Joshi, Kanji Dwarkadas and others and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30-7-1920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King Dhritarashtra and cousins of the Pandavas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Hindi poet; author of </w:t>
      </w:r>
      <w:r>
        <w:rPr>
          <w:rFonts w:ascii="Times" w:hAnsi="Times" w:eastAsia="Times"/>
          <w:b w:val="0"/>
          <w:i/>
          <w:color w:val="000000"/>
          <w:sz w:val="18"/>
        </w:rPr>
        <w:t>Ramacharitamanasa,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version of 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of Vishnu, was persecuted by his disbelieving father, the demon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5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father, Meerabai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brother.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her husband, Bibhishan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his brutal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speaking of the secular aspect says, “The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>of nations affords no instance to show that it (meaning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operation) has, when employed, succeeded and done good.”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recent  instance of brilliant success of non-co-operation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who boycotted Lord Milner’s reformed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procured a perfect constitution for his country.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Dukhobours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Russia offered non-co-operation, and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were, their grievances so deeply moved the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Canada offered them a home where they form a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 In India instances can be given by the dozen, in which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principalities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deeply grieved by their chiefs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cut off all connection with them and bent them to their will.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 instance in history where well managed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failed.</w:t>
      </w:r>
    </w:p>
    <w:p>
      <w:pPr>
        <w:autoSpaceDN w:val="0"/>
        <w:autoSpaceDE w:val="0"/>
        <w:widowControl/>
        <w:spacing w:line="248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Hitherto I have given historical instances of bloodless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will not insult the intelligence of the reader by  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instances of non-co-operation combined with violence,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free  to  confess  that  there  are  on  record  as  many  successes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failures in violent non-co-operation.  And it is because I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 I have placed before the country a non-violent scheme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at  all worked satisfactorily, success is a certainty and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non-response means no harm.  For if even one man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operates, say,  by resigning some office, he has gained, not lost.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ethical or religious aspect. For its political result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itrequires   polymerous  support.  I fear  therefore  no disastrous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non-co-operation save for an outbreak of violence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whether under provocation or otherwise.  I would risk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 thousand times than risk emasculation of a whole race.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king Hiranyakashipu.  Gandhiji often spoke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him as the ideal saytagrahi.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saint-poetess of Rajasthan; queen of Mewar, she spent her days </w:t>
      </w:r>
      <w:r>
        <w:rPr>
          <w:rFonts w:ascii="Times" w:hAnsi="Times" w:eastAsia="Times"/>
          <w:b w:val="0"/>
          <w:i w:val="0"/>
          <w:color w:val="000000"/>
          <w:sz w:val="18"/>
        </w:rPr>
        <w:t>in devotions to Krishna incurring her husband’s displeasure.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virtuous brother of Ravana.  He tried long and hard to convert Ravana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failing in his attempts, went over to Rama before the great battle began.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“Spirit-wrestlers”, a non-conformist Russian sect which emigrated to Canada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Tenants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50" w:bottom="5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 COW  PROTECTION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 protection is an article of faith in Hinduism.  Apart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sanctity, it is an ennobling creed.  But we, Hindus, have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regard for the cow and her progeny.  In no country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cattle so ill-fed and ill-kept as in India.  In beef-eating England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difficult to find cattle with bones sticking out of their flesh.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ill-managed and ill-kept. 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real blessing to the animal world, they are perhaps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receiving-depots for dying animals.  We say nothing to the English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whose sake hundreds of cows are slaughtered daily.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 do not hesitate to provide beef for their English guests.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cow, therefore, extends to rescuing 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hands.  This reverse method of cow protection has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feuds and bad blood between Hindus and Mussulmans.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caused greater slaughter of cows than otherwise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case if we had begun the propaganda in the right order.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commenced, as we ought now to commence,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cover the land with useful propaganda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in the treatment of cattle and scientific knowledge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cattle farms, dairies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our attention to propaganda among Englishmen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inducing them voluntarily to abandon beef, or, if they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at least be satisfied with imported beef. We should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export of cattle from India and we should adopt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increasing and purifying our milk supply.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we proceed along these sane lines, we would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Mussulman support, and when we have ceased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stop killing cows on their festival days, we would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have no occasion for insisting on killing them. Any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on our part must lead to retaliation and exacerbation of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may not make Mussulmans or anybody respect our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or otherwise by force.  We can really do so only by exciting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fellow-feeling.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I have declined, and I am sure quite wisely,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into any bargain on the khilafat question.  I consider myself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Institutions for care of disabled cattle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among the staunchest of Hindus.  I am as eager to save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Mussulman’s knife as any Hindu.  But on that very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make my support of the Mussulman claim on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upon his saving the cow.The Mussulman is my neighbour.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distress.  His grievance is legitimate and it is my bounden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help him to secure redress by every legitimate means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even to the extent of losing my life and property.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can win permanent friendship with Mussulmans. 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human nature.  It will, is bound to, respond to any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action. The nobility of the help will be rendered nugatory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rendered conditionally.  That the result will be the saving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is a certainty.  But should it turn out to be otherwise, my view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affected in any manner whatsoever.  The test of friendship is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love and sacrifice independent of expectation of any return.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observes a spirit of impatience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 In our eagerness to protect the cow we seek to legislate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munici-palities and get the resolutions passed by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 I would urge my Hindu countrymen to be patient.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countrymen are themselves doing most handsomely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remind the read-ers of Maulana Abdul Bari’s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not take any  pro-ferred aid unless he,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Mussulman, could see his way clear to ask-ing his followers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He has been as good as his word. He has been unremittingly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create a favourable atmosphere for receiving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cow protection on humanitarian and utilitarian grounds.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Hakimjee Ajmalkhan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President of the Muslim League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his resolution of abstention from cow-killing on festival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teeth of opposition members.  The Ali Brothers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beef-eating in their household. We must feel deeply grateful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noble-hearted Mussulmans for their unsolicited response.  We must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solve the difficult problem in their own way.  My advice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brethren is, “simply help the Mussulmans in their sorrow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and self-sacrificing spirit without counting the cost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auto-matically save the cow”. Islam is a noble faith. Trust it and </w:t>
      </w:r>
      <w:r>
        <w:rPr>
          <w:rFonts w:ascii="Times" w:hAnsi="Times" w:eastAsia="Times"/>
          <w:b w:val="0"/>
          <w:i w:val="0"/>
          <w:color w:val="000000"/>
          <w:sz w:val="22"/>
        </w:rPr>
        <w:t>its  followers.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Natinalist Muslim divine of Lucknow who took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urged his followers to refrain from cow-slaughter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Muslim physician and politician who took leading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>khilafat movement; president, Indian National Congress,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hold it a crime for any Hindu to talk to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protection or any other help in our religious matters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struggle is going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4-8-1920</w:t>
      </w:r>
    </w:p>
    <w:p>
      <w:pPr>
        <w:autoSpaceDN w:val="0"/>
        <w:autoSpaceDE w:val="0"/>
        <w:widowControl/>
        <w:spacing w:line="292" w:lineRule="exact" w:before="290" w:after="684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 TELEGRAM  TO  ABDUL  JABBAR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ABBAR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ALIPHATE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4"/>
        </w:rPr>
        <w:t>)</w:t>
      </w:r>
    </w:p>
    <w:p>
      <w:pPr>
        <w:sectPr>
          <w:type w:val="continuous"/>
          <w:pgSz w:w="9360" w:h="12960"/>
          <w:pgMar w:top="504" w:right="1336" w:bottom="468" w:left="1440" w:header="720" w:footer="720" w:gutter="0"/>
          <w:cols w:num="2" w:equalWidth="0">
            <w:col w:w="2990" w:space="0"/>
            <w:col w:w="359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1290"/>
        <w:ind w:left="118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336" w:bottom="468" w:left="1440" w:header="720" w:footer="720" w:gutter="0"/>
          <w:cols w:num="2" w:equalWidth="0">
            <w:col w:w="2990" w:space="0"/>
            <w:col w:w="359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TELEGRAM     BEG      PIR     SAHEB     PREACH      FORTITUDE     PATIENCE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 FOLLOWERS  ALL    CHEERFULLY  GO   JAIL  SCRUPULOUSLY  AVOIDING </w:t>
      </w:r>
    </w:p>
    <w:p>
      <w:pPr>
        <w:autoSpaceDN w:val="0"/>
        <w:tabs>
          <w:tab w:pos="577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  WIRE   URGENT   IF  WE  STILL  WANTED  CAN  START  TOMORROW.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HAUKAT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1184</w:t>
      </w:r>
    </w:p>
    <w:p>
      <w:pPr>
        <w:autoSpaceDN w:val="0"/>
        <w:autoSpaceDE w:val="0"/>
        <w:widowControl/>
        <w:spacing w:line="292" w:lineRule="exact" w:before="362" w:after="0"/>
        <w:ind w:left="0" w:right="17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 LETTER  TO  MOHANLAL</w:t>
      </w:r>
    </w:p>
    <w:p>
      <w:pPr>
        <w:autoSpaceDN w:val="0"/>
        <w:autoSpaceDE w:val="0"/>
        <w:widowControl/>
        <w:spacing w:line="300" w:lineRule="exact" w:before="64" w:after="0"/>
        <w:ind w:left="53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MOHANLAL,</w:t>
      </w:r>
    </w:p>
    <w:p>
      <w:pPr>
        <w:autoSpaceDN w:val="0"/>
        <w:autoSpaceDE w:val="0"/>
        <w:widowControl/>
        <w:spacing w:line="28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deception anywhere.  The question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will increase or decrease day by day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untouchability.  Dharma lies in removing it. 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school in Wadhwan can look after the education of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The only way for removing unemployment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classes is to teach them vocations which will require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hands and feet.  I have had no contact with Shri Arvind </w:t>
      </w:r>
      <w:r>
        <w:rPr>
          <w:rFonts w:ascii="Times" w:hAnsi="Times" w:eastAsia="Times"/>
          <w:b w:val="0"/>
          <w:i w:val="0"/>
          <w:color w:val="000000"/>
          <w:sz w:val="22"/>
        </w:rPr>
        <w:t>Babu.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234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on August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684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 TELEGRAM  TO  ABDUL  JABBAR</w:t>
      </w:r>
    </w:p>
    <w:p>
      <w:pPr>
        <w:sectPr>
          <w:pgSz w:w="9360" w:h="12960"/>
          <w:pgMar w:top="696" w:right="133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ABBAR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 </w:t>
      </w:r>
      <w:r>
        <w:rPr>
          <w:rFonts w:ascii="Times" w:hAnsi="Times" w:eastAsia="Times"/>
          <w:b w:val="0"/>
          <w:i w:val="0"/>
          <w:color w:val="000000"/>
          <w:sz w:val="24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96" w:right="1334" w:bottom="528" w:left="1440" w:header="720" w:footer="720" w:gutter="0"/>
          <w:cols w:num="2" w:equalWidth="0">
            <w:col w:w="2984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26" w:after="690"/>
        <w:ind w:left="1186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696" w:right="1334" w:bottom="528" w:left="1440" w:header="720" w:footer="720" w:gutter="0"/>
          <w:cols w:num="2" w:equalWidth="0">
            <w:col w:w="2984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SHAUKAT   ALI  SELF  WERE  ON  WAY  HYDERABAD  RECEIVED   COUNTERMAND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HERE    THANK   YOU   NOW   RETURNING   BOMBAY   PROPOSE   GOING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  WIRE   SITUATION   BOMBAY   ADVISE   WHETHER   WE   MAY  PROCEED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MADRAS   HOPE   PIR    SAHIB   TAKING   FOOD.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1185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 PASSING  AWAY  OF  THE  LOKAMANYA</w:t>
      </w:r>
    </w:p>
    <w:p>
      <w:pPr>
        <w:autoSpaceDN w:val="0"/>
        <w:autoSpaceDE w:val="0"/>
        <w:widowControl/>
        <w:spacing w:line="280" w:lineRule="exact" w:before="11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was in a class by himself. 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the title which the people gave to Tilak Maharaj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times more precious than any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by a king.  It is no exaggeration to say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turned out on that Sunday to give him a final farewell. </w:t>
      </w:r>
    </w:p>
    <w:p>
      <w:pPr>
        <w:autoSpaceDN w:val="0"/>
        <w:autoSpaceDE w:val="0"/>
        <w:widowControl/>
        <w:spacing w:line="260" w:lineRule="exact" w:before="40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scenes I witnessed during his last days on earth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unforgettable. People’s profound love for him was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France it is the practice to say : “The King is dead; long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King.” That idea spread to Britain and other countries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king dies, they proclaim : “The King is dead; long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King.” It means much in substance that the King never dies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machine never stops even for a second.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quite the same way, the mammoth meeting in Bombay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sho-wn that Tilak Maharaj can never die, is not dead, that he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live for ever. His relatives, indeed, may have been 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grief and their eyes may have dropped pearls, but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Ghats who went out with their musical instruments did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 weep-ing and lamenting. They had gathered to celebrate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festival. Their musi-cal instruments and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reminded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that Tilak Maharaj was not dead. The place resounded with</w:t>
      </w:r>
    </w:p>
    <w:p>
      <w:pPr>
        <w:autoSpaceDN w:val="0"/>
        <w:autoSpaceDE w:val="0"/>
        <w:widowControl/>
        <w:spacing w:line="22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Intercepted on August 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type w:val="continuous"/>
          <w:pgSz w:w="9360" w:h="12960"/>
          <w:pgMar w:top="696" w:right="133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loud cries of “</w:t>
      </w:r>
      <w:r>
        <w:rPr>
          <w:rFonts w:ascii="Times" w:hAnsi="Times" w:eastAsia="Times"/>
          <w:b w:val="0"/>
          <w:i/>
          <w:color w:val="000000"/>
          <w:sz w:val="22"/>
        </w:rPr>
        <w:t>Tilak Maharaj  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very idea that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cremated was quite forgotten.  The people thus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conclusion and proved that the doctors’ bulletins were wrong.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felt some uneasiness on Saturday night when I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but, on hearing the cry of </w:t>
      </w: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feeling disappeared and 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Tilak Maharaj was still alive.  The transient body has perished, </w:t>
      </w:r>
      <w:r>
        <w:rPr>
          <w:rFonts w:ascii="Times" w:hAnsi="Times" w:eastAsia="Times"/>
          <w:b w:val="0"/>
          <w:i w:val="0"/>
          <w:color w:val="000000"/>
          <w:sz w:val="22"/>
        </w:rPr>
        <w:t>but his immortal soul is enthroned for ever in the hearts of millions.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writer has said that even two bosom-friends,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live, are separated in body.  They may even feel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each other.  If they are real friends, the one who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breaks down the barriers.  He lives in the body of the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 and is not dead to him. In the same way, Tilak Maharaj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the bodies of millions.  On Saturday, in particular, he was </w:t>
      </w:r>
      <w:r>
        <w:rPr>
          <w:rFonts w:ascii="Times" w:hAnsi="Times" w:eastAsia="Times"/>
          <w:b w:val="0"/>
          <w:i w:val="0"/>
          <w:color w:val="000000"/>
          <w:sz w:val="22"/>
        </w:rPr>
        <w:t>alive in his own body.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leader of the people has had such a glorious death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times.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away and so did Gokhale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Thousands had followed them on their last journey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Tilak, the very limit was reached.  He was followed by a whole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 On Sunday, Bombay was not itself.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miracle, this!  There is nothing like a miracle in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better still, the world itself is a great miracle.  The rule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 without a cause has no exception.  The Lokamanya’s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knew no bounds and, therefore, the people’s love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equally boundless.  No one else has chanted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continually as he did.  While others sincerely believed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presently be fit for swaraj, he believed equally sincerely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already fit and ready for it.  This conviction won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people.  But he was not satisfied merely with believing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spent his whole life acting on this conviction and that fired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a new spirit.  He infected them with his impatience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 and, as the infection was caught, more and more people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“Victory to Tilak Maharaj”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Naoroji (1825-1917); statesman and patriot called “the Grand Old 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India”; presided over Congress sessions in 1886, 1893 and 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one of the founders of the Indian National Congress; twice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its president, in 1890 and 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Phrase with magical efficacy, accompanying rituals; here, an inspiring </w:t>
      </w:r>
      <w:r>
        <w:rPr>
          <w:rFonts w:ascii="Times" w:hAnsi="Times" w:eastAsia="Times"/>
          <w:b w:val="0"/>
          <w:i w:val="0"/>
          <w:color w:val="000000"/>
          <w:sz w:val="18"/>
        </w:rPr>
        <w:t>slogan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drawn towards him.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gave up chanting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dangers he had to face and all the suffering he had to bear.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emerged successful from this difficult test as well and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put all the greater trust in him and his word became a law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great life never ends with the passing away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>It really begins then.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to me saying that something special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for Tilak Maharaj and asking for my advice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wonders if a three-day hartal would not be the right thing.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here the suggestion I have made in my reply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way of expressing our veneration for a man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his good qualities.  I would, therefore, prefer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to a hartal.  It is certainly necessary to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>hartal, keep a fast and do similar things on that day, but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“specialness” lies in emulating his virtues.  He was a man of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simplicity; so in memory of him we should take to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give up using certain things to the point of being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discomfort.  He was a man of courage; let us be brave likewise,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which our conscience approves and never swerve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aim.  He was a thoughtful man; we, too, must learn to think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or act.  He was a learned man and had a wonderful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mother tongue and Sanskrit; let us take pains to be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him.  Let us give up using a foreign language in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affairs, be proficient in our mother tongues and learn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thoughts in them.  Let us study Sanskirt and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beauties of spiritual wisdom which lie hidden in our Shastras.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swadeshi; we also should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adopt swadeshi in practice.  He had unbounded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country; let us, too, cultivate the same love for it in our hearts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our ability, be daily more devoted to national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right way to venerate him.  Those who cannot do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may contribute anything, from a pice onwards,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his memory, and the money so donated may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founding national schools, for giving scholarships to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to enable them to receive the right kind of education and for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Dayalji”, 1-8-1920.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other public purposes.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was certainly a bitter enemy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set-up, but the belief some persons entertain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disliked the British is mistaken. I have often heard praises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from his own lips.  He was not opposed to the   British conne-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 in  all  circumstances,  but he wanted himself and his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recognized as equals of the British.  He hated to be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or to any other power.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so much faith in the common people of Britain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made the rather unusual suggestion that we should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medium of the cinema to tell them of the Punjab atrocities.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mourning the passing away of such a veteran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patriots.  There is no denying that it would have been all to our gain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continued to live in the body in which we knew him. 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such as he was continues to serve the country and lead it,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he lives in the body.  A man, who had thought out his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followed it for forty-five years, who wore out his 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nation, is never forgotten after his death,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 Let us, then, tell ourselves that the Lokamanya, even in his death, </w:t>
      </w:r>
      <w:r>
        <w:rPr>
          <w:rFonts w:ascii="Times" w:hAnsi="Times" w:eastAsia="Times"/>
          <w:b w:val="0"/>
          <w:i w:val="0"/>
          <w:color w:val="000000"/>
          <w:sz w:val="22"/>
        </w:rPr>
        <w:t>has taught us the secret of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 POSITION  OF  THE  CONGRESS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entertained the highest regard for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and know him to be the very soul of dharma.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 to suspend non-co-operation till after the special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is over. 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given this advice.  It is painful for me not to listen to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 I would normally honour his advice at any cost to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the still small voice within me suggests otherwise,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helpless and cannot meekly submit even to his advice.  Just </w:t>
      </w:r>
      <w:r>
        <w:rPr>
          <w:rFonts w:ascii="Times" w:hAnsi="Times" w:eastAsia="Times"/>
          <w:b w:val="0"/>
          <w:i w:val="0"/>
          <w:color w:val="000000"/>
          <w:sz w:val="22"/>
        </w:rPr>
        <w:t>such an occasion has arisen for me now.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suspending non-co-operation means that the Muslims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likewise.  For them, after the announcement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non-co-operation has become a religious duty.  How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those who have insulted their religion and endangered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existence?  How can they accept any gift from them?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suspend non-co-operation without some strong reasons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having, with full deliberation, advised the nation to follow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course of action?  It has become my inescapable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non-co-operation on the khilafat issue.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this having regard to the present situation. 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position of the Congress. In my humble opinio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takes stock annually of people’s feelings and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it does not show a new path to the people.  That is not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The prestige the Congress enjoys results from its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of public opinion. Hence, it is not our duty, before taking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programme, to wait for the Congress to meet. If we so wait,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can make no progress.  If everybody suspends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till after the opinion of the Congress is known, it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for ever.  If all people do not have an opinion of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not something entirely apart from the people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might supplicate it for the gift of opinions. The Congress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an opinion unless a majority view has been formed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question. This only means that those in the minority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work despite this handicap.  The Congress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wish to, and has no right to, come in their way.  Hence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likes a certain reform, who  has faith in his capacity and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 of the Congress owes it   to the latter to place his idea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so that the Congress may act upon it, can have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to form an opinion.  All reforms which have come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in this manner.  Nobody waited for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when opposing the Rowlatt Act.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which Panditji has given me with much love only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he has not formed a final opinion regarding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That I cannot accept this advice means that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firm decision.  It is my sincere belief that we are committing a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delaying non-co-operation. So long as I had even a little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Govern-ment’s sense of justice, I co-operated with it and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do likewise.  At the Amritsar Congress, I had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advised co-operation with the Government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believed that the Punjab and the Muslims would get justice. </w:t>
      </w:r>
      <w:r>
        <w:rPr>
          <w:rFonts w:ascii="Times" w:hAnsi="Times" w:eastAsia="Times"/>
          <w:b w:val="0"/>
          <w:i w:val="0"/>
          <w:color w:val="000000"/>
          <w:sz w:val="22"/>
        </w:rPr>
        <w:t>When my belief proved to have been wrong, I turned to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For me, the Govern-ment’s favours and its reforms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be shunned as poisoned milk.  Hence, even if I am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of one, I shall keep proclaiming that we must not enter its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Delegates to the Congress are of three types : Those who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in favour of a given policy, those who are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it and those who hold no fixed views. 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belonging to the first category to try to influence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last, and what else can have a greater impact than 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judgment, therefore, tells me that it is the duty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India’s good in non-co-operation, who see a possibility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 in  regard  to  the  khilafat  and  the   Punjab  only 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to go ahead with it and advise others to do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create public opinion in this way.  That is the way to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help it to go forward.  No reformer waits for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before implementing his ideas.  The eternal law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delay virtuous action by waiting for advice and should not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wrong even if advised to do so.  In the present circumstances, I look </w:t>
      </w:r>
      <w:r>
        <w:rPr>
          <w:rFonts w:ascii="Times" w:hAnsi="Times" w:eastAsia="Times"/>
          <w:b w:val="0"/>
          <w:i w:val="0"/>
          <w:color w:val="000000"/>
          <w:sz w:val="22"/>
        </w:rPr>
        <w:t>upon non-co-operation as virtuous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WHAT  THE  SCRIPTURES  SAY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Narayan Chandavarkar and other friends have written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which they have condemned non-co-operation in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said that the scriptures and history are against it.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have stated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Koran, the Bible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Zend-Avesta of the Parsis, all hold non-co-operation to be wrong.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cited no texts.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too have been a student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own way.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in it the principle of non-co-operation.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between the divine and the demoniac. It makes it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good and evil can never be reconciled. If we interpret its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literally, we see that when Arjuna refused to fight the wicked Kauravas,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urged him to do so.  Thus, literally interpreted,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not only to refuse co-operation with the tyrant but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him. Though the spirit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does not teach this </w:t>
      </w:r>
      <w:r>
        <w:rPr>
          <w:rFonts w:ascii="Times" w:hAnsi="Times" w:eastAsia="Times"/>
          <w:b w:val="0"/>
          <w:i w:val="0"/>
          <w:color w:val="000000"/>
          <w:sz w:val="22"/>
        </w:rPr>
        <w:t>latter course, every line of it speaks of the war between good and evil.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light and darkness are ever opposed to each other,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and heat can never exist together, so also justice and injustice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incompatible.  This is the reason for the age-old practice among 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leaving another when hurt.  When the subjects can bear a </w:t>
      </w:r>
      <w:r>
        <w:rPr>
          <w:rFonts w:ascii="Times" w:hAnsi="Times" w:eastAsia="Times"/>
          <w:b w:val="0"/>
          <w:i w:val="0"/>
          <w:color w:val="000000"/>
          <w:sz w:val="22"/>
        </w:rPr>
        <w:t>tyrant-king no longer, they keep aloof from him to express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displeasure.  When things become unbearable, the subjects even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king’s territory.  Such instances have been quite frequent. </w:t>
      </w:r>
      <w:r>
        <w:rPr>
          <w:rFonts w:ascii="Times" w:hAnsi="Times" w:eastAsia="Times"/>
          <w:b w:val="0"/>
          <w:i w:val="0"/>
          <w:color w:val="000000"/>
          <w:sz w:val="22"/>
        </w:rPr>
        <w:t>Even today, the thing is happening in two countries.  Prahlad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with his wicked father, Mirabai  with her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fellow-members of his community.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 all three.  Tulsidas described the difference between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the evil and showed the impossibility of association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Hinduism, thus, teaches that the association of good with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undersirable.  In the Zend-Avesta, Ormuzd and Ahriman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at war and, in the Bible, God and Satan. Ormuzd—God—is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goodness,Ahriman—Satan—is an embodiment of evil. </w:t>
      </w:r>
      <w:r>
        <w:rPr>
          <w:rFonts w:ascii="Times" w:hAnsi="Times" w:eastAsia="Times"/>
          <w:b w:val="0"/>
          <w:i w:val="0"/>
          <w:color w:val="000000"/>
          <w:sz w:val="22"/>
        </w:rPr>
        <w:t>Jesus Christ was nothing if not a heroic satyagrahi. He employed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against the hypocrites, the liars andmen drunk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He did not hesitate to introduce  divisions in families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moral principles and he himself opposed, all alone,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Empire. What remains is Koran-e-Sharif.  People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Islam as if they were ignorant of the life of the Prophet.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 in Mecca, he followed the way of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evil-doers. When the Muslims themselves cite support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their religion, how very strange it is to tell them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aginst it!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history, too, endorses non-co-operation.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history is a story of war, and war is merely an extreme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 One side breaking off ties with another is but a </w:t>
      </w:r>
      <w:r>
        <w:rPr>
          <w:rFonts w:ascii="Times" w:hAnsi="Times" w:eastAsia="Times"/>
          <w:b w:val="0"/>
          <w:i w:val="0"/>
          <w:color w:val="000000"/>
          <w:sz w:val="22"/>
        </w:rPr>
        <w:t>form of non-co-operation.  War is an example of demoniac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I do not think I am being guilty of presumption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that the non-co-operation I am placing before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divine type.  Non-co-operation which involves violence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or fail, but that non-co-operation which requires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can end only in success. It simply passes my understan-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how anyone can oppose such non-co-operation, for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>resorts to non-co-operation of the divine type will not resume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till he gets justice.  The Germans employed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armed conflict and so, when defeated, they surrendered.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Dukhobours, in Russia employed unarmed non-co-operation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met with no defeat.  When it became impossible for them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1414-1479; saint-poet of Gujarat and devotee of Krishna; freely mixed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so-called untouchables in devotional gatherings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live in Russia, they left the country rather than submit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oppressive rulers. Today, they live as a highly respected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in Canada. When an individual employs non-co-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operation, the individual wins; when a community employs it,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 wins.  Thus, in non-co-operation of the divine type, effort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never fruitless nor is there any question of moral taint.  Its practice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to a limited extent is beneficial and saves the man who resorts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from great danger.  By renouncing the title conferred by a tyrant,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man who practises this renunciation ensures, through  such non-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co-operation, his happiness.  By renouncing his courts, the man wins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satisfaction to that extent. If a majority of the people perform </w:t>
      </w:r>
      <w:r>
        <w:rPr>
          <w:rFonts w:ascii="Times" w:hAnsi="Times" w:eastAsia="Times"/>
          <w:b w:val="0"/>
          <w:i w:val="0"/>
          <w:color w:val="000000"/>
          <w:sz w:val="22"/>
        </w:rPr>
        <w:t>this act of renunciation, society as a whole will have given up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injustice, washed itself clean and, to that extent, grown </w:t>
      </w:r>
      <w:r>
        <w:rPr>
          <w:rFonts w:ascii="Times" w:hAnsi="Times" w:eastAsia="Times"/>
          <w:b w:val="0"/>
          <w:i w:val="0"/>
          <w:color w:val="000000"/>
          <w:sz w:val="22"/>
        </w:rPr>
        <w:t>healthier.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non-co-operation have been accepted policies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 since times immemorial—co-operation, always, with the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the unjust.  Both the Government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have been doing, recently, one injustice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 The former has been trying to cover up its original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with numberless wrongs.  Co-operation with it is a sin,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Separation from the one [the good] kills, while a chance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the other [the wicked] causes the severest pain.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 Shastras enjoin the rule of non-co-operation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wicked.It cannot be invalidated by any number of manifestos.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8-8-1920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 COW  PROTECTION</w:t>
      </w:r>
    </w:p>
    <w:p>
      <w:pPr>
        <w:autoSpaceDN w:val="0"/>
        <w:autoSpaceDE w:val="0"/>
        <w:widowControl/>
        <w:spacing w:line="24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cow protection is very dear to me. 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ask me what the most important outward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was, I would suggest that it was the idea of cow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clear to me for many years past that we have forsaken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 I have seen no country in the world where the progeny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is so ill-fed and ill-cared for as in India.  We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 such large number of cattle with bones sticking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flesh as we do in India.  In England the people actually eat beef, </w:t>
      </w:r>
      <w:r>
        <w:rPr>
          <w:rFonts w:ascii="Times" w:hAnsi="Times" w:eastAsia="Times"/>
          <w:b w:val="0"/>
          <w:i w:val="0"/>
          <w:color w:val="000000"/>
          <w:sz w:val="22"/>
        </w:rPr>
        <w:t>but I did not see in that country cattle which were ill-fed and ill-kept.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Tulsidas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as weak as our cattle are.  It is not surprising to find three </w:t>
      </w:r>
      <w:r>
        <w:rPr>
          <w:rFonts w:ascii="Times" w:hAnsi="Times" w:eastAsia="Times"/>
          <w:b w:val="0"/>
          <w:i w:val="0"/>
          <w:color w:val="000000"/>
          <w:sz w:val="22"/>
        </w:rPr>
        <w:t>crores dying of hunger where the cattle are in similar plight.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condition of our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of the managers, but I have very little respect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managing things.  I do not believe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cows and their progeny.  They should not be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ill-fed and ill-kept cattle may be looked after and allowed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peacefully.  I would expect to see in them ideal cows and bulls.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located, not in the heart of cities but in big </w:t>
      </w:r>
      <w:r>
        <w:rPr>
          <w:rFonts w:ascii="Times" w:hAnsi="Times" w:eastAsia="Times"/>
          <w:b w:val="0"/>
          <w:i w:val="0"/>
          <w:color w:val="000000"/>
          <w:sz w:val="22"/>
        </w:rPr>
        <w:t>fields and they should bring, instead of consuming, plenty of money.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the Hindus look after the cattle in the country?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Hindus who goad them with sharpened nails on sticks,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unbearable loads on them, keep them without enough fodder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them work more than they can?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the Hindus’ first duty is to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 in order.  I would, if I could and had the necessary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disposal, engage the various cow protection bodies in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imparting to the people scientific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cattle-breeding, in teaching cruel Hindus to have compassion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in making available pure milk to the poorest child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sick.  And I would first ask the Hindus to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gigantic task of organizing such bodies.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then I would request the Englishmen to give up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 The princes forget, when entertaining English guests,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cow protection] which is especially theirs and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beef for them; I would request them to save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violation of their dharma, I would shame them into doing so.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I have done this may I be entitled to ask my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stop cow-slaughter.  Our duty, thus, is clear enough,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last thing first.  We seem to think that all we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by way of cow protection is to save cows from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either with their goodwill or with force. As a result,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 between Hindus and Muslims has increased, a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 has been created and the effort [to save cows in this manner]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to their slaughter in increased numbers, for the thing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honour with the Muslims.  Our supreme duty is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our lives for saving the cow.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however, we have an invaluable opportunity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embraced it.  Every Hindu can do the same thing and easily ensure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cows.  A great misfortune has befallen 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has been slighted.  At such a time, we  should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unconditionally, without asking for anything  in return. 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neighbours to do this.  The man who  does his duty gets his reward,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hopes for it or not. By  doing our  duty  to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we  challenge  their  nobility.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Friendship which asks for a reward is no friendship; it is barga-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ining.  If, at this juncture, we give up all thought of bargaining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Muslims, we shall ensure [cow] protection of their own free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persons argue that in this matter Muslims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trusted.  I, for one, believe in human nature; I have faith in Islam.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divine law that nobility will be answered by nobility. 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motives are mixed that we see contrary results.  Even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on their own have been doing much.  Maulana Abdul 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help only when he could find in his religion sanction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killing cows.  Hakim Ajmal Khan is working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protection.  The Ali Brothers have banished beef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 altogether.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not, by our suspicions or our impatience, endanger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which is taking place.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observe at some places a movement for legislation to ban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Everywhere I hear people suggesting that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with the Muslims.  In both these, I see nothing but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have only one thing to do at present and that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discharge, quietly, the duty, which is morally theirs,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That is the way to ensure complete protection of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and honour of either.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LETTER  TO  H. 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LOWER  HOUSE,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how long a time have I the good fortune to write to  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greatest search, I have now got your address. Never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passed but I have thought of you. The first  information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you was by a lady in Johannesburg. Miss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tell me nothing.  P. K. Naidu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tell me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me a cable to give me your address. I have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I have asked to see you in Berlin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all be seen.  Jamnadas tells either he or Dr. Mehta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 How I wish I could go over to see you and hug you. 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risen from the dead.  I had taken it for granted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dead.  I could not believe that you would keep me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for so long.  The alternative was that you had written but</w:t>
      </w:r>
    </w:p>
    <w:p>
      <w:pPr>
        <w:autoSpaceDN w:val="0"/>
        <w:tabs>
          <w:tab w:pos="550" w:val="left"/>
          <w:tab w:pos="670" w:val="left"/>
          <w:tab w:pos="59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were not delivered to me at all.  I wrote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and there was no reply.  I still think that you have written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not been delivered to me.  I am cabling to Dr. Mehta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 What shall I say of me?  I shall forbear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me, ever growing in every way and every direction.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now travelling with Devdas and another faithful companion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 you would dote.  I have come in closest touch with a lady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travels with me. Our relationship is indefinable. I call 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wife. A friend has called it an intellectual wedding. 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see her.  It was under her roof that I passed several months at</w:t>
      </w:r>
    </w:p>
    <w:p>
      <w:pPr>
        <w:autoSpaceDN w:val="0"/>
        <w:autoSpaceDE w:val="0"/>
        <w:widowControl/>
        <w:spacing w:line="210" w:lineRule="exact" w:before="2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architect; devoted friend and co-worker of Gandhiji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Florence Winterbottom, secretary of the Union of Ethical Societies, London;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F. Winterbottom”, 13-11-1906.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Polak, friend and co-worker of Gandhiji; editor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British Indian Association”, 2-2-1908.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K. Naidu, secretary to the British Indian Association, Transvaal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Mehta, M.D., Bar-at-Law and jeweller; his association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when he received Gandhiji on his arrival in England for the first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student.  He rendered financial help to Gandhiji in his activities from the days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Phoenix Settlement till his death in 1933.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son of Khushalchand Gandhi, cousin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1900-1956; youngest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Saraladevi Chaudhrani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6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in the Punjab. Mrs.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Ashram. She has aged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conside-rably but she is as brave as ever.  She is the same woman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her with her faults and virtues. 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looking after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Harilal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in Calcutta doing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business.</w:t>
      </w:r>
    </w:p>
    <w:p>
      <w:pPr>
        <w:autoSpaceDN w:val="0"/>
        <w:tabs>
          <w:tab w:pos="550" w:val="left"/>
          <w:tab w:pos="1470" w:val="left"/>
          <w:tab w:pos="513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lost his wife.  And Mrs. G. is looking after his child-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 Maganla l are  with  me.  Medh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Pragji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tabs>
          <w:tab w:pos="1070" w:val="left"/>
          <w:tab w:pos="1190" w:val="left"/>
          <w:tab w:pos="5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India.  Pragji remains in touch with me, not Medh so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is not with me. You now know something about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that you know. Oh! Imust not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Imamsaheb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and his are with me, his loyalty is wonderful. 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Fatima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marriage the other day.  And this has made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 Andrews I see often.  He lives in Bengal.  Anandlal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am editing two weeklies.  Both are doing well.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fierce struggle with the Government. 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foretell the issue.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shall stop.  I was two years ago in death’s grip.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free I want you to resume correspondence.  My life is simpler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ever.  My food is not fruit and nuts.  I am living on goat’s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  bread and raisins.  I am under a vow not to take more than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 Cow’s milk I would not like because of the vows I took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 Salt   I do not abjure because I find that we take inorganic </w:t>
      </w:r>
      <w:r>
        <w:rPr>
          <w:rFonts w:ascii="Times" w:hAnsi="Times" w:eastAsia="Times"/>
          <w:b w:val="0"/>
          <w:i w:val="0"/>
          <w:color w:val="000000"/>
          <w:sz w:val="22"/>
        </w:rPr>
        <w:t>salt in water and inhale it from the sea.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expectation of seeing your own writing soon.</w:t>
      </w:r>
    </w:p>
    <w:p>
      <w:pPr>
        <w:autoSpaceDN w:val="0"/>
        <w:autoSpaceDE w:val="0"/>
        <w:widowControl/>
        <w:spacing w:line="220" w:lineRule="exact" w:before="126" w:after="0"/>
        <w:ind w:left="0" w:right="3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320" w:lineRule="exact" w:before="0" w:after="0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(1869-1942)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Khushalchand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Surendrarai Medh, a satyagrahi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a satyagrahi in the South African campaign;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contributed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Kadir Bawazeer; Muslim priest; chairman, Hamidia Islamic Society;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courted jail in 1910 as a satyagrahi in South Africa; succeeded Mahadev Desai in 1930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latter’s arrest during Salt Satyagraha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Kadir Bawazeer’s daughter whose marriage was celebrated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Gandhi, a cousin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THE  DOCTRINE  OF  THE  SWORD</w:t>
      </w:r>
    </w:p>
    <w:p>
      <w:pPr>
        <w:autoSpaceDN w:val="0"/>
        <w:autoSpaceDE w:val="0"/>
        <w:widowControl/>
        <w:spacing w:line="280" w:lineRule="exact" w:before="2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the rule of brute force, it is almost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believe that anyone else could possibly reject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supremacy of brute force. And so I receive anonymous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advising me that I must not interfere with the progress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even though popular violence may break out.  Others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assuming that secretly I must be plotting violence,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happy moment for declaring open violence will arrive.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the English will never yield to anything but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or open.  Yet others, I am informed, believe that I am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rascally person living in India because I never give out my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 and that they have not a shadow of a doubt that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just as much as most people do.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hold that the doctrine of the sword has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mankind, and as success of non-co-operation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on absence of violence during its pendency and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this matter affect the conduct of a large number of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>am anxious to state them as clearly as possible.</w:t>
      </w:r>
    </w:p>
    <w:p>
      <w:pPr>
        <w:autoSpaceDN w:val="0"/>
        <w:autoSpaceDE w:val="0"/>
        <w:widowControl/>
        <w:spacing w:line="28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where there is only a choice between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violence I would advise violence.  Thus when my eldest son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he should have done, had he been present when I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fatally assaulted in 1908,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he should have run away and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killed or whether he should have used his physical force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and wanted to use, and defended me, I told him that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defend me even by using violence.  Hence it was that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Boer War, the so-called Zulu rebellion and the late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also do I advocate training in arms for those who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violence.  I would rather have India resort to arms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 defend  her  honour  than that  she  should  in  a  cowardly manner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 or remain a helpless witness to her own dishonour.</w:t>
      </w:r>
    </w:p>
    <w:p>
      <w:pPr>
        <w:autoSpaceDN w:val="0"/>
        <w:autoSpaceDE w:val="0"/>
        <w:widowControl/>
        <w:spacing w:line="240" w:lineRule="auto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believe that non-violence is infinitely superior to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forgiveness is more manly than punishment.</w:t>
      </w:r>
      <w:r>
        <w:drawing>
          <wp:inline xmlns:a="http://schemas.openxmlformats.org/drawingml/2006/main" xmlns:pic="http://schemas.openxmlformats.org/drawingml/2006/picture">
            <wp:extent cx="10795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Forgiveness adorns a soldier. But abstinence is forgiveness only when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16-5-1908.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6" w:right="140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from a helpless creature.  A mouse hardly forgives a cat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allows itself to be torn to pieces by her. I, therefore,appreciate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those who cry out for the condign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 and his like.  They would tear him to pieces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 But I do not believe India to be helpless. 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a helpless creature.  Only I want to use India’s and my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for a better purpose.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be misunderstood. Strength does not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capacity.  It comes from an indomitable will. 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is any way more than a match for an average Englishman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capacity.  But he flees from an English boy, because 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boy’s revolver or those who will use it for him.  He fears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nerveless in spite of his burly figure.  We in India may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realize that one hundred thousand Englishmen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three hundred million human beings.  A definite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mean a definite recognition of our strength.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forgiveness must come a mighty wave of strength 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make it impossible for a Dyer and a Frank Johnson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affront upon India’s devoted head.  It matters little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moment I do not drive my point home.  We feel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not to be angry and revengeful.  But I must not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saying that India can gain more by waiving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 We have better work to do, a better mission to deliver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visionary.  I claim to be a practical idealist.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of non-violence is not meant merely for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meant for the common people as well.  Non-violence is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species as violence is the law of the brute.  The spirit lies dormant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brute and he knows no law but that of physical might.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man requires obedience to a higher law—to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ventured to place before India the ancient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self-sacrifice.  For satyagraha and its off-shoots,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 resistance, are nothing but new names for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discovered the law of non-violence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violence, were greater geniuses than Newton.They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greater warriors than Wellington.  Having themselves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use of arms, they realized their uselessness and taught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world that its salvation lay not through violence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its dynamic condition means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does not mean meek submission to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evildoer, but it means the putting of one’s soul against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tyrant.  Working under this law of our being, it is possible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to defy the whole might of an unjust empire to save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his religion, his soul and lay the foundation for that empire’s </w:t>
      </w:r>
      <w:r>
        <w:rPr>
          <w:rFonts w:ascii="Times" w:hAnsi="Times" w:eastAsia="Times"/>
          <w:b w:val="0"/>
          <w:i w:val="0"/>
          <w:color w:val="000000"/>
          <w:sz w:val="22"/>
        </w:rPr>
        <w:t>fall or its regeneration.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am not pleading for India to practise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weak. I want her to practise non-violence being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strength and power. No training in arms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her strength. We seem to need it because we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are but a lump of flesh.  I want India to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soul that  cannot perish and that can rise triumphant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physical weak-  ness and defy the physical combination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 What is the meaning of Rama, a mere human being,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host of monkeys, pitting himself against the insolent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ten-headed Ravana surrounded in supposed safety by the raging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 on all sides of Lanka? Does it not mean the conquest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might by spiritual strength? However, being a practical man,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wait till India recognizes the practicability of the spiritual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political world.  India considers herself to be powerless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before the machineguns, the tanks and the aeroplanes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 And she takes up non-co-operation out of her weakness.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still serve the same purpose, namely, bring her delivery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weight of British injustice if a sufficient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it.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isolate this non-co-operation from Sinn Feinism, for,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as to be incapable of being offered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But I invite even the school of violence to give this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 trial.  It will not fail through its inherent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fail because of poverty of response.  Then will be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real danger. The high-souled men, who are unable to suffer national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398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any longer, will want to vent their wrath.  They will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So far as I know, they must perish without delivering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their country from the wrong.  If India takes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the sword, she may gain momentary victory.  Then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pride of my heart.  I am wedded to India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my all to her.  I believe absolutely that she has a mission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She is not to copy Europe blindly.  India’s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the sword will be the hour of my trial.  I hope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wanting.  My religion has no geographical Limits. 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 in it, it will transcend my love for India herself. 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dedicated to service of India through the religion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I believe to be the root of Hinduism.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urge those who distrust me, not to disturb the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struggle that has just commenced, by inciting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belief that I want violence.  I detest secrecy as a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give non-violent non-co-operation a trial and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had no mental reservation whatsoever.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COURTS AND SCHOOLS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Committee has included,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boycott of law-courts by lawyers and of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by parents or scholars as the case may be. I know that,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my reputation as a worker and fighter, which has saved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open charge of lunacy for having given the advice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courts and schools.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however to claim some method about my madness.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much reflection to see that it is through courts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establishes its authority and it is through schools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clerks and other employees. They are both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when the government in charge of them is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just. They are death-traps when the government is unjust.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AS TO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AWYERS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newspaper has combated my views on non-co-operation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pertinacity and ability as the Allahabad </w:t>
      </w:r>
      <w:r>
        <w:rPr>
          <w:rFonts w:ascii="Times" w:hAnsi="Times" w:eastAsia="Times"/>
          <w:b w:val="0"/>
          <w:i/>
          <w:color w:val="000000"/>
          <w:sz w:val="22"/>
        </w:rPr>
        <w:t>Leader.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ridiculed my views on lawyers expressed in my booklet,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</w:t>
      </w:r>
      <w:r>
        <w:rPr>
          <w:rFonts w:ascii="Times" w:hAnsi="Times" w:eastAsia="Times"/>
          <w:b w:val="0"/>
          <w:i/>
          <w:color w:val="000000"/>
          <w:sz w:val="22"/>
        </w:rPr>
        <w:t>Rule,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me in 1908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adhere to the views then expressed.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find time I hope to elaborate them in these columns.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so doing for the time being as my special views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my advice on the necessity of lawyers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submit that national non-co-operation requires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practice by lawyers. Perhaps no one co-operates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more than lawyers through its law-courts.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laws to the people and thus support authority. It 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they are styled officers of the court. They may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office-holders. It is said that it is the lawyers who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most stubborn fight against the Government. This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true. But that does not undo the mischief that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So when the nation wishes to paralyes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profession, if it wishes to help the nation to bend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will, must suspend practice. But, say the critics,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too pleased, if the pleaders and barristers fell into the trap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do not believe it. What is true in ordinary times is not true in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times. In normal times the Government may resent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criticism of their manners and methods by lawyers,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fierce action they would be loath to part with a single lawyer’s </w:t>
      </w:r>
      <w:r>
        <w:rPr>
          <w:rFonts w:ascii="Times" w:hAnsi="Times" w:eastAsia="Times"/>
          <w:b w:val="0"/>
          <w:i w:val="0"/>
          <w:color w:val="000000"/>
          <w:sz w:val="22"/>
        </w:rPr>
        <w:t>support through his practice in the courts.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my scheme, suspension does not mean stagnation.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are not to suspend practice and enjoy rest.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induce their clients to boycott courts. They will improvise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boards in order to settle disputes. A nation, that is bent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justice from an unwilling Government, has little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in mutual quarrels. This truth the lawyers will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to their clients. The readers may not know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noted lawyers of England suspended their work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war. The lawyers, then, upon temporarily leaving their profession,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whole-time workers instead of being workers only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recreation hours. Real politics are not a game.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used to deplore that we had not gone beyond treating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pastime. We have no notion as to how much the country has lost </w:t>
      </w:r>
      <w:r>
        <w:rPr>
          <w:rFonts w:ascii="Times" w:hAnsi="Times" w:eastAsia="Times"/>
          <w:b w:val="0"/>
          <w:i w:val="0"/>
          <w:color w:val="000000"/>
          <w:sz w:val="22"/>
        </w:rPr>
        <w:t>by reason of amateurs having managed its battles with the serious-</w:t>
      </w:r>
      <w:r>
        <w:rPr>
          <w:rFonts w:ascii="Times" w:hAnsi="Times" w:eastAsia="Times"/>
          <w:b w:val="0"/>
          <w:i w:val="0"/>
          <w:color w:val="000000"/>
          <w:sz w:val="22"/>
        </w:rPr>
        <w:t>minded, trained and wholetime-working bureaucracy.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critics then argue that the lawyers will starve, if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profession. This cannot be said of the Sinhas of the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at times suspend work for visiting Europe or otherwise.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from hand to mouth, if they are honest men, each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 can pay them an honorarium against full-time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for Mohammedan lawyers, it has been suggested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stop their practice, Hindus will take it up. I am hoping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least show the negative courage of not touching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brethren’s clients, even if they do not suspend their own practice.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no religiously minded Mussulman will be found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carry on the fight only if the Hindus stand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sacrifice. If the Hindus do as they must, it will be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for the common good of both. But the Mussulmans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forward whether the Hindus join them or not. If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death with them, they must not count the cost. No cost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for the preservation of one’s honour, especially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Only they will sacrifice who cannot abstain. Forced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sacrifice. It will not last. A movement lacks sincerity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unwilling workers under pressure. The khilafat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will become an irresistible force when every Mussulman treats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Terms as an individual wrong. No one waits for others’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sacrifice in matters of private personal wrong. He seeks help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but his battle against the wrong goes on whether he gains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If he has justice on his side, the divine law is that he does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God is the help of the helpless. When the Pandava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help Draupadi, God came to the rescue and saved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The Prophet was helped by God when he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>forsaken by men.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FOR THE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we have not the courage to suspend the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our children, we do not deserve to win the battle.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stage includes renunciation of honours or favours.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no government bestows favours without taking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favours are worth. It would be a bad and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which threw away its favours. In a government broad-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a people’s will, we give our lives to secure a trinket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symbol of service. Under an unjust government which defies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will, rich jaighrs become a sign of servitude and dishonour.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considered, the school must be given up without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>thought.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whole scheme of non-co-operation is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 test of the intensity and extent of our feeling.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genuine? Are we prepared to suffer? It has been said that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much response from title-holders, for they have never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national affairs and have bought their honours at too great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easily to sacrifice them. I make a present of the argument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objectors, and ask, what about the parents of school children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college students? They have no such intimate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as the title-holders. Do they or do they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enable them to sacrifice the schooling?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contend that there is no sacrifice involved in emptying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We must be specially unfit for non-co-operation if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as to be unable to manage our own education in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the Government. Every village should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its own children. I would not depend upon Govern- 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If there is a real awakening the schooling need not be interrupted </w:t>
      </w:r>
      <w:r>
        <w:rPr>
          <w:rFonts w:ascii="Times" w:hAnsi="Times" w:eastAsia="Times"/>
          <w:b w:val="0"/>
          <w:i w:val="0"/>
          <w:color w:val="000000"/>
          <w:sz w:val="22"/>
        </w:rPr>
        <w:t>for a single day. The very schoolmasters who are now conducting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five sons of Pandu and heroes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if they are good enough to resign their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charge of national schools and teach our children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they need, and not make of the majority of them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clerks. I do look to the Aligarh College to give the lead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effect created by the emptying of our </w:t>
      </w:r>
      <w:r>
        <w:rPr>
          <w:rFonts w:ascii="Times" w:hAnsi="Times" w:eastAsia="Times"/>
          <w:b w:val="0"/>
          <w:i/>
          <w:color w:val="000000"/>
          <w:sz w:val="22"/>
        </w:rPr>
        <w:t>madrasahs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tremendous. I doubt not that the Hindu parents and scholars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fail to copy their Mussulman brethren.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what could be grander education than that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scholars should put religious sentiment before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letters? If therefore no arrangement could be immediately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literary instruction of youths who might be withdrawn,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profitable training for them to be able to work as volunteers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which may necessitate their withdrawal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For as in the case of the lawyers, so in the case of boys,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withdrawal does not mean an indolent life. The withdrawing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will, each according to his worth, be expected to take their share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agitation.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INTERVIEW TO “THE MADRAS MAIL” ON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NON-CO-OPERATION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this journal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called on Mr. M. K. Gandhi yesterdaay. . . 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has come to Madras on a tour to some of the principal Muslim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centres in Southern India, was busy with a number of workers discussing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programme; but he expressed his readiness to answer questions on the chief topic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agitating Muslims and Hindus.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[REPRESENTATIVE :]</w:t>
      </w:r>
      <w:r>
        <w:rPr>
          <w:rFonts w:ascii="Times" w:hAnsi="Times" w:eastAsia="Times"/>
          <w:b w:val="0"/>
          <w:i w:val="0"/>
          <w:color w:val="000000"/>
          <w:sz w:val="18"/>
        </w:rPr>
        <w:t>After your experience of the satyagraha agitation last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year, Mr. Gandhi, are you still hopeful and convinced of the widsom of advising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consider conditions have altered since the satyagraha movement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last year?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consider that people are better disciplined now than they were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</w:t>
      </w:r>
      <w:r>
        <w:rPr>
          <w:rFonts w:ascii="Times" w:hAnsi="Times" w:eastAsia="Times"/>
          <w:b w:val="0"/>
          <w:i/>
          <w:color w:val="000000"/>
          <w:sz w:val="18"/>
        </w:rPr>
        <w:t>The Madras Mail,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13-8-1920, under the captions : “A Talk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Gandhi/Non-co-operation Explained”, and, along with these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introductory paragraph, was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Madras Mail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before. In this I include even the masses whom I have had opportu-</w:t>
      </w:r>
      <w:r>
        <w:rPr>
          <w:rFonts w:ascii="Times" w:hAnsi="Times" w:eastAsia="Times"/>
          <w:b w:val="0"/>
          <w:i w:val="0"/>
          <w:color w:val="000000"/>
          <w:sz w:val="22"/>
        </w:rPr>
        <w:t>nities of seeing in large numbers in various parts of the country.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you are satisfied that the masses understand the spirit of saytagraha?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is why you are pressing on with the programme of non-co-operation?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Moreover, the danger that attended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satyagraha does not apply to non-co-operation,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we are not taking up civil disobedience of laws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movement. The result hitherto has been most encouraging.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people in Sind and Delhi, in spite of the irritating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liberty by the authorities, have carried out the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in regard to the Seditious Meetings Proclamation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of posting placards on the walls which we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>inoffensive but which the authorities consider to be offensive.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pressure which you expect to bring to bear on the authorities if co-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operation is withdrawn?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and everybody must grant, that no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for a single moment without the co-operation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or forced, and if people suddenly withdraw their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detail, the Government will come to a standstill.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is there not a big “if” in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Certainly, there 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how do you propose to succeed against the big “if”?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plan of campaign, expediency has no room.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movement has really permeated the masses and the classes, </w:t>
      </w:r>
      <w:r>
        <w:rPr>
          <w:rFonts w:ascii="Times" w:hAnsi="Times" w:eastAsia="Times"/>
          <w:b w:val="0"/>
          <w:i w:val="0"/>
          <w:color w:val="000000"/>
          <w:sz w:val="22"/>
        </w:rPr>
        <w:t>there must be adequate response from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are you not begging the question?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begging the question, because so far as data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I believe that the Muslims keenly feel the khilafat grievance.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 whether their feeling is intense enough to evoke in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measure of sacrifice adequate for successful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is, your survey of the conditions, you think, justifies your advising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in the full conviction that you have behind you the support of the vast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 of the Mussulman population?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non-co-operation, you are satisfied, will extend to complete severance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with the Government?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nor is it the present moment my desire that it should.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practising non-co-operation to the extent that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Government realize the depth of popular feeling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the dissatisfaction with the Government that all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has not been done either by the Government of India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whether on the khilafat question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you, Mr. Gandhi, realize that even amongst Mohammedans there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sections of people who are not enthusiastic over non-co-operation however much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may feel the wrong that has been done to their community?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their number is smaller than those who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non-co-operation.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yet does not the fact that there has not been an adequate response to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 for resignation of titles and offices and for boycott of elections of the councils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indicate that you may be placing more faith in their strength of conviction than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warranted?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not; for the reason that the stage has only just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our people are always most cautious and slow to 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first stage largely affects the uppermost strata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who represent a microscopic minority 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an influential body of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upper class, you think, has sufficiently responded to your appeal?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say either one way or the other at present.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give a definite answer at the end of this month.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without one’s loyalty to the King and the royal family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questioned, one can advocate non-co-operation in connection with the royal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decidedly; for the simple reason that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about the proposed boycott of the Prince’s visit,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to the Government of the day and not to the person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Royal Highness.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is to be gained by promoting this boycott in connection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royal visit?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show that the people of India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Government of the day and that they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the policy of the Government in regard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khilafat, and even in respect of other important adminis- trative </w:t>
      </w:r>
      <w:r>
        <w:rPr>
          <w:rFonts w:ascii="Times" w:hAnsi="Times" w:eastAsia="Times"/>
          <w:b w:val="0"/>
          <w:i w:val="0"/>
          <w:color w:val="000000"/>
          <w:sz w:val="22"/>
        </w:rPr>
        <w:t>measures. I consider that the visit of the Prince of Wales is a singularly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opportunity to the people to show their disapproval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Government. After all, the visit is calculated to have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political results. It is not to be a non-political event,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and the Imperial Government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visit a political event of first-class importance, namely,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strengthening their hold upon India, I for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is the bounden duty of the people to boycott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engineered by the two Governments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which at the present moment is totally antagonistic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mean that you want this boycott promoted because you feel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strengthening of the hold upon India is not desirable in the best interests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The strengthening of the hold of a Government so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present one is not desirable for the best interests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want the bond between England and India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loosened for the sake of loosening it but I want that bond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 only in so far as it adds to the welfare of India.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non-co-operation and the non-boycott of the legislative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 [are] consistent?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No; because a person who takes up the programme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cannot consistently stand for councils.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non-co-operation, in your opinion, an end in itself or a means to an end,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so, what is the end?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means to an end, the end being to make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just, whereas it has become mostly unjust.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just government is a duty; non-co-operation with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equally a duty.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look with favour upon the proposal to enter the councils and to carry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either obstructive tactics or to decline to take the oath of allegiance as consistent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your non-co-operation?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as an accurate student of non-co-operation, I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a proposal is inconsistent with the true spirit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have often said that a Government really thrives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obstruction, and so far as the proposal not to take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is concerned, I can really see no meaning in it; it amounts </w:t>
      </w:r>
      <w:r>
        <w:rPr>
          <w:rFonts w:ascii="Times" w:hAnsi="Times" w:eastAsia="Times"/>
          <w:b w:val="0"/>
          <w:i w:val="0"/>
          <w:color w:val="000000"/>
          <w:sz w:val="22"/>
        </w:rPr>
        <w:t>to a useless waste of valuable time and money.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words, obstruction is no stage in non-co-operation?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. .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satisfied that all efforts at constitutional agitation have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exhausted and that, non-co-operation is the only course left us?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non-co-operation to be unconstitutional,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of all the constitutional remedies now left open to us,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the only one left for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consider it constitutional to adopt it with a view merely to paralyse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it is not unconstitutional, but a prudent 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all the steps that are constitutional if they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undesirable, nor do I advise that course. I am resorting to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progressive stages because I want to evolve true order out </w:t>
      </w:r>
      <w:r>
        <w:rPr>
          <w:rFonts w:ascii="Times" w:hAnsi="Times" w:eastAsia="Times"/>
          <w:b w:val="0"/>
          <w:i w:val="0"/>
          <w:color w:val="000000"/>
          <w:sz w:val="22"/>
        </w:rPr>
        <w:t>of untrue order. I am not going to take a single step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unless I am satisfied that the country is ready for that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non-co-operation will not be followed by anarchy or </w:t>
      </w:r>
      <w:r>
        <w:rPr>
          <w:rFonts w:ascii="Times" w:hAnsi="Times" w:eastAsia="Times"/>
          <w:b w:val="0"/>
          <w:i w:val="0"/>
          <w:color w:val="000000"/>
          <w:sz w:val="22"/>
        </w:rPr>
        <w:t>disorder.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will you satisfy yourself that anarchy will not follow?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I advise the police to lay down their arms,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satisfied myself that we are able by voluntary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ourselves against thieves and robbers. That was precisely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in Lahore and Amritsar last year by the citizens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when the military and the police had withdrawn.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Government had not taken such measures in a place,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adequate force, I know people have successfully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advised lawyers to non-co-operate by suspending their practice.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experience? Has the lawyers’ response to your appeal encouraged you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 that you will be able to carry through all stages of non-co-operation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of such people?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a large number has yet responded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It is too early to say how many will respond. But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rely merely upon the lawyer class or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men to enable the Committee to carry out all the stages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My hope lies more with the masses so far as the later stages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 are concerned.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SPEECH ON NON-CO-OPERATION,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last year, I have to ask your forgiveness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being seated. Whilst my voice has become stronger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last year, my body is still weak; and if I were to attempt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standing, I could not hold on for very many minutes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frame would shake. I hope, therefore, that you will grant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speak seated. I have sat here to address you on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question, probably a question whose importance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measured up to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approach that question on this dear old beach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you will expect me—you will want me to offer my 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departed, Lokamanya Tilak Maharaj. (Loud and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cheers.) I would ask this great assembly to listen to me in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make an appeal to your heart and to your reason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so unless you were prepared to listen to whatever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in absolute silence. I wish to offer my tribute to the departed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 and I think that I cannot do better than say that his death,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has poured new vigour into the country. If you were present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at that great funeral procession, you would realize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my words. Mr. Tilak lived for his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of his life was freedom for his country which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swaraj; the inspiration of his deathbed was also freedom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And it was that which gave him such marvellous hold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countrymen; it was that which commanded the adoration not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chosen Indians belonging to the upper strata of society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his countrymen. His life was one long sustained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He began that life of discipline and self-sacrifice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1879 and he continued that life up to the end of his day,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his hold upon his country. He not only knew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for his country but also how to live for his country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his country. I hope then that whatever I say this evening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 of people, will bear fruit in that same sacrifice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Lokamanya Tilak Maharaj stands. His life, if it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whatsoever, teaches one supreme lesson; that if we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whatsoever for our country, we can do so not by speeches,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 public meeting, on the beach opposite the Presidency College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grand, eloquent and convincing they may be, but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at the back of every word and at the back of every act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have come to ask everyone of you whether you are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give sufficiently for your country’s sake,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honour and for religion. I have boundless faith in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Madras, and the people of this great presidency, a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began to cultivate in the year 1893 when I first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the Tamil labourers in South Africa;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these hours of our trial, this province will not be second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India, and that it will lead in this spirit of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translate every word into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EED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non-co-operation about which you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and why do we want to offer this non-co-operation?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 the time being into the why. There are two things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first and the foremost is the khilafat question.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the Mussulmans of India has become lacerated.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pledges, given after the greatest deliberation by the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in the name of the English nation, have been dragged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mire. The promises given to moslem India,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consideration that was accepted by the British 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exacted, have been broken and the great religion of Islam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danger. The Mussulmans hold—and I venture to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hold—that so long as British promises remain unfulfilled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is it impossible for them to tender whole-hearted fealty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British connection; and if it is to be a choice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Mussulman between loyalty to the British connection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his Code and Prophet, he will not require a second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choice and he has declared his choice. The Mussulmans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frankly, openly and honourably to the whole world that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the British nation do not fulfil the pledges given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wish to regard with respect the sentiments of 70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India who profess the faith of Islam,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retain Islamic loyalty. It is a question, then,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Indian population to consider whether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a neighbourly duty by their Mussulman countrymen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they have an opportunity of a lifetime which will not occur </w:t>
      </w:r>
      <w:r>
        <w:rPr>
          <w:rFonts w:ascii="Times" w:hAnsi="Times" w:eastAsia="Times"/>
          <w:b w:val="0"/>
          <w:i w:val="0"/>
          <w:color w:val="000000"/>
          <w:sz w:val="22"/>
        </w:rPr>
        <w:t>for another hundred years, to show their goodwill, fellowship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Up to this, the report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to prove what they have been saying for all these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that the Mussulman is the brother of the Hindu. If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that before the connection with the British nation comes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connection with his Moslem brother, then I say to you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the Moslem claim is just, that it is based upon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and that at its background is this great religious feeling,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otherwise than help the Mussulmans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 long as their cause remains just and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the end remains equally just, honourable and free from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These are the plain conditions which the Indian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and it was when they saw that they could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proferred aid of the Hindus, that they could always justify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means before the whole world, that they decided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proferred hand of fellowship. It is then for Hindus and Mussulmans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 united front to the whole of the Christian powers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them that weak as India is, India has still got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her self-respect.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khilafat in a nutshell; but you have also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 Punjab has wounded the heart of India 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for the past century. I do not exclude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the Mutiny of 1857. Whatever hardships India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during the Mutiny, the insult that was attempted to be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during the passage of the Rowlatt legislation, and that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after its passage, were unparalleled in Indian history.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want justice from the British nation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atrocities, you have to devise ways and means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this justice. The House of Commons, the House of Lords,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Montagu, the Viceroy of India, everyone of them knows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India is on this khilafat question and on that of the Punjab;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debates in both the Houses of Parliament, the action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and that of the Viceroy have demonstrated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that they are not willing to give the justice which is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and which she demands. I suggest that our leaders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way out of this great difficulty and unless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even with the British rulers in India, and unless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 measures of self-respect at the hands of the British rulers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no connection and no friendly intercourse is possible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ourselves. I, therefore venture to suggest this beautiful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unanswerable method of non-co-operation.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NCONSTITUTIONAL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non-co-operation is unconstitutional.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deny that it is unconstitutional. On the contrary,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just and religious doctrine; it is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every human being and it is perfectly constitutional.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the British Empire has said that under the British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successful rebellion is perfectly constitutional and he quotes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instances which I cannot deny in support of his claim.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any constitutionality for a rebellion successful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that rebellion means in the ordinary sense of the term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mean, namely, wresting justice by violent means.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said it repeatedly to my countrymen that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end it may serve in Europe, will never serve us in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friend Shaukat Ali believes in methods of violence;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his power to draw the sword against the British Empire,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has got the courage of a man and he has got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to see that he should offer that battle to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he recognizes as a true soldier that means of 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to India, he sides with me accepting my humble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pledges his word that so long as I am with him and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doctrine so long will he not harbour even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against any single Englishman or any single man on earth.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to tell you that he has been as true as his word and has kept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religiously. I am here to bear witness that he has been following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plan of non-violent non-co-operation to the very letter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India to follow this non-violent non-co-operation.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a better soldier living in our ranks in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Shaukat Ali. When the time for the drawing of the sword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ever comes, you will find him drawing that sword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retiring to the jungle of Hindustan. As soon as India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the sword, my life as an Indian is finished.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a mission special to India, and it is because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ancients of India, after centuries of experience, have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true thing for any human being on earth is not justice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violence but justice based on sacrifice of self, justice based on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kurbani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—I cling to that doctrine and I shall cling to it for</w:t>
      </w:r>
    </w:p>
    <w:p>
      <w:pPr>
        <w:autoSpaceDN w:val="0"/>
        <w:autoSpaceDE w:val="0"/>
        <w:widowControl/>
        <w:spacing w:line="198" w:lineRule="exact" w:before="290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ever—it is for that reason I tell you that whilst my friend believes also </w:t>
      </w:r>
      <w:r>
        <w:rPr>
          <w:rFonts w:ascii="Times" w:hAnsi="Times" w:eastAsia="Times"/>
          <w:b w:val="0"/>
          <w:i w:val="0"/>
          <w:color w:val="000000"/>
          <w:sz w:val="22"/>
        </w:rPr>
        <w:t>in the doctrine of violence and has adopted the doctrine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as a weapon of the weak, I believe in the doctrine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weapon of the strongest. I believe that a man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soldier for daring to die unarmed with his breast bare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enemy. So much for the non-violent part of non-co-operation.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suggest to my learned countrymen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doctrine of non-co-operation remains non-violent so long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unconstitutional in the doctrine.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further, is it unconstitutional for me to say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“I refuse to serve you” ? Is it unconstitutional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chairman to return with every respect all the titles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held from the Government? Is it unconstitutional for any 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his children from a Government or aided school 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 for a lawyer to say, “I shall no longer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of the law so long as that arm of law is used not to raise me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debase me” ? Is it unconstitutional for a civil servant or for a judge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“I refuse to serve a Government which does not wish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wishes of the whole people”? I ask, is it unconstitutional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or for a soldier to tender his resignation when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called to serve a Government which traduces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countrymen? Is it unconstitutional for me to go to the “krishak”,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agriculturist, and say to him, “It is not wise for you to pay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taxes, if these taxes are used by the Government not to raise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weaken you”? I hold and I venture to submit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 in it. What is more, I have done everyone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my life and nobody has questioned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it. I was in Kaira working in the midst of seven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agriculturists. They had all suspended the payment of taxes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was at one with me. Nobody considered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unconstitutional. I submit that in the whole plan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unconstitutional. But I do venture to suggest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highly unconstitutional in the midst of this unconstitutional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Government—in the midst of a nation which has built up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constitution—for the people of India to become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crawl on their belly—it will be highly unconstitutional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to pocket every insult that is offered to them;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unconstitutional for the 70 millions of Mohammedans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a violent wrong done to their religion;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unconstitu-tional for the whole of India to sit still and co-operate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unjust Government which has trodden under its feet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Punjab; I say to my countrymen : “So long as you have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so long as you wish to remain the descendants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defenders of the noble traditions that have been handed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after generations, it is unconstitutional for you not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and unconstitutional for you to co-operate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become so unjust as our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become. I am not anti-English; I am not anti-British; I am not anti-</w:t>
      </w:r>
      <w:r>
        <w:rPr>
          <w:rFonts w:ascii="Times" w:hAnsi="Times" w:eastAsia="Times"/>
          <w:b w:val="0"/>
          <w:i w:val="0"/>
          <w:color w:val="000000"/>
          <w:sz w:val="22"/>
        </w:rPr>
        <w:t>any government; but I am anti-untruth—anti-humbug and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So long as the Government spells injustice, it may regard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enemy, implacable enemy. I had hoped at the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Amritsar—I am speaking God’s truth before you—when I pleaded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 before some of you for co-operation with the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full hope that the British ministers, who are wise as a rule,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the Mussulman sentiment, that they would do full justice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Punjab atrocities, and, therefore, I said : Let us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to the hand of fellowship that has been extended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then believed, was extended to us through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It was on that account that I pleaded for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that faith having gone and [been] obliterated by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ministers, I am here to plead not for futile obstruction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but for real substantial non-co-operation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paralyse the mightiest government on earth. That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for today. Until we have wrung justice and until we have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self-respect from unwilling hands and from unwilling pens,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co-operation. Our Shastras say and I say so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all the greatest religious preceptors of India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contradiction that our Shastras teach us that there shall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between injustice and justice, between an unjust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justice-loving man, between truth and untruth. Co-operation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duty only so long as Government protects your honour,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an equal duty when the Government, instead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>robs you of your honour. That is the doctrine of non-co-operation.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PECIAL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 should have watied for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Congress which is the mouthpiece of the whole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the mouthpiece of the whole nation. If it was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Gandhi, to wait, I would have waited for eternity.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hands a sacred trust. I was advising my Mussulman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time being I hold their honour in my hands. I dare not ask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wait for any verdict but the verdict of their own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suppose that Mussulmans can eat their own words,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the honourable position they have taken up?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perchance—and God forbid that it should happen—the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decides against them, I would still advise my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Mussulmans, to stand single-handed and fight rather than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attempted dishonour to their religion. It is, therefore,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to go to the Congress on bended knees and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But support or no support, it was not 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the Congress to give them the lead. They had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futile violence, drawing of the naked sword 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but effective non-co-operation, and they have made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 venture further to say to you that if there is any body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 as I do, the sacred character of non-co-operation,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not to wait for the Congress but to act and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 Congress to give any other verdict. After all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Congress? The Congress is the collected voice of individuals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it, and if the individuals go to the Congress with a united voice,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verdict you will gain from the Congress. But if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with no opinion because we have none or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to express it, then naturally we await the verdict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To those who are unable to make up their mind, I say,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wait. But for those who have seen the clear light as they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lights in front of them, for them to wait is a sin. The Congress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you to wait but it expects you to act so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can gauge properly the national feeling. So much for the Congress.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OUNCILS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details of non-co-operation I have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rank the boycott of the councils. Friends have quarrelled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 for the use of the word boycott, because I have disapproved—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disapprove even now—boycott of British goods or any goods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matter. But there, boycott has its own meaning and here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own meaning. I not only do not disapprove but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the councils that are going to be formed next year.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do it? The people—the masses—require from us, the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lead. They do not want any equivocation from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we should seek election and then refuse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of allegiance would only make the nation distrust the leaders.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clear lead to the nation. So I say to you, my countrymen, not </w:t>
      </w:r>
      <w:r>
        <w:rPr>
          <w:rFonts w:ascii="Times" w:hAnsi="Times" w:eastAsia="Times"/>
          <w:b w:val="0"/>
          <w:i w:val="0"/>
          <w:color w:val="000000"/>
          <w:sz w:val="22"/>
        </w:rPr>
        <w:t>to fall into this trap. We shall sell our country by adopting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seeking election and then not taking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allegiance. We may find it diffi- cult and I frankly confess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that trust in so many Indians making that declaration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by it. Today I suggest to those who honestly hold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that we should seek election and then refuse to take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allegiance—I suggest to them that they will fall into a trap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preparing for themselves and for the nation. That is my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if we want to give the nation the clearest possible lead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not to play with this great nation, we must make it clear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we cannot take any favours, no matter how great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so long as those favours are accompanied by an injustice,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India not yet redressed. The first indispensable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receive any favours from them is,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this double wrong. There is a Greek proverb which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“Beware of the Greeks but especially beware of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gifts to you”. Today from those ministers who are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the wrong to Islam and to the Punjab, I say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gifts but we should be doubly careful lest we may not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trap that they may have devised. I therefore suggest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coquet with the councils and must not have anything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them. I am told that if we, who represent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do not seek election, the Moderates who do not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sentiment will. I do not agree. I do not know what the Moderates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and I do not know what the Nationalists represent.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good sheep and black sheep among the Moderates.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good sheep and black sheep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Nationalists. I know that many Moderates hold honestly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resort to non-co-operation. I respectfully agree to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 do say to them also that they will fall into a trap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devised if they seek election. But that does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situation. If I feel in my heart of hearts that I ought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councils, I ought at least to abide by this decision and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ninety-nine other countrymen seek election.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public work can be done and public opinion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built. That is the only way in which reforms can be achieved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be conserved. If it is a question of religious honour,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am one or among many, I must stand upon my doctrine.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should die in the attempt, it is worth dying for than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and deny my own doctrine. I suggest that it will be wrong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anyone to seek election to these councils. If once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that we cannot co-operate with this Government, we have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commence from the top. We are the natural leaders of the people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have acquired the right and the power to go to the nation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speak to it with the voice of non-co-operation. I, therefore, do suggest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is inconsistent with non-co-operation to seek election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councils on any terms whatsoever.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AWYERS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another difficult matter, viz, that the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suspend their practice. How should I do otherwise knowing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how the Government had always been able to retain this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instrumentality of lawyers? It is perfectly true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of today who are leading us, who are fighting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battles, but when it comes to a matter of action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when it comes to a matter of paralysing the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 know that the Government always looks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however fine fighters they may have been,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their self-respect. I, therefore, suggest to my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it is their duty to suspend their practice and to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will no longer retain their offices,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considered to be honorary officers of the courts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subject to their disciplinary jurisdiction. They must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retain these honorary offices if they want to withdraw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Government. But what will happen to law and order?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evolve law and order through the instrumentality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lawyers. We shall promote arbitration courts and dispense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simple, home-made justice, swadeshi justice to our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what suspension of practice means.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ARENTS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suggested yet another difficulty—to withdraw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 from the Government schools and to ask collegiate students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withdraw from the college and to empty Government-aided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schools. How could I do otherwise? I want to gauge the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sentiment. I want to know whether the Mohammedans feel deeply.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feel deeply, they will understand in the twinkling of an eye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right for them to receive schooling from a Government in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lost all faith; and which they do not trust at all. How can I,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not want to help this Government, receive any help from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Government? I think that the schools and colleges are factories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clerks and Government servants. I would not help this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factory for manufacturing clerks and servants if I want to withdraw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co-opera- tion from that Government. Look at it from any point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 you like. It is not possible for you to send your children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and still believe in the doctrine of non-co-operation.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ITLE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HOLDERS</w:t>
      </w:r>
    </w:p>
    <w:p>
      <w:pPr>
        <w:autoSpaceDN w:val="0"/>
        <w:tabs>
          <w:tab w:pos="550" w:val="left"/>
          <w:tab w:pos="5770" w:val="left"/>
          <w:tab w:pos="6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further. I have suggested that our title-holders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their titles. How can they hold on to the titles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bestowed by this Government? They were at one time badges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 when we believed that national honour was safe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But now they are no longer badges of honour but badges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 and disgrace when we really believe that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this Government. Every title-holder holds his title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as trustee for the nation and in this first step in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co-operation from the Government, they should surrender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without a moment’s consideration. I 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countrymen that, if they fail in this primary duty,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fail in non-co-operation unless the masses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classes and take up non-co-operation in their own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fight that battle even as the men of the French Revolution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take the reins of Government in their own hands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the leaders and marched to the banner of victory. I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revolution. I want ordered progress. I want no disordered order.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no chaos. I want real order to be evolved out of this chaos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misrepresented to me as order. If it is order established by a tyrant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hold of the tyrannical reins of Government I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order for me but it is disorder. I want to evolve justice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Therefore, I suggest to you the passive non-co-operation.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only realize the secret of this peaceful and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doctrine, you will know and you will find that you will not want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angry word when they lift the sword at you and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even to lift your little finger, let alone a stick or a sword.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>ERVICE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MPIRE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consider that I have spoken these words in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considered the ways of this Government immoral,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unjust, debasing and untruthful. I use these adjectives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have used them for my own true brother with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engaged in a battle of non-co-operation for full 13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ashes cover the remains of my brother, I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tell him that he was unjust when his plans were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foundation. I used to tell him that he did not stand for truth.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anger in me. I told him this home truth because I loved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the same manner I tell the British people that I love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 their association but I want that association on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defined. I want my self-respect and I want my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If I cannot gain that equality from the British people,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the British connection. If I have to let the British people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 temporary disorder and dislocation of national business,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rather favour that disorder and dislocation than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from the hands of a great nation such as the British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by the time the whole chapter is closed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 of Mr. Montagu will give me the credit for having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dintinguished service that I have yet rendered to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offered this non-co-operation and in having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not of His Royal Highness the Prince of Wales, but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visit engineered by the Government in order to tighten its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neck. I will not allow it even if I stand alone,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this nation not to welcome that visit, but will boycott that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power at my command. It is for that reason I stand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implore you to offer this religious battle, but it is not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you by a visionary or a saint. I deny being a visionary.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claim of saintliness. I am of the earth, earthly,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gardener man as much as anyone of you, probably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 are. I am prone to as many weaknesses as you are.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world. I have lived in the world with my eyes open.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the most fiery ordeals that have fallen to the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have gone through this discipline. I have understood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>of my own sacred Hinduism. I have learnt the lesson that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the duty not merely of the saint but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citizen, who not knowing much, not caring to know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wants to perform his ordinary household functions.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teach even their masses, the poor people, the doctrine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But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India, those who have held the traditions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have preached to the masses of India the doctrine,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not of violence but of suffering, of self-suffering.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are prepared to go through the primary lesson,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even to offer the sword and that is the lesson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has imbibed to teach and that is why he today accepts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tendered to him in all prayerfulness and in all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“Long live non-co-operation”. Please remember that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the little children were withdrawn from the schools;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in Cambridge and Oxford were closed. Lawyers had left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desks and were fighting in the trenches. I do not present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trenches but I do ask you to go through the sacrifice that the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 brave lads of England went through.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offering battle to a nation which is saturated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whenever the occasion arises. Remember that the little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Boers offered stubborn resistance to a mighty nation.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had left their desks. Their mothers had withdrawn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the schools and colleges and the children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of the nation. I have seen them with these naked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am asking my countrymen in India to follow no other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gospel of self-sacrifice which precedes every battle.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belong to the school of violence or non-violence, you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the fire of sacrifice and of discipline.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you, may God grant our leaders the wisdom, the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knowledge to lead the nation to its cherished goal!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people of India the right path, the true vision and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courage to follow this path, difficult and yet easy, of sacrifice.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13-8-1920;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Speeches and Writings of Mahatma Gandhi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(3rd ed.), pp. 524-41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SPEECH ON NON-CO-OPERATION,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discussing titles, Gandhi wished the chairman, Hakeem Abdul Aziz,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give up his.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explained the second step in non-co-operation, i.e., resigning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went to the third and fourth steps—withdrawal from military service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refusal to pay taxes respectively.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by the time they got to the third stage they will be practically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rulers of India; but unless the title-holders give up their titles and the Honorary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Magis-trates give up their posts, and lawyers their practices and children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withdrawn from Government and aided institutions, councils boycotted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swadeshism practically encou-raged, and the leaders go to the people like fakirs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hand-made clothes and walking bare-footed after giving up their motor cars,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request Government servants and sepoys to resign their posts or the ryot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 to pay taxes. They should not think that if they give up their appointments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Juma Mosque, Triplicane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will become helpless. The Khilafat Committee would come to their aid. . . 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is successfully worked up, it will be impossible for Government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 on its administration.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1277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SHANEKERLAL,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a lot about you. I shall await your letter.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particularly suggest that you should consider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harm ourselves and the country by anger. I am not writing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you. I agree that you are under a nervous strain.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 a mental trouble and so you can acquire control over your mind.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make it a point to read the last stanzas in chapter 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have been spoken by Krishna in reply to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by Arjuna! These stanzas contain the remedy for all ailments.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32714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DOCTRINE OF THE SWORD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dearth of advisers. They send me letters, signed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unsigned, and some visit me to proffer their advice in person.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to say that I am a coward, afraid of the sword,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shall achieve nothing in this world; that it is my fear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prate about non-violence without knowing what it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tell me that I have violence enough in my heart, that I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killing, but that I am such a “shrewd fellow” and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“cunning” that I do not let people know what I think 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non-violence, at heart want to instigate violence.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there is another class of men who think that I am not a rogue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am only waiting for my opportunity and, when it comes,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advise people to use the sword. These people think that the time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Ambur on this date which fell on a Saturday.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ripe and that now I should wait no longer.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it should not be necessary for me to occupy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answering the points these advisers make. Where is the harm,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to be exercised about, if some people think me cunning?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right, besides, have I to take up the time of </w:t>
      </w:r>
      <w:r>
        <w:rPr>
          <w:rFonts w:ascii="Times" w:hAnsi="Times" w:eastAsia="Times"/>
          <w:b w:val="0"/>
          <w:i/>
          <w:color w:val="000000"/>
          <w:sz w:val="22"/>
        </w:rPr>
        <w:t>Navajivan’s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readers </w:t>
      </w:r>
      <w:r>
        <w:rPr>
          <w:rFonts w:ascii="Times" w:hAnsi="Times" w:eastAsia="Times"/>
          <w:b w:val="0"/>
          <w:i w:val="0"/>
          <w:color w:val="000000"/>
          <w:sz w:val="22"/>
        </w:rPr>
        <w:t>with a defence of my saintliness or a rebuttal of the charge of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“cunning”? Certainly, I ought not to enter into any discussion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a view to defending myself, but I know that,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being what it is, the common people are eager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I know, further, that my actions proceed from my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necessary, for the sake of these, to clarify my position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liberty to place once again before readers my views on brute </w:t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Sword-force is brute force. Killing people requires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We may, indeed, by misdirecting our intelligence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service of brute force but, though aided by intelligence,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remains brute force and the law of the sword remains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beast. In the latter, the self is in a state of nescience and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 of itself. That is why we know the animal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enveloped in darkness. The activities of eating, drinking, sleeping,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afraid, etc., are common to man and beast. But man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distinguishing between good and evil and can also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One animal subdues another simply by its physical might.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ruled by that law, but not so the human world. The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in harmony with human nature is that of winning over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power of love—by soul-force. When, therefore, a man wins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 enemy through love, he simply follows the law of his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become a god in doing so. Gods have no physical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behave sometimes like beasts and sometimes like men.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gods as also black gods. Man is, at times, seen acting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animal. He is endowed with brute force as well, and, so long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developed awareness of his spiritual nature he remains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animal. Though human in body, instead of obeying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kind he follows the law of the animal. This, however,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his true nature. I believe, therefore, that if we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consciousness of our true nature, we would, that very moment, </w:t>
      </w:r>
      <w:r>
        <w:rPr>
          <w:rFonts w:ascii="Times" w:hAnsi="Times" w:eastAsia="Times"/>
          <w:b w:val="0"/>
          <w:i w:val="0"/>
          <w:color w:val="000000"/>
          <w:sz w:val="22"/>
        </w:rPr>
        <w:t>renounce the law of the jungle.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sages saw that the passions of the beast had not died out </w:t>
      </w:r>
      <w:r>
        <w:rPr>
          <w:rFonts w:ascii="Times" w:hAnsi="Times" w:eastAsia="Times"/>
          <w:b w:val="0"/>
          <w:i w:val="0"/>
          <w:color w:val="000000"/>
          <w:sz w:val="22"/>
        </w:rPr>
        <w:t>in most persons, though they possessed human bodies.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recognized, therefore, that there was scope for the use of brute force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by human beings and showed under what circumstances it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employed.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 man submits to another through fear, he does not follow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nature but yields to brute force. He who has no desire to dominate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by brute force will not himself submit to such force either.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Recognizing, therefore, that a man who fears brute force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self-knowledge at all, our Shastras allowed him the use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brute force while he remains in this state.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Pathan made a murderous attack on me in 1908. My eldest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present then. He possessed fairly good physical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the Pathan prosecuted since I held the same views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now. I was educating my sons too in the ideas of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love, and so at our very first meeting [after the assault],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me : “I want to know what my duty would have been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you at the time. You have taught us that we may not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nor tamely submit to the other man. I understand this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the strength to act upon it. I could not remain a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 while you were being beaten to death. I would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protect you if you should be assaulted. But I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laying down my own life [instead of striking back].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either protect you by attacking the man who would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or be passive witness to the attack on you, or run away.”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: “It would be a sign of cowardice if you ran away or did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me. If you could not protect me by taking the danger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 should undoubtedly do so by attacking the other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any day better to use brute force than to betray cowardice.”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this view even now. It is better that India should arm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risk than that it should refuse to take up arms out of fear.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this reason that I had joined the Boer War and did my bit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Government during the Zulu rebellion. It was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 that, during the last War, I gave my help in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>in India, too. I engaged myself in recruiting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Forgiveness is the virtue of brave. He alone who is strong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avenge a wrong knows how to love [and forgive]. He alone who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enjoying pleasures can qualify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</w:t>
      </w:r>
    </w:p>
    <w:p>
      <w:pPr>
        <w:autoSpaceDN w:val="0"/>
        <w:autoSpaceDE w:val="0"/>
        <w:widowControl/>
        <w:spacing w:line="2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Harilal 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observes </w:t>
      </w:r>
      <w:r>
        <w:rPr>
          <w:rFonts w:ascii="Times" w:hAnsi="Times" w:eastAsia="Times"/>
          <w:b w:val="0"/>
          <w:i/>
          <w:color w:val="000000"/>
          <w:sz w:val="18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means living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Brahman,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Absolute,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ordinary usage, the term has come to signify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celibacy, which is considered essential for attainment of that state;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Confidence”,  13-10-1920.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his desires. There is no question of the mouse forgiving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cat. It will be evidence of India’s soul-force only if it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when it has the strength to do 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understand what the phrase, “strength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fight” means in this context. It does not mean only physical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courage in him can have the strength to fight,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given up fear of death has such strength.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sturdy Negroes cowering before white boys,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white man’s revolver. I have also seen weaklings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against robust persons. Thus, the day India gives up fear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that she has the strength to fight. It is not at all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to be able to fight, it is essential to acquire the ability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arms; the moment, therefore, a man wakes up to the power of the soul,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moment he comes to know the strength he has for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believe that he is the true warrior who does not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but who has mastered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living by dying.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sages who discovered the never-failing law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were themselves great warriors. When they discovered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ignoble nature of armed strength and realized the true nature of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discerned the law of non-violence pervading this world all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then taught us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conquer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that the greatest danger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from itself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conquest over it brings us the strength to conquer the entire world.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did not think, nor have affirmed or taught anywhere,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they had discovered that law they alone could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it. On the contrary, they declared that even for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is the same, and that it can act upon it too. It is not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sannyasis abide by it; all of us do so more or less, and a law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followed partially can be followed perfectly.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striving to live according to this law.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I have been consciously trying to do so and have been exhorting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do the same.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myself to be an idealist and also a practical man.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a man can be said to have lived in accordance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only if he does so conciously and purposefully. Therefore, like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[his medicine], I place it before all, whether or no they have faith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To prove that it is not necessary to have the higher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recognize the importance of this law, I have joined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hold views contrary to mine. My friend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attach prime importance to violence, to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dharma to kill his enemy. Consequently, he follows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with hatred in his heart. He thinks non-co-operation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the weak, and, therefore, inferior to resistance by force. </w:t>
      </w:r>
      <w:r>
        <w:rPr>
          <w:rFonts w:ascii="Times" w:hAnsi="Times" w:eastAsia="Times"/>
          <w:b w:val="0"/>
          <w:i w:val="0"/>
          <w:color w:val="000000"/>
          <w:sz w:val="22"/>
        </w:rPr>
        <w:t>Even so, he has joined me because he has seen that, except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there is no other effective method of upholding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>of his faith.</w:t>
      </w:r>
    </w:p>
    <w:p>
      <w:pPr>
        <w:autoSpaceDN w:val="0"/>
        <w:tabs>
          <w:tab w:pos="550" w:val="left"/>
          <w:tab w:pos="4830" w:val="left"/>
          <w:tab w:pos="52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even to those who have no faith in me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Shaukat Ali. They need not believe in the purity of my motive,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must clearly recognize that there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non-co-operation. The greatest obstacle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launching of all-out non-co-operation is the fear of violence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Those who are ready with arms or are eager to be so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put them by while non-co-operation is going 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on the day when brute force gains ascendancy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distinctions of East and West, of ancient and modern,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disapp-eared. That day will be the day of my test. I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India as my country because I believe that she has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demonstrate to the world the supremacy of soul-force.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accepts the supre-macy of brute force, I should no longer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call her my mother-land. It is my belief that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no limits of spheres of duty or of geographical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boundaries. I pray to God that I may then be able to prove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takes no thought of my person or is not restricted to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field.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15-8-1920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COURTS AND SCHOOLS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Non-co-operation Committee has,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called upon lawyers to give up practice, parents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from schools and college students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I know that some people will think me mad for giving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It is possible, though, that my work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is saving me from public ridicule. Nevertheless,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widsom in my madness. I seriously believe that at present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lawyers to give up practice and of the people to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 from Government schools. If lawyers leave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colleges and schools are abandoned, the effect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very powerful.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first consider the case of lawyers. The power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depends on its courts. Through courts it punishes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and it is through them that civil disputes are settled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Government acquires control over the people.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cannot run without lawyers, the latter, too, are deemed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courts. When the Government rules justly, the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perhaps of some service but, when the Government resorts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injustice, helping its courts to run is to further the injustice.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 to run courts without the co-operation of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call upon the lawyers to give up practice, my intention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sit idle at home; it is rather that they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whole time for the cause of the khilafat or the Punjab,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they influence their clients and prevail upon them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courts. These lawyers should set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to settle their disputes among themselves. In this way,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left without work and the people will learn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the State.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argue that the Government will be only too pleased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give up practice. This is a delusion. It is true that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found to be most severe critics of the Government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 movement for bringing the machinery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halt, the Government seeks the help of lawyers and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their livelihood depends on that machinery,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Government. At such times, therefore, the lawyers too are </w:t>
      </w:r>
      <w:r>
        <w:rPr>
          <w:rFonts w:ascii="Times" w:hAnsi="Times" w:eastAsia="Times"/>
          <w:b w:val="0"/>
          <w:i w:val="0"/>
          <w:color w:val="000000"/>
          <w:sz w:val="22"/>
        </w:rPr>
        <w:t>put to a test.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“the five”; here a board of arbitrators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raise the question what the lawyers would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if they gave up practice. One reply is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can arise for eminent lawyers. For small lawyers,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afford to pay them enough for a living and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full-time service for the khilafat movement, or appoint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before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up by the people and pay them.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not the people to sit idle after giving up practice.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capable of earning their livelihood honestly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During the last War, many lawyers in England gave up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and joined the army.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suggestion is not that the lawyers should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registration but only stop practising for the duration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Shri Gokhale used to say that the work of fighting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determined and united bureaucracy, that is political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ill-done because it is taken up as spare-time hobby by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out of this evil, too, is for lawyers to stop practice and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as their main work rather than as a hobby. They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attend to public work in this way unless they give up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lawyers themselves are not prepared to make sacrifices,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 the people to do so? It is no easy thing to secure justice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and the Punjab issues. Thus, from every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who really feel concerned about the khilafat or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continue to practise.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turn to schools and colleges.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uses our schools and colleges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If we stop this important help to the Government,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negligible effect. So long as we believe that the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beneficent one, we need have no shame in helping its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qualified men for Government service. When,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set itself against the people, to let the school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control is to tighten its stranglehold.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consider school to be a favour granted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may not accept even a favour from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fear that, as a result of the closing down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our children will have to go without education. If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 down completely, it can then be run by the people.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even this capacity, it will only mean that they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fight the Government. If all or most parents withdraw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teachers will resign of their own accord and,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able to run the schools with the help of the very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If the expendi-ture is somewhat in excess of the fees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[collected], the local Committee should find the balance. Parents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bear this increased burden.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is the harm if education is interrupted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I rather maintain that, far from their education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interrupted, it is real education for children to be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for college students to leave their colleges.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our childen from schools or, being grown up,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on their own, for the sake of dharma or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understanding of these which they acquire is no mean education.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myself look upon that as the right education. It will be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advantage, besides, that the pupils who have thus left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may enrol as volunteers.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Muslim brethren say that they have been deeply hurt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issue. This is really a matter of religious sentiment.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[leaving] schools and colleges will test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Muslim parents and the Hindus’ brotherly feelings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test, though easy to pass, will have a powerful effect.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pupils leave schools and colleges, what conclusion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draw? What a fine means for measuring public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this provide? And what degree of popular awakening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 that the people should take their education in their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protect themselves?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War, a number of schools had closed down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During the Boer War, all Boer schools were closed down.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reasons, I believe that it is the duty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withdraw their children from every Government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college students to leave their colleges. What needs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doing even if there is only one person to do it. A good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one person will bear fruit for that person at any rate.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do it, all will reap the fruit.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FORTHCOMING GUJARAT POLITICAL CONFERENCE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momentous Conference which will be meeting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month. It will decide on the great question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aim behind calling the Conference hurriedly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and place Gujarat’s view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Non-co-operation with a mighty empire requires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firmness, courage, sagacity, capacity for self-sacrifice, unity,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The present policy of the British Government is so wicked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becomes clearer every moment that it is a sin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 long as that policy continues. It is no easy thing, however,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changed. Non-co-operation, therefore, is not likely to be an easy </w:t>
      </w:r>
      <w:r>
        <w:rPr>
          <w:rFonts w:ascii="Times" w:hAnsi="Times" w:eastAsia="Times"/>
          <w:b w:val="0"/>
          <w:i w:val="0"/>
          <w:color w:val="000000"/>
          <w:sz w:val="22"/>
        </w:rPr>
        <w:t>affair. Hence I do not wish to secure Gujarat’s vote in favour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anyhow, keeping people in the dark, but I want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should weigh the pros and cons carefully and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those who are opposed to non-co-operation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it in full strength and argue their case with firmness. I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>it, likewise, that the supporters of non-co-operation will come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It is the duty of both sides to see that the audience listens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of either with courtesy and restraint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noise. This is an essential condition if we are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verdict at such conferences. The irresponsible behaviour,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and rowdyism in the House of Commons need not be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To go to a conference with settled views and get excited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of the opposite side is certainly not the way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well-considered decision. It will, therefore, be profitable and facilitate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Conference if the organizers issue circulars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and make the necessary suggestion to the delegates in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that order be maintained, it is likewise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duty to elect intelligent delegates. It is desirable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Conference in sufficient strength.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the Conference should be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representing all occupations and all classes of society.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in keeping with the dignity of the country if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educated and the uneducated is replaced by other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such as those based on occupations, etc. We do not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that the educated have a monopoly of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>wisdom. An illiterate farmer can represent the difficulties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classes much better than an Indian learned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that particular field. I wish, therefore, to see an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number of delegates from among farmers,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carpenters, blacksmiths, shoe-makers and other such groups. 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think that no substantial progress in the country is possible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patriotic farmers do not attend our political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in numbers proportionate to their numerical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understanding of farmers’ conditions which, through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acquired in few months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Kheda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had from any number of books.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again, we really welcome the presence of delegates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farmers and others, chairs and other ostentations have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conferences. In our climate, chairs, curtains, etc., are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nuisance. I am quite sure that we can go through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far more efficiently and at much less expense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carpets spread on clean ground. I believe that, as long as three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in India starve for want of food and a larger number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to cover their bodies with, as long as a frightful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human beings in Orissa look like mere skeletons, with ribs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sticking out, when there is no compelling reason why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have no right to erect gaudy </w:t>
      </w:r>
      <w:r>
        <w:rPr>
          <w:rFonts w:ascii="Times" w:hAnsi="Times" w:eastAsia="Times"/>
          <w:b w:val="0"/>
          <w:i/>
          <w:color w:val="000000"/>
          <w:sz w:val="22"/>
        </w:rPr>
        <w:t>pandals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 comfortable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chairs. Our people do not usually sit in chairs.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organizers to provide only as many chairs, if any,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and to make seating arrangements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others. This will save public money and accommodate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in a small space. I have just returned from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held at Hyderabad. Thousands of Muslims, including </w:t>
      </w:r>
      <w:r>
        <w:rPr>
          <w:rFonts w:ascii="Times" w:hAnsi="Times" w:eastAsia="Times"/>
          <w:b w:val="0"/>
          <w:i/>
          <w:color w:val="000000"/>
          <w:sz w:val="22"/>
        </w:rPr>
        <w:t>Pirs,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lawyers and barristers, landlords and others simply squatted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and presented a very impressive scene. Temporary clay </w:t>
      </w:r>
      <w:r>
        <w:rPr>
          <w:rFonts w:ascii="Times" w:hAnsi="Times" w:eastAsia="Times"/>
          <w:b w:val="0"/>
          <w:i w:val="0"/>
          <w:color w:val="000000"/>
          <w:sz w:val="22"/>
        </w:rPr>
        <w:t>platforms were improvised and the leaders and dignitaries sat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legged on them. The chairman, too, sat on a similar platform.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rough poles and these were sufficiently long. The chariman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towards the back, and therefore, remained in full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The speakers deliverd their speeches, standing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dais. This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accommodating thousands of men had been</w:t>
      </w:r>
    </w:p>
    <w:p>
      <w:pPr>
        <w:autoSpaceDN w:val="0"/>
        <w:autoSpaceDE w:val="0"/>
        <w:widowControl/>
        <w:spacing w:line="220" w:lineRule="exact" w:before="44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1917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During 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erected in one day.</w:t>
      </w:r>
    </w:p>
    <w:p>
      <w:pPr>
        <w:autoSpaceDN w:val="0"/>
        <w:autoSpaceDE w:val="0"/>
        <w:widowControl/>
        <w:spacing w:line="240" w:lineRule="exact" w:before="5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should be trained beforehand in organizing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so that there may be no noise or crowding anywhere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Order can be maintained if all of them do not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keep standing at one place but keep to their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spots. They ought to be taught signalling with flags and fingers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 with one another from a distance when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make themselves heard.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15-8-1920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SPEECH ON RIGHTS AND DUTIES OF LABOUR,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excuse me for not standing whilst speaking.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voice has become stronger than it was over a year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 has not become as strong as I should like to be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stand up and speak. It gives me very great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your acquaintance a second time. I think I told you last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privilege of addessing some of you that 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fellow-labourer with you. Perhaps you are labourers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but somewhat by compulsion. But I entertain such high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labour. I entertain such geat respect for the dignity of labour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thrown in my lot with the labourers. And for many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have lived in their midst like them labouring with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my feet. I believe that it is the lot of life for every sentient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before he or she eats, he or she must use hands and feet.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therefore with your bodies you are simply following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being and there is not the slightest reason for you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your lot. On the contrary I would ask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as trustees for the nation for which you are labouring.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may do without its millionaires, without its capitalists,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can never do without its labour. There is one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your labour and my labour. You are labouring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else. In a natural state perhaps we would expect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>be his own master, viz, to be his own labourer. You are not your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 meeting at Madras Beach under the auspices of the Central Labour Board, </w:t>
      </w:r>
      <w:r>
        <w:rPr>
          <w:rFonts w:ascii="Times" w:hAnsi="Times" w:eastAsia="Times"/>
          <w:b w:val="0"/>
          <w:i w:val="0"/>
          <w:color w:val="000000"/>
          <w:sz w:val="18"/>
        </w:rPr>
        <w:t>B. P. Wadia presiding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33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labourer. I consider that I am labouring for myself, i.e., I am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master. In a natural state, we should all find ourselves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But such a state of things, cannot be reached in a 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becomes a very serious question for you to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conduct yourselves as labourers serving for others.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shame in being a labourer, so also there is no shame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for others. It becomes necessary to find the true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master and servant. What are your duties? What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responsibilities? And what are your rights? It is simple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your right is to receive the hire for your labour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simple to know that your duty is to work to the best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for the wages you receive. And it is my universal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rule labour discharges its obligations more effectively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conscientiously. The master have corresponding duties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labourers. It therefore becomes necessary for labour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labour can impose its will upon the masters. If we find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adequately paid, or adequately housed, how are we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enough wages and good accommodation? Who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standard of wages and the standard of comfort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labourers? The best way, no doubt, is that you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own rights, understand the method of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rights and enforce them. For that you require a little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education. You have been brought to a central point </w:t>
      </w:r>
      <w:r>
        <w:rPr>
          <w:rFonts w:ascii="Times" w:hAnsi="Times" w:eastAsia="Times"/>
          <w:b w:val="0"/>
          <w:i w:val="0"/>
          <w:color w:val="000000"/>
          <w:sz w:val="22"/>
        </w:rPr>
        <w:t>from various parts of the country, and find yourselves duly congre-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gated together and it was in the stress of circumstances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earn enough on your fields, or in your previous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found yourselves in the hands of a particular master.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you find that you are not getting enough and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housed. But you do not know how to go about your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venture to suggest to Mr. Wadia and those who are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advising you that their first business is to guide you,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 knowledge of letters, but a knowledge of human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 relations. I make this suggestion respectfully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because my survey of labour in India, in so far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undertake it, and my long experience of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 South Africa led me to the conclusion that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cases, leaders consider that they have to give labour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three R’s. That undoubtedly is a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But it is to be preceded by a proper knowledge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rights and a way of enforcing them. In conducting many a strike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that it is possible to give this fundamental education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within a day. That brings me to the subject of strikes.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are in the air today throughout the world.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pretext, the labourer goes in for strikes. My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six months is that many strikes have done harm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good. I have studied in so far as I could the strike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the strike at the Tata Iron Works, the strike in Gorakhpur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twice, and the celebrated strike of the Railway labourers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these four strikes I was more or less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what I am about to tell is derived from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There was partial failure in all these strikes. Labour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make good its points to the fullest extent.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Labour was badly led. I want you to distinguish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leaders, you have leaders derived from yourselves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their turn advised and led by those who are not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but who are in sympathy or expected to be in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labour. You do not require me to tell you that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yourselves, your own leaders,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above you, unless there is perfect correspondence between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there is bound to be failure. Now in all these four strikes,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correspondence was lacking. There is another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which I discovered. The labourers looked at pecuniary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unions for the maintenance. No labour can prolong a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so long as labour depends upon the resources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No strike can absolutely succeed which cannot be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In all the strikes that I have ever conducted,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one indispensable rule, that labourers must find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Therein lies the secret of success. And therein consists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You should be able to perceive that if you are able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master and command a particular wage your labour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and must be fit to receive that wage anywhere else. Strikers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cannot be expected to be idlers and to succeed.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must be just and there should be no pressure exerted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you call blacklegs, any force of this kind exerted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fellow-labourers is bound to react upon yourselves.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advisers will tell you that these three conditions being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strike need ever fail. That at once demonstrates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thinking a hundred times, before undertaking a strike.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your rights and the method of enforcing it. you on this </w:t>
      </w:r>
      <w:r>
        <w:rPr>
          <w:rFonts w:ascii="Times" w:hAnsi="Times" w:eastAsia="Times"/>
          <w:b w:val="0"/>
          <w:i w:val="0"/>
          <w:color w:val="000000"/>
          <w:sz w:val="22"/>
        </w:rPr>
        <w:t>point any further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labour becomes organized, strikes must become few and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and as your mental development progresses further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immediately that the principle of arbitration replaces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strikes. Time has now arrived when we should reach this </w:t>
      </w:r>
      <w:r>
        <w:rPr>
          <w:rFonts w:ascii="Times" w:hAnsi="Times" w:eastAsia="Times"/>
          <w:b w:val="0"/>
          <w:i w:val="0"/>
          <w:color w:val="000000"/>
          <w:sz w:val="22"/>
        </w:rPr>
        <w:t>stage. I will not detain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now venture to say a few words in connection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responsibilities.  Just as you have to  understand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yourselves with reference to your own masters, so also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your obligations to the nation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Then your primary education is complete.  If you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dignity of labour, you will realize that you have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by your country.  You must therefore find out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in the best manner you can.  You must find it out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wade through a cartful of books, who are your governors,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your duties in relation to them, what they can do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do to them.  I do not propose to go into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 I have not come here to give you a long address.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interest you in the intricate questions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agitating the country.  It is enough for me to tell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bounden duty to understand your responsibilities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as citizens of this great land.  In my humble opinion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live up to your religion fully until you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these things.  My task this evening is finished,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stimulated your desire after a knowledge of the affairs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hope that you will not rest content until you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through your advisers and leaders—the principal affairs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I thank the controllers of labour here for extending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me and I thank you all for having come and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hearing.  I wish to give you my assurance that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that, you need any advice from me, it is yours. 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very much that when you invited me at one time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Madras, I was unable, because I was preoccupied,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invitation to come to Madras.  But you will accept my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due to want of will, it was due to want of ability. 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the prosperity that you may deserve and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yourselves as good citizens of this country.</w:t>
      </w:r>
    </w:p>
    <w:p>
      <w:pPr>
        <w:autoSpaceDN w:val="0"/>
        <w:autoSpaceDE w:val="0"/>
        <w:widowControl/>
        <w:spacing w:line="24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16-8-1920; 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Speeches and Writings of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(3rd</w:t>
      </w:r>
    </w:p>
    <w:p>
      <w:pPr>
        <w:autoSpaceDN w:val="0"/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ed.), pp. 784-8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SPEECH  ON  NON-CO-OPERATION,  KUMBAKONAM</w:t>
      </w:r>
    </w:p>
    <w:p>
      <w:pPr>
        <w:autoSpaceDN w:val="0"/>
        <w:autoSpaceDE w:val="0"/>
        <w:widowControl/>
        <w:spacing w:line="260" w:lineRule="exact" w:before="1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 16, 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Gandhi and Shaukat Ali spoke in English and Urdu respectively,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being rendered into Tamil sentence by sentence.  Acknowledging  address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presented at Kumbakonam and addressing a huge mass meeting,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while regretting his insufficient knowledge of Tamil exhorted  the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the national lingua franca,  Hindi or Urdu, as an essential condition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and wished some of the addresses had been presented in Tamil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 He next asked the country to remember that the khilafat cause cannot thrive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large funds and though money in itself was neither of high importance nor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consequence as self-sacrifice,  appealed to people to contribute their mite to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Fund, especially those who could not actively take part in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 He emphasized the time for speeches and mere deliberations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demonstrations had gone and the time had now come for organized, continuous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 work.  Action must be the watchword of the people. It had become the </w:t>
      </w:r>
      <w:r>
        <w:rPr>
          <w:rFonts w:ascii="Times" w:hAnsi="Times" w:eastAsia="Times"/>
          <w:b w:val="0"/>
          <w:i w:val="0"/>
          <w:color w:val="000000"/>
          <w:sz w:val="18"/>
        </w:rPr>
        <w:t>imperative duty of the people, obligatory on everyone of them to withdraw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from the wicked, immoral and unjust Government, as khilafat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questions had proved the present Government to be.  If the Turkish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affronted Islam it was a religious duty of Muslims to take  up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its stages.  Hindus considered Muslims to be their  brethren as sons of Mother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they wish to be true to their religion and preserve their self-respect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honour.  They must also resort to non-violent non-co-operation as laid down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methods of agitating as memorializing, etc., have failed. 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was the only course open to them and whosover approved of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must also recognize that surrender of titles, boycott of proposed visit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 of Wales and vigorous prosecution of swadeshi, were the chief essentials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effective programme of non-co-operation.  All Government-managed, aided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educational institutions must be emptied as they were mainly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manufacturing clerks and servants for the Government.  As regards councils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co-operating to the  extent of securing seats in councils,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 Government might be half non-co-operation but not a full one.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situation where they wanted  to offer non-co-operation to an insolent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Government which was able to protect itself well against popular will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persist in its unjust policy, no half  measures will suffice.  Candidates must refuse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for election and constituencies to send any representatives.  Mr. Gandhi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why lawyers must suspend their practice and the Prince’s visit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boycotted and said several steps which he had enumerated and which formed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in Central Khilafat Committee’s non-co-operation programme were so arranged </w:t>
      </w:r>
      <w:r>
        <w:rPr>
          <w:rFonts w:ascii="Times" w:hAnsi="Times" w:eastAsia="Times"/>
          <w:b w:val="0"/>
          <w:i w:val="0"/>
          <w:color w:val="000000"/>
          <w:sz w:val="18"/>
        </w:rPr>
        <w:t>as to enable men in higher rungs of society to lead in the matter by practising self-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on their own part.  The last stage would give opportunity to the masses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non-co-operation.  Holders of titles must unhesitatingly renounce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they have become badges of dishonour.  Concluding with impassioned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the audience Mr. Gandhi said the Jain Sabha in their welcome address have </w:t>
      </w:r>
      <w:r>
        <w:rPr>
          <w:rFonts w:ascii="Times" w:hAnsi="Times" w:eastAsia="Times"/>
          <w:b w:val="0"/>
          <w:i w:val="0"/>
          <w:color w:val="000000"/>
          <w:sz w:val="18"/>
        </w:rPr>
        <w:t>wrongly described him as a Jain.  He was a Vaishnavite and Prahlad who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operated with his own father was the prince of non-co-operators showing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the paramount duty of man if he believed God to be greater than all 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non-co-operate with even one’s own father.  All Vaishnavites cannot at this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juncture fail to non-co-operate without failing to act up to their religion.  As Thoreau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said, loss of liberty, wealth and intense suffering were the only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conduct under unjust government.  Mr. Shaukat Ali was whole-heartedly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co-operating with him in non-violent non-co-operation because he thought 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weak to offer armed resistance but it was his (Mr. Gandhi’s) firm conviction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it required greater strength to offer non-violent resistance as the proposed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Shaukat Ali next addressing the meeting .  .  . appealed for Hindus’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pointed to the Muslim choice of Gandhiji as their leader as the greatest triumph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unity.  For Muslims, if it was good to kill in the cause of Islam, it was </w:t>
      </w:r>
      <w:r>
        <w:rPr>
          <w:rFonts w:ascii="Times" w:hAnsi="Times" w:eastAsia="Times"/>
          <w:b w:val="0"/>
          <w:i w:val="0"/>
          <w:color w:val="000000"/>
          <w:sz w:val="18"/>
        </w:rPr>
        <w:t>equally good to be killed and to invite self-suffering.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 SPEECH  AT  NAGORE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16,  1920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mass meeting at Nagore the special feature was the very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Muslim ladies.  Mr. Shaukat Ali said he took courage from their presence .  .  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 presence of so many Muslim ladies was a sign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intensity of Muslim feeling on the khilafat question and it showed how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had appealed to the core of their heart.  He emphasized the importance of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 and in his opinion it was of more vital importance than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18-8-1920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SPEECH  AT  TRICHINOPOLY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 17,  1920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 behalf of my brother Shaukat Ali and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magnificent reception that the citizens of Trichinopoly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 thank you also for the many addresses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to present to us, but I must come to business.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pleasure to me to renew your acquaintance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that I need not give you.  I expect great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Trichinopoly,  Madura and [a] few places I could name. 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 my address on the Madras Beach on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up your time in this great assembly,  I wish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one or two matters that arise out of Mr.  S. Kasturi Ranga Iyengar’s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 He says in effect that I should have waited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on non-co-operation.  That was impossible,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had and still have a duty, irrespective of the Hindus,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in reference to their own religion.  It was impossible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for any mandate, says the mandate of their own religion,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vitally concerned the honour of Islam. 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only to go to the Congress on bended knees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clear-cut programme of their own and ask the Congress to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blessing upon that programme and if they  are not so fortunate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blessings of the national assembly, without meaning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 to that assembly, it is their bounden duty to go 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 and so it is the duty of every Hindu, who considers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brother as a brother who has a just cause which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vindicate, to throw in his lot with his Mussulman brother.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does not quarrel with the principle of non-co-operation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itself, but he objects to the three principal details of non-co-operation.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considers that it is our duty to seek election to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fight our battle on the floor of the council hall.  I do not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a fight and a royal fight on the council floor.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it for the last 35 years, but I venture to suggest to you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with all due respect, that it is not non-co-operation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as successful as non-co-operation can be.  You cannot go to a </w:t>
      </w:r>
      <w:r>
        <w:rPr>
          <w:rFonts w:ascii="Times" w:hAnsi="Times" w:eastAsia="Times"/>
          <w:b w:val="0"/>
          <w:i w:val="0"/>
          <w:color w:val="000000"/>
          <w:sz w:val="22"/>
        </w:rPr>
        <w:t>class of people with a view to convince them by any fight—call it even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August 18 but Gandhiji visited Trichinipoly the provious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“Madras Tour”, 29-8-1920.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obstruction—who have got a settled conviction and a settled policy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 It is in medical language an incompatible mixture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 gain nothing, but if you totally boycott the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create a public opinion in the country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wrong and the Punjab wrong, which feeling will become tota-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lly irresistible.  The first advantage of going to the councils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on the part of the rulers. It is absolutely lacking.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goodwill, you have got nothing but injustice, but I must move 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now to the second objection of Mr. Kasturi Ranga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 with reference to the suspension by lawyers of their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>Milk is good in itself, but it becomes absolutely poisonous immed-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iately a little bit of arsenic is added to it. Law-courts are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when justice is distilled through them on behalf of a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which wants to do justice to its people.  Law-courts are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symbols of power and in the battle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not leave law-courts untouched and claim to offer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but if you will read that objection carefully, you will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objection the great fear that the lawyers will not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that the country makes upon them, and it is just there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non-co-operation comes in.  If one lawyer alone suspends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it is so much to the good of the country and so if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deprive the Government of the power that it possesses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law-courts, whether one lawyer takes it up or many, we must adopt that </w:t>
      </w:r>
      <w:r>
        <w:rPr>
          <w:rFonts w:ascii="Times" w:hAnsi="Times" w:eastAsia="Times"/>
          <w:b w:val="0"/>
          <w:i w:val="0"/>
          <w:color w:val="000000"/>
          <w:sz w:val="22"/>
        </w:rPr>
        <w:t>step.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objects also to the plan of boycotting Government schools.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what I have said with reference to lawyers that if we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we may not receive any favours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 matter how advantageous by themselves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great struggle like this,  it is not open to us to count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will respond and how many parents will respond and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problem is difficult,  because it does not admit of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proof, so also because a certain stage in national evolution is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avoid that step without making the whole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evolution a farce.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 there was some disturbance in one part of the assembly and after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minutes pause the Mahatma continued.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had a great lesson in non-co-operation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(laughter.)  We had a lesson in non-co-operation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>some young men began to fight there, and it is a dangerous weapon.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about it.  One man with a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 non-co-operate can disturb a whole meeting (Laughter.)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physical demonstration of it to-night (Renewed 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ours is non-violent non-co-operation in which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whatsoever if the fundamental conditions are observed.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fails, it will not be for want of any inherent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but it will fail because there is no response to it, or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sufficiently grasped its simple principles. 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practical demonstration of co-operation just now.  (Laughter.)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heavy chair went over the heads of so many people, because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lift their  little hand to move that chair away from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so was that heavier dome also removed from our sight by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man, woman and child.  Everybody believes and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Government of ours exists only by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not by the force of arms it can wield (“Hear, hear!”)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with a sense of logic will tell you that the converse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equally true (Laughter.) that Government cannot stand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on which it exists is withdrawn.  Difficulties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we have hitherto learned how to sacrifice our voice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speeches.  We must also learn to sacrifice ease, money,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may learn  from the Englishmen themselves. 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studied English history know that we are now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with a nation which is capable of great sacrifice and the 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millions of India cannot make their mark upon the world, or </w:t>
      </w:r>
      <w:r>
        <w:rPr>
          <w:rFonts w:ascii="Times" w:hAnsi="Times" w:eastAsia="Times"/>
          <w:b w:val="0"/>
          <w:i w:val="0"/>
          <w:color w:val="000000"/>
          <w:sz w:val="22"/>
        </w:rPr>
        <w:t>gain their self-respect without any adequate measure of sacrifice.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has suggested the boycott of British or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 Boycott of all foreign goods is another name for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that there will be a greater response in the boycott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goods.  With the experience of years behind me and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knowledge of the merchantile classes, I venture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boycott of  foreign goods, or boycott of merely British goods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impracticable than any of the steps I have suggested, whereas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steps that I have ventured to suggest there is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money involved.  In the boycott of British or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you are inviting your merchant princes to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 It has got to be done, but it is an exceedingly slow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may be said of the steps that I have ventured to suggest,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but boycott of goods is conceived as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only effective when  it is inflicted. 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ventured to suggest is not a punishment, but the performance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duty, a measure of self-denial from ourselves, and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effective from its very inception when it is undertaken even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 substantial duty performed even by one single man lays </w:t>
      </w:r>
      <w:r>
        <w:rPr>
          <w:rFonts w:ascii="Times" w:hAnsi="Times" w:eastAsia="Times"/>
          <w:b w:val="0"/>
          <w:i w:val="0"/>
          <w:color w:val="000000"/>
          <w:sz w:val="22"/>
        </w:rPr>
        <w:t>the foundation of a nation’s liberty.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for my nation, for my Mussulman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understand that if they want to vindicate national honour,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Islam, it will be vindicated without a shadow of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conceiving a punishment or a series of punishments, but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measure of self-sacrifice.  I wish to speak of all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greatest respect, but whatever respect we wish to pay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may not stop or arrest the progress of the country,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the  country at this very critical period of its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its choice.  The choice clearly does not lie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in wresting by force of arms the sceptre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but the choice lies in suffering this double wrong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Punjab, in pocketing humiliation and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emasculation or vindication of India’s honour by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by every man, woman and child and those who feel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only choice left open to us may not wait for the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of for any other verdict save the verdict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 You and I may not wait till the nation itself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but if we are convinced of the rightness of things,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choice to-night.  So, citizens of Trichinopoly,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wait for the whole of India but you can enforce the first step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begin your operations even from tomorrow,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so already.  You can surrender all your titles tomorrow;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(Cheers.)  all the lawyers may surrender their practice tomorrow;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sustain body and soul by any other means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the Kilafat Committee, if they will give their whole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attention to the work of that Committee, and if the lawyers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do that, you will find that there is no difficulty in settling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by private arbitration.  You can nationalize your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tomorrow if you have got the will and the determination.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I know, when only a few of you think these things. 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as we are sitting here when the whole of this vast audience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 and as it was easy for you to carry that chair, so is it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enforce this programme from tomorrow if you have one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determination and love for your country, love for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country and religion.  (Loud and prolonged cheers.)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 MORE  OBJECTIONS  ANSWERED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Swadeshamitran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most influential Tamil dailies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 It is widely read.  Everything appearing in its coloums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respect.  The editor has suggested some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 of non-co-operation.  I would therefore like, to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of my ability, to deal with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where the information has been derived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up the last two stages of non-co-operation. 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is that they are a distant goal.  I abide by it.  I admit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are fraught with some danger, but the last two are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greatest—the last most of all.  The stages have been fixed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running the least possible risk.  The last two stages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unless the Committee has attained sufficient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warrant the beliefs that the laying down of arms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taxes will, humanly speaking, be free from an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on the part of the people.  I do entertain the belief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people to attain the discipline necessary for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steps.  When once they realize that violence is totally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bend an unwilling Government to their will and that the results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obtained with certainty by dignified non-co-operation,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of violence even by way of retaliation. 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we have not attempted to take concerted and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>action from the masses.  Some day, if we are to become truly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nation, that attempt has to be made.  The present,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a propitious movement.  Every Indian feels the insult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as a personal wrong, every Mussulman resents the wrong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khilafat.  There is therefore a favourable atmosphere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cohesive and restrained movement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response is concerned, I agree with the editor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and the largest response is to be expected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payment of taxes, but as I have said,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are not educated to appreciate the value of non-violence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their holdings are being sold, so long must it be difficult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last stage into any appreciable extent.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too that a sudden withdrawal of the military 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will be a disaster if we have not acquired the ability to 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robbers and thieves.  But I suggest that 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call out the military and the police on an extensive scale,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ourselves in a position to defend ourselves.  If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military resign from patriotic motives,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perform the same duty as national volunteers,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hirelings but as willing protectors of the life and liberty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 The movement of non-co-operation is one of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 If the Government schools are emptied,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national schools to come into being.  If the lawyers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practice, they would devise arbitration courts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will have expeditious and cheaper method of settling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and awarding punishment to the wrongdoer.  I may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Committee is fully alive to the difficulty of the task and is </w:t>
      </w:r>
      <w:r>
        <w:rPr>
          <w:rFonts w:ascii="Times" w:hAnsi="Times" w:eastAsia="Times"/>
          <w:b w:val="0"/>
          <w:i w:val="0"/>
          <w:color w:val="000000"/>
          <w:sz w:val="22"/>
        </w:rPr>
        <w:t>taking all the necessary steps to meet the contingencies as they arise.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leaving of civil employment, no danger is feared,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 one will leave his employment, unless he is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support for himself and family either through friends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the proposed withdrawal of students betrays, in </w:t>
      </w:r>
      <w:r>
        <w:rPr>
          <w:rFonts w:ascii="Times" w:hAnsi="Times" w:eastAsia="Times"/>
          <w:b w:val="0"/>
          <w:i w:val="0"/>
          <w:color w:val="000000"/>
          <w:sz w:val="22"/>
        </w:rPr>
        <w:t>my humble opinion, lack of appreciation of the true nature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 It is true enough that we pay the money wherewith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educated.  But when the agency imparting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corrupt, we may not employ it without partaking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agent’s corruption.  When students leave schools or colleges I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the teachers will fail to perceive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resigning.  But even if they do not, money can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count where honour or religion are at stake.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boycott of the councils, it is not the entry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or any other persons that matters so much as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non-co-operation.  You may not co-operate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and non-co-operate at the bottom.  A councillor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council and ask the </w:t>
      </w:r>
      <w:r>
        <w:rPr>
          <w:rFonts w:ascii="Times" w:hAnsi="Times" w:eastAsia="Times"/>
          <w:b w:val="0"/>
          <w:i/>
          <w:color w:val="000000"/>
          <w:sz w:val="22"/>
        </w:rPr>
        <w:t>gumasta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cleans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table to resign.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 SWADESHI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criticizing my article entitled “The Music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day attributed to me the ideas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entertained.  And it is necessary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true value of swadeshi, to correct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fallacies. 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considers that I am putting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clock of progress by attempting to replace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mill-spun yarn by hand-woven and hand-spun yarn. 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making no such attempt at all.  I have no quarrel with the mill.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are incredibly simple.  India requires nearly 13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per head per year.  She produces, I believe, less than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 India grows all the cotton she needs.  She exports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bales of cotton to Japan and Lancashire and receives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back in manufactured calico although she is capable of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cloth and all the yarn necessary for supplying her wants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and hand-spinning.  India needs to supplement her </w:t>
      </w:r>
      <w:r>
        <w:rPr>
          <w:rFonts w:ascii="Times" w:hAnsi="Times" w:eastAsia="Times"/>
          <w:b w:val="0"/>
          <w:i w:val="0"/>
          <w:color w:val="000000"/>
          <w:sz w:val="22"/>
        </w:rPr>
        <w:t>main occupation, agriculture, with some other employment. 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the only such employment for millions. 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employment a century ago.  It is not true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pressure and modern machinery destroyed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hand-weaving.  This great industry was destroyed or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extraordinary and immoral means adopted by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Company.  This national industry is capable of  being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exertion and a change in the national taste without damaging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industry.  Increase of mills is no present remedy for supplying </w:t>
      </w:r>
      <w:r>
        <w:rPr>
          <w:rFonts w:ascii="Times" w:hAnsi="Times" w:eastAsia="Times"/>
          <w:b w:val="0"/>
          <w:i w:val="0"/>
          <w:color w:val="000000"/>
          <w:sz w:val="22"/>
        </w:rPr>
        <w:t>the deficiency.  The deficiency can be easily supplied only by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hand-weaving.  If this employment were revived,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sixty million rupees from being annually drained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distribute the amount among lakhs of poor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cottages.  I therefore consider swadeshi as an automatic,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partial, solution of the problem of India’s grinding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constitutes a ready-made insurance policy in times of scarcity </w:t>
      </w:r>
      <w:r>
        <w:rPr>
          <w:rFonts w:ascii="Times" w:hAnsi="Times" w:eastAsia="Times"/>
          <w:b w:val="0"/>
          <w:i w:val="0"/>
          <w:color w:val="000000"/>
          <w:sz w:val="22"/>
        </w:rPr>
        <w:t>of rain.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two things are needful to bring about the needed revival—to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taste for khaddar and to provide an organization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carded cotton and collection of yarn against payment.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year, by the silent labour of a few men, several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rupees have been distributed in Gujarat among several thousand poor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21,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glad enough to earn a few pice per day to buy milk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children, etc.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does not apply to the sugar industry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attempted.  There is not sufficient cane grown in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India’s wants.  Sugar was never a national and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 Foreign sugar has not supplanted Indian sugar. 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sugar have grown and she therefore imports more sugar.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importation does not institute a drain in the sense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of foreign cloth does.  Production of more sugar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scientific agriculture, more and better machinery for crushing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refining.  The sugar industry therefore stands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 Swadeshi in sugar is desirable, swadeshi in cloth is an </w:t>
      </w:r>
      <w:r>
        <w:rPr>
          <w:rFonts w:ascii="Times" w:hAnsi="Times" w:eastAsia="Times"/>
          <w:b w:val="0"/>
          <w:i w:val="0"/>
          <w:color w:val="000000"/>
          <w:sz w:val="22"/>
        </w:rPr>
        <w:t>urgent necessity.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SPEECH  AT  CALICUT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 CHAIRMAN  AND  FRIENDS,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brother Shaukat Ali and myself I wish to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most sincerely for the warm welcome you have extended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begin to explain the purpose of our mission I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information that Pir Mahboob Shah who was being tried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for sedition has been sentenced to two years’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 I do not know exactly what the offence was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Pir was charged.  I do not know whether the words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were ever spoken by him.  But I do know that the Pir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offer any defence and with perfect resignation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his penalty.  For me it is a matter of sincere pleasure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Saheb who exercises great influence over his followers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spirit of the struggle upon which we have embarked.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by resisting the authority of Government that we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the great task before us.  But I do expect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if we understand the spirit of non-co-operation.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of Burma himself has told us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their hold on India not by the force of arms but by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people.  Thus he has given us the remedy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that the Government may do to the people, whether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>or unknowingly.  And so long as we co-operate with the Government,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support that Government we become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sharers in the wrong.  I admit that in ordinary circumstances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will tolerate the wrongs of a Government, but a wise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tolerates a wrong that a Government imposes on the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a people.  And I venture to submit to this great meeting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Imperial Government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wrong to India, and if we are a nation of self-respecting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dignity, conscious of its right, it is not just and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stand the double humiliation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heaped upon us.  By shaping and by becoming a predominant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Peace Terms imposed on the helpless Sultan of Turkey,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have intentionally flouted the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of the Mussulman subjects of the Empire. 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gave a deliberate pledge after consultation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when it was necessary for him to conciliate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I claim to have studied this khilafat question in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 I claim to understand the Mussulman feeling on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I am here to declare for the tenth time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matter the Government has wounded the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as they had never done before.  And I say without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that if the Mussulmans of India had not exercised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if there was not the gospel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to them and if they had not accepted it,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bloodshed in India by this time.  I am free to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spilling of blood would not have availed their cause.  But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state of rage whose heart has become lacerated does not count </w:t>
      </w:r>
      <w:r>
        <w:rPr>
          <w:rFonts w:ascii="Times" w:hAnsi="Times" w:eastAsia="Times"/>
          <w:b w:val="0"/>
          <w:i w:val="0"/>
          <w:color w:val="000000"/>
          <w:sz w:val="22"/>
        </w:rPr>
        <w:t>the cost of his action.  So much for the khilafat wrong.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take you for a minute to the Punjab, the northern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India.  And what have both Governments done for the Punjab?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free to confess again that the crowds in Amritsar went mad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They were goaded to madness by a wicked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madness on the part of a people can justify the shedding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blood, and what have they paid for it?  I venture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civilized Government could ever have made the people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and retribution that they have paid.  Innocent men were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mock-tribunals and imprisoned for life.  Amnesty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 after; I count of no consequence.  Innocent, unarmed 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of what was to happen, were butchered in cold 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notice.  Modesty of women in Manianwala, </w:t>
      </w:r>
      <w:r>
        <w:rPr>
          <w:rFonts w:ascii="Times" w:hAnsi="Times" w:eastAsia="Times"/>
          <w:b w:val="0"/>
          <w:i w:val="0"/>
          <w:color w:val="000000"/>
          <w:sz w:val="22"/>
        </w:rPr>
        <w:t>women who had done no wrong to any individual, was outraged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officers.  I want you to understand what I mean by outrage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modesty.  Their veils were opened with his stick by an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were declared to be utterly innocent by the Hunter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were made to crawl on their bellies.  And all these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undeserved remain unavenged.  If it was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to punish those who were guilty of incendiarism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murder, as I hold it was their duty, it was doubly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officers who insulted and oppressed innocent people. 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these official wrongs we have the debate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 supporting official terrorism.  It is this double wrong,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 to Islam and the injury to the manhood of the Punjab,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bound to wipe out by non-co-operation.  We have prayed,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petitioned, agitated, we have passed resolutions.  Mr.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his friends is now waiting on the British public.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the cause of Islam in a most manful manner, but his pleading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on deaf ears and we have his word for it that whilst France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Italy have shown great sympathy for the cause of Islam,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ministers who have shown no sympathy.  This shows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the British ministers and the present holders of office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deal by the people.  There is no goodwill, there is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the people of India.  The people of India must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remedy to redress the double wrong.  The method of the West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Wherever the people of the West have felt a wrong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or unjustly, they have rebelled and shed blood. 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to the Viceroy of India, half of India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of violence.  The other half is too weak to offer it.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is deeply hurt and stirred by this wrong, and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that I have suggested to the people of India the remedy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I consider it perfectly harmless,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and yet perfectly efficacious.  It is a remedy in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properly adopted, victory is certain, and it is the age-old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self-sacrifice.  Are the Mussulmans of India who feel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Islam ready to make an adequate self-sacrifice?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scriptures of the world teach us that there can be no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justice and injustice.  Co-operation on the part of a justice-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man with an unjust man is a crime.  And if we desire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Government to the will of the people, as we must, we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this great remedy of non-co-operation.  And if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offer non-co-operation to Government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in the khilafat matter, I believe it is the duty of the Hindus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so long as their means are just.  I consider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between the Hindus and Mussulmans is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British connection.  I would prefer any day anarchy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in India to an armed peace brought about by the bayonet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Mussulmans.  I have therefore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my Hindu brethren that if they wanted to live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there is an opportunity which is not going to recur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hundred years.  And I venture to assure you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Imperial Government come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determination on the part of the people to redress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wrong they would not hesitate to do what is needed.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 will have to take the lead in the matter.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commence the first stage of non-co-operation in right earnest.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may not help this Government, you may not receive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 Titles which were the other day titles of honour are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badges of our disgrace.  We must therefore surrender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of honour, all honorary offices.  It will constitute an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disapproval by the leaders of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the Government.  Lawyers must suspend their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resist the power of the Government which has chosen to flout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 Nor may we recieve instruction from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the Government and aided by it.  Emptying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will constitute a demonstration of the will of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It is far better for the nation even to neglect the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of the children than to co-operate with a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striven to maintain an injustic and untruth on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matters.  Similary have I ventured to suggest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reformed councils.  That will be an emphatic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representatives of the people that they do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associate with the Government so long as the two wrongs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equally decline to offer ourselves as recruits of the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 It is impossible for us to go to Mesopotamia or to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that country or to offer military assistance and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that blood-guiltiness.  The last plank in the first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swadeshi.  Swadeshi is intended not so much to bring pressure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as to demonstrate the capacity for sacrifice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 the men and women of India.  When one-fourth of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 religion at stake and when the whole of India has its honour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stake,  we can be in no mood to bedeck ourselves with French calico </w:t>
      </w:r>
      <w:r>
        <w:rPr>
          <w:rFonts w:ascii="Times" w:hAnsi="Times" w:eastAsia="Times"/>
          <w:b w:val="0"/>
          <w:i w:val="0"/>
          <w:color w:val="000000"/>
          <w:sz w:val="22"/>
        </w:rPr>
        <w:t>or silks from Japan.  We must resolve to be satisfied with cloth woven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 the humble weavers of India in their own cottages out  of 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by their sisters in their own homes.  When a hundred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tastes were not  debased and we were not lured by all the fineries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foreign countries, we were satisfied with the cloth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men and women in India, and if I could but in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the tastes of India and make it return to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I assure you that the Gods would descend to rejoice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act of renunciation.  That is the first stage  in non-co-operation.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as easy for you as it is easy for me to see that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of taking the first step in anything like a full measure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will bring the redress we want.  I therefore do not intend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other stages of non-co-operation.  I would like you to rivet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upon the plans in the first stage.  You will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>that but two things are necessary in going through the first stage: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(1) Perfect spirit of non-violence is indispensable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operation,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only a little self-sacrifice.  I pray to God that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sufficient courage and wisdom and patience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experiment of non-co-operation. 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reception that you have given us.  And I also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patience and exemplary silence with which you have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>my remarks.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Freedom’s Battle,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237-45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SPEECH  AT  MANGALORE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 CHAIRMAN  AND  FRIENDS,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brother Shaukat Ali and me it was a pleasure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garden of India.  The great reception that you gave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afternoon, and this great assembly are most welcome to us, if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demonstration of your sympathy with the cause which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to represent.  I assure you that we have  not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incessant travelling in order to have receptions  and addresses,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cordial they may be.  But we  have undertaken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throughout the length and breadth  of this dear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you the position that faces  us today. 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privilege, as it is our duty, to place that  position before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let her make the choice.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our tour we have received many addresses, but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 no address was more truly worded than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was presented to us at Kasargod.  It addressed both 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“dear revered brothers”.  I am unable to accept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“revered”.  The  word “dear”  is dear to me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confess.  But dearer than that is the expression “brothers”.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to that address recognized the true significance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travel.  No blood-brothers can possibly be more intimately related,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be more united in one purpose, one aim than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and I.  And I considered it a proud privilege and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addressed as blood-brother to Shaukat Ali.  The contents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were as equally significant.  It stated that in our united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represented the essence of the unity between the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India.  If we two cannot represent that very desirable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two cannot cement the relation between the two communities,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who can.  Then without any rhetoric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flowery language the address went on to describe the inwardness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the khilafat struggle; and then in simple and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it described the spiritual significance of satyagraha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 This was followed by a frank and simple 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signatories to the address realized the momentous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 on which we have embarked, and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 struggle with their whole heart, they wound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even if they could not follow non-co-operation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details, they would do as much as they could to help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lastly, in eloquent, and true language, they said, “if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equal to the occasion it will not be due to want of effort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ability”.  I can desire no better address, no better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you, the citizens of Mangalore, can come up to the level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signatories, and give us just the assurance that you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be right and that it commands your entire approval,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you will make all sacrifice that lies in your power.  For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to face with a peril greater than plagues, greater than influenza,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earthquakes and mighty floods, which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 this land.  These physical calamities can rob us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>Indian bodies.  But the calamity that has at the present moment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India touches the religious honour of a  fourth of 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self-respect of the whole nation.  The khilafat wrong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of India, and the Punjab calamity very nearly </w:t>
      </w:r>
      <w:r>
        <w:rPr>
          <w:rFonts w:ascii="Times" w:hAnsi="Times" w:eastAsia="Times"/>
          <w:b w:val="0"/>
          <w:i w:val="0"/>
          <w:color w:val="000000"/>
          <w:sz w:val="22"/>
        </w:rPr>
        <w:t>overwhelms the manhood of India.  Shall we in the face of this danger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weak or rise to our full height?  The remedy  for both  the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spiritual solvent of non-co-operation.  Icall it a spiritual weapon,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demands discipline and sacrifice  from us.  It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from every individual irrespective of the rest.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is behind this performance  of duty, the promise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religion that I have studied, is sure and certain. 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spotless sacrifice that has been yet offered on earth,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carried with it its absolute adequate reward.  It is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because it waits for no mandate from anybody except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conscience.  It is a spiritual weapon because it brings out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nation and it absolutely satisfies national honour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 takes it up.  And therefore it is that I have called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operation—in opposition to the opinion of many of my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leaders—a weapon that is infallible and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 It is infallible and practicable, because it satisfies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individual conscience.  God above cannot, will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to do more than he has been doing, for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and placed at the disposal of God whom he believes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Almighty ruler of everyone, he has delivered all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 And we stand before the citizens of Mangalore and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choice either to accept this precious gift that we lay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or to reject it.  And after having listened to my message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conclusion that you have no other remedy than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the conservation of Islam and the honour of India,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that remedy.  I ask you not to be confused by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bewildering issues that are placed before you, not to be shaken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 because you see divided counsels amongst your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necessary limitations of any spiritual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has ever been fought on this earth.  It is because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suddenly that it confuses the mind if the heart is not tuned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 And we would be perfect human beings on this earth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was found absolutely perfect correspondence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the heart.  But those of you who have been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controversy, will find that no matter what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exists amongst our journals and leaders there is unanimity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remedy is efficacious if it can be kept free from 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adopted  on a large scale.  I admit the difficulty,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lies in surmounting it.  We cannot possibly combine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spiri-  tual weapon like non-co-operation.  We do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>spotless sacrifice  it we take the lives of others in offering our 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free-  dom from violence is therefore a condition precedent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non-co-  operation.  But I have faith in my country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assimilated the principle of the doctrine to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it will respond to it.  And in no case will India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what-  soever until she has learnt the lesson of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this country were to take up the doctrine of the sword,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forbid, it will have to learn the lesson of self-sacrifice.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difficulty suggested is the want of solidarity of the nation.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too.  But that diffficulty I have already answered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remedy that can be taken up by individuals for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nation for national satisfaction; and therefore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 does not take up non-co-operation,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successes, which may be obtained by individuals taking up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will stand to their own credit as of the nation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belong.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stage in my humble opinion is incredibly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does not involve any very great sacrifice.  If your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Bahadurs and other title-holders were to renounce their titles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that whilst the renunciation will stand to the credit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nation it will involve a little or no sacrifice.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will not only have surrendered no earthly riches,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gained the applause of the nation.  Let us see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this first step.  The able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Kasturi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 Iyengar, and almost every journalist in the country are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renunciation of titles is a necessary and a desirable step.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chosen people of the Government were without exception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their titles to Government giving notice that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doubly wounded in that the honour of India and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at stake and that therefore they can no longer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I venture to suggest that this their step which costs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either to them or to the nation will be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of the national will.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second step or the second item of non-co-operation.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is strong opposition to the boycott of councils.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when you begin to analyse it means not that the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or that it is not likely to succeed, but it is due to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will not respond to it and that the Moderates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into the councils.  I ask the citizens of Manglore to dispel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from your hearts.  United, the voters of Mangalore can make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either a Moderate or an Extremist or any other form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to enter the councils as your representative. This step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sacrifice of money, no sacrifice of honour but the gaining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for the whole nation.  And I venture to suggest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step alone if it is taken with any degree of unanimity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Extremists can bring about  the  desired relief,  but if all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 the  individual  need  not  be afraid.  He at least will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for true set progress, let him have the comfort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has washed his hands clean of the guilt of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come to the members of the profession which one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carry on.  I have ventured to ask the lawyers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their practice and withdraw their support from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longer stands for justice, pure and unadulterated,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And the step is good for the individual lawyer who takes it </w:t>
      </w:r>
      <w:r>
        <w:rPr>
          <w:rFonts w:ascii="Times" w:hAnsi="Times" w:eastAsia="Times"/>
          <w:b w:val="0"/>
          <w:i w:val="0"/>
          <w:color w:val="000000"/>
          <w:sz w:val="22"/>
        </w:rPr>
        <w:t>and is good for the nation if all the lawyers take it.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for the Government and the Government-aided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cannot reconcile my conscience to my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Government schools and to the programme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is intended to withdraw all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to decline all help from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tax your patience by taking you through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non-co-operation important as they are.  But I have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you four very important and forcible steps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if fully taken up contains in it possibilities of success.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prea-ched as an item of non-co-operation, as a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 and it is an item which every man, woman and child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up.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Freedom’s Battle,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245-53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 SPEECH  ON  NON-CO-OPERATION, 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1920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spoke in Urdu and at first apologized for his inability to stand. 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after reiterating the two national grievances and explaining at length various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items in the first stage of non-co-operation declared that should India elect to remain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ever to be the slave of this Government machinery, should her people continue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frequent law-courts for justice, should they continue to fill Government schools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children and continue to go to councils, he would no longer be in a position,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conscientiously to  accept flowers and garlands from them.  Until the wrongs remain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unredressed the help given to the Government in any shape or form would serve to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Idgah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tighten the chains  that bind India at present.  He could not consistently utter verses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holy Koran and help the Government at the same time while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the Government had imperilled Islam.  Muslims consider it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 duty to draw sword to save the khilafat.  He has always been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 of the sword and Maulana Abdul Bari assured him that non-co-operation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practised by the great Prophet.  He (the speaker) was convinced that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strong enough to draw the sword.  Hence it shrank to the simple item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stage of non-co-operation.  He felt that Mr. Shaukat Ali had understood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fact that there was sacrifice in lifting the sword but it was also a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demanded in non-co-operation was greater and yet a child could adopt it.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the Mussulmans to deter against such weakness as shown by Pir Mahboob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Indians by their own habits had spoiled </w:t>
      </w:r>
      <w:r>
        <w:rPr>
          <w:rFonts w:ascii="Times" w:hAnsi="Times" w:eastAsia="Times"/>
          <w:b w:val="0"/>
          <w:i/>
          <w:color w:val="000000"/>
          <w:sz w:val="18"/>
        </w:rPr>
        <w:t>Pirs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Pujaris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He therefore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expect </w:t>
      </w:r>
      <w:r>
        <w:rPr>
          <w:rFonts w:ascii="Times" w:hAnsi="Times" w:eastAsia="Times"/>
          <w:b w:val="0"/>
          <w:i/>
          <w:color w:val="000000"/>
          <w:sz w:val="18"/>
        </w:rPr>
        <w:t>Pirs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perform an amount of sacrifice that he wanted from the people.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South African struggle one of his </w:t>
      </w:r>
      <w:r>
        <w:rPr>
          <w:rFonts w:ascii="Times" w:hAnsi="Times" w:eastAsia="Times"/>
          <w:b w:val="0"/>
          <w:i/>
          <w:color w:val="000000"/>
          <w:sz w:val="18"/>
        </w:rPr>
        <w:t>first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fellow-workers was a </w:t>
      </w:r>
      <w:r>
        <w:rPr>
          <w:rFonts w:ascii="Times" w:hAnsi="Times" w:eastAsia="Times"/>
          <w:b w:val="0"/>
          <w:i/>
          <w:color w:val="000000"/>
          <w:sz w:val="18"/>
        </w:rPr>
        <w:t>Pujari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the </w:t>
      </w:r>
      <w:r>
        <w:rPr>
          <w:rFonts w:ascii="Times" w:hAnsi="Times" w:eastAsia="Times"/>
          <w:b w:val="0"/>
          <w:i w:val="0"/>
          <w:color w:val="000000"/>
          <w:sz w:val="18"/>
        </w:rPr>
        <w:t>success came through masses.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ADDRESS TO STUDENTS OF LAW COLLEGE, MADRAS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1920</w:t>
      </w:r>
    </w:p>
    <w:p>
      <w:pPr>
        <w:autoSpaceDN w:val="0"/>
        <w:autoSpaceDE w:val="0"/>
        <w:widowControl/>
        <w:spacing w:line="260" w:lineRule="exact" w:before="1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began by saying that he wanted to occupy the students in a heart-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to-heart conversation, that he would explain to them how a pair, composed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Shaukat Ali and himself, living at opposite poles about some fundamentals </w:t>
      </w:r>
      <w:r>
        <w:rPr>
          <w:rFonts w:ascii="Times" w:hAnsi="Times" w:eastAsia="Times"/>
          <w:b w:val="0"/>
          <w:i w:val="0"/>
          <w:color w:val="000000"/>
          <w:sz w:val="18"/>
        </w:rPr>
        <w:t>of life—particularly in one fundamental of life, inasmuch as to the speaker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was the final arbiter and to Shaukat Ali the sword was the final arbiter—how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pair could engage hand in hand in the struggle in question.  He could do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read to them a letter he had received that very morning from a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 who said among other things that she was convinced by the speaker’s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of the necessity of non-co-operation and that though she had no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Turkey she could not help feeling that in a struggle carried on solely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honour and prestige of Islam, not only the Hindus but the Christians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render full assistance to the Mussulmans, and that in a matter of conscience,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in question, no nation should be called upon to hang its decision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mandate of its Congress.  She also expressed her hearty approval of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and of Government and Government-aided schools as also other steps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stage of non-co-operation.  The speaker read out the letter to the audience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it was a magnificent letter, and that he read it not to produce a certificate of</w:t>
      </w:r>
    </w:p>
    <w:p>
      <w:pPr>
        <w:autoSpaceDN w:val="0"/>
        <w:autoSpaceDE w:val="0"/>
        <w:widowControl/>
        <w:spacing w:line="240" w:lineRule="exact" w:before="2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Duty”, 29-8-1920.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Priests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or about his Madras address, but as the testimony of an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observer who was convinced of the spirituality of the struggle, and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was therefore a struggle in which Hindus and Christians ought to have their </w:t>
      </w:r>
      <w:r>
        <w:rPr>
          <w:rFonts w:ascii="Times" w:hAnsi="Times" w:eastAsia="Times"/>
          <w:b w:val="0"/>
          <w:i w:val="0"/>
          <w:color w:val="000000"/>
          <w:sz w:val="18"/>
        </w:rPr>
        <w:t>share no less than the Mussulmans.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next went on to offer his remarks on the Viceroy’s speech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of the legislative council.  He said that the paragraph on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demonstrated the triumph of non-co-operation, it involved a confession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had learnt a lesson, viz, the wisdom of not precipitating violence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a movement to die out by simply ridiculing it.  That was, said the speaker,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chosen method of Government in its own home, and it was for the people of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that ridicule into approval.  Lord Chelmsford had said that he was a lawyer,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as such he was offering advice to the members of the bar, but that took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step further.  At the one end was the Viceroy asking the lawyers to hold 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like grim death, at the other end was the speaker, also a lawyer, who had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years’ active practice and given it up, who was born of the people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asking them to shun the law-courts, and it was for the legal profession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their choice.  Throughout the world, went on the speaker, the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hold on the necks of the people through the agency of the law-courts. 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law-courts, in times other than the present, a lesser evil inasmuch as they preserved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order as opposed to anarchy.  In times as the present, they were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unmitigated evil, and he had no doubt that if the lawyers boycotted law-courts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paralyse the arm of Government which means force.  If the lawyers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movement in the country were not willing to respond to the call of sacrifice,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the speaker, would not have the gumption to go and advise the country. 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were not prepared for acts of sacrifice their appeals would fall flat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masses, indeed they would have to go asking the people not to engage in a struggle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nature, in which case they would have to eat their own words and say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injustice of which they were talking till now was not so glaring or rankling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breast as to ask them to go beyond the orthodox methods of agitation.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be, said the speaker, governments as diabolical, even more diabolical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Government, but for Indians it was the most diabolical.  It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downhill.  What a shocking document was the Viceregal pronouncement!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said that the Punjab  chapter was closed.  From a Government who could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 insult to injury, no gifts, however valuable they may be, could be accepted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they do not repent for what they had done.  Khilafat, the Government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would kill itself, but it would  not kill itself so long as the Indians had not killed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 It would close only over their ashes.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then carried the audience through some of the episodes in his 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revealed how he, a staunch Hindu, who had imbibed the best of Hinduism  from </w:t>
      </w:r>
      <w:r>
        <w:rPr>
          <w:rFonts w:ascii="Times" w:hAnsi="Times" w:eastAsia="Times"/>
          <w:b w:val="0"/>
          <w:i w:val="0"/>
          <w:color w:val="000000"/>
          <w:sz w:val="18"/>
        </w:rPr>
        <w:t>his Shastras, from his fore-fathers and his studies, how he was brought  together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like Shaukat Ali, than whom he knew no more deeply religious  man. 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feeling that the salvation of India lay in the union  of hearts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Mussulmans that brought them  together.  The Mussulmans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arrogant, too haughty to do with-  out the help of the Hindus and others,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alternative before Shaukat Ali to accept the aid offered by the speaker,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who had represented the best of what he had assimilated of Hinduism and for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motive but that of showing the nobility of his faith.  To illustrate the spirit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his assistance was accepted the speaker harked back to a meeting that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between him and Maulana Abdul Bari Saheb, narrating in vivid detail the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Maulana and him.  The gist of the story was that whilst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insisted that he was not going to render aid in any bargaining spirit, the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insisted that it would be the denial of Islam if the Mussulmans accepted the 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thought of reciprocating it.  Thus were two staunch faithful ones, viz,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and Mr. Shaukat Ali, united more than a brother to brother on a 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>save the honour of Islam and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proceeded to say that the lawyers with their trained minds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see the core of the question.  It meant, in spiritual terms, not a battle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races, but a battle between the forces of light and darkness,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of devil and God.  The devil was today incarnate in the wretched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civilization.  Having given years of study to the Western civilization the speaker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the deliberate conclusion that it represented evil clothed in the robes of Satan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Indians had to be engaged in fighting the powers of that evil.  The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were moulding the masses of Europe were devilry incarnate and Christianity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grapple with those forces more and more as the evil ever darkened and thickened.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would not hesitate to say that God (Truth) was represented by the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non-co-operationists because they approached God in the humblest spirit,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asking God not to give them arms but a spirit of self-sacrifice. 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said the speaker, whilst  they bragged, blustered, whilst they used in 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honeyed phrases and bitter ones, deep down in them was the spirit to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courage.  But the Viceroy today was coquetting with them.  He saw that there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of sycophancy and he wanted to avail himself of it.  He presented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could tolerate opposition.  It was good enough this cajoling, but it was wicked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behind  it were not just motives as the Viceroy represented today a double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wrong, as he had heaped insult on insult.  The khilafat wrong he  laid at the door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Europe.  Well, the Indians were offering non-co-operation to all the  powers,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British powers, they were non-co-operating with the evil regarding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and the Punjab in each and every corner of the world wherever  it was represented.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appealed to the audience to leave law-courts, emphasizing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served the country  and  did  not  serve  himself.  He  for  one  could  say  that </w:t>
      </w:r>
      <w:r>
        <w:rPr>
          <w:rFonts w:ascii="Times" w:hAnsi="Times" w:eastAsia="Times"/>
          <w:b w:val="0"/>
          <w:i w:val="0"/>
          <w:color w:val="000000"/>
          <w:sz w:val="18"/>
        </w:rPr>
        <w:t>by giving up law he had to sacrifice none of the comforts that he used to  enjoy,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came multiplied a hundred-fold out of the kindness of the 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repaid their services in more than a full measure.  But they  must be prepared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all for the country, every hour of their  time, even their recreation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hours, were to be for the country.  If they wanted to pit themselves against the mighty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corporation, i.e., the Government, who had got all the arts and crafts of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powers of sweet speech, all the powers of bribery and even of sacrifice,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prepared for greater powers of sacrifice.  He wanted them to realize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the law-courts they were strengthening the arm of Government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Incidentally, the speaker said that the reluctance to cast in their lot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was engendered by the craven fear that India would be deluged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and that the Hindus would be terrorized over by them, in case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victorious.  This fear, said the speaker was degrading to Hinduism, whose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dotted, as Col. Tod said, with a thousand Thermopaelies.  The death of a martyr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more preferable to the death of a coward.  Immediately a sword fell upon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 neck that religion was disgraced, and the speaker had no doubt that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religion of disgrace.  The nobility of Hinduism consisted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unconditionally going to the aid of the Mussulmans, when they were in peril.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assure them that God would send a fresh command to Islam that Hindus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regarded as the partners of the Mussulmans and that they might never quarrel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The speaker was prepared to give the same aid to Christendom in its peril;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give the same aid to Gen.  Dyer if he was in danger; but not if he was going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errand as the Jallianwala Bagh.  He asked them to go out to Islam,  trusting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followers of Islam but trusting goodness, and asking the heavens to witness.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Mussulman would then be their protector, and there would be an imperishable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 between the two.  The Hindu would then offer his prayers with more impunity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he did today.  Today he did not offer his prayers with impunity as he had to do so </w:t>
      </w:r>
      <w:r>
        <w:rPr>
          <w:rFonts w:ascii="Times" w:hAnsi="Times" w:eastAsia="Times"/>
          <w:b w:val="0"/>
          <w:i w:val="0"/>
          <w:color w:val="000000"/>
          <w:sz w:val="18"/>
        </w:rPr>
        <w:t>with fear of Satan hanging on him in the guise of a saint.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say that the attempt to revise the Peace Terms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revive Islam.  The Mussulmans adored no Caliph, and none who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rotten character; they  adored Islam and they adored the Caliph as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 of Islam.  They were not fighting for a Sultan who has signed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Terms; they were fighting for an ideal, pure and simple, and the Hindus had the choice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before them of defending their hearts and homes, and it would be the eternal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disgrace of Hinduism if they could not prepare themselves to stand by Islam.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emphasized with the force and humility he could command that in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for Islam, they were trying to die for their own faith, and for their own hearts and </w:t>
      </w:r>
      <w:r>
        <w:rPr>
          <w:rFonts w:ascii="Times" w:hAnsi="Times" w:eastAsia="Times"/>
          <w:b w:val="0"/>
          <w:i w:val="0"/>
          <w:color w:val="000000"/>
          <w:sz w:val="18"/>
        </w:rPr>
        <w:t>homes.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7223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SPEECH AT LABOUR UNION MEETING, 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21/22,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I have been able to come in your midst so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visit. You will remember, those of you who were present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occasion, what I said to you then and I hope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my remarks and understood them explained them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not present. And if none of you has done it already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on my behalf to explain those remarks to other friends.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what some of your duties were and I told you also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performed all those duties you could gain not only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end, namely, a positive relationship with your employers,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could command.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went so far as to say that when labour became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own strength and perfectly disciplined, labour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predominant partner and not money. But what I said to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occasion had reference only to relation between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I would like this after[noon] to address a few remarks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[as] citizens [and] part of the community to which you belong.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you follow my humble advice and begin to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think alone [of] your duties and begin to train your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proper education. You will presently know your status not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but your status as part of the whole community. Your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extension of the idea of family. You are now not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which is naturally comparatively small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your Union which is a much bigger family.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extend the idea to understand that you are not only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Union but members of the whole body of people that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therefore you owe certain duties to the people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 and they owe certain duties to you. But Madras after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big place called the Madras Presidency. And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is but a part, though a very big part, of what we know as </w:t>
      </w:r>
      <w:r>
        <w:rPr>
          <w:rFonts w:ascii="Times" w:hAnsi="Times" w:eastAsia="Times"/>
          <w:b w:val="0"/>
          <w:i w:val="0"/>
          <w:color w:val="000000"/>
          <w:sz w:val="22"/>
        </w:rPr>
        <w:t>India. So if you have a large heart you will understand that your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speech is obviously in continuation of the one given on August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Rights and Duties of Labour, Madras”, 15-8-1920. Gandhiji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delivered this speech either on August 21, 1920, when he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from Bangalore or on the 22nd when he left Madras.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birthplace is not your little village and not Madras Presidency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the land of India or Bharat Varsha, and therefore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of your 33 crores of fellow-men. And you owe certain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they to you, even as you owe certain duties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Union and they to you. And if any one of them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miles away from you in the Punjab you should feel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[him]. If any of them is starving you should feel like going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him before you feed yourselves. But you cannot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discharge your duties unless you try to understand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India means, what this land of 33 crore people means,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their grievances and what are their needs and before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undestand this it is necessary to know what is the form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In other words you should understand the politics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the real sense of the term.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going on in the country in connection with politics.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understand them and find your place in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curiosity will not end with your obligations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family and to the Union but that you will extend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to the uttermost bounds of India, and I hope that Mr. T.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K[alyana] S[undaram] and all friends who are doing such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work for you will arrange a course of lectures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what your duties as citizens of this Great Empire are.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you, I hope, the necessary knowledge of the geography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 is, of India both political and commercial.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all this is beyond your capacity. Nothing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who tries, and I do hope sincerely that you will try.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inviting me again to come and see you.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listening to me so patiently. God bless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Mahadev Desai’s hand: S.N. 6431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TALK  AT  LAW  COLLEGE, 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22, 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the course of an informal talk with the students of the Law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College, referring to the non-Brahmin movement of this Presidency said as follows: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say that it is the duty of the Brahmins to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at every stage of the fight to the demands of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grant them all the seats if demanded, and if it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>power,  I will give them some more.This demand of the non-Brahmins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result of their distrust towards the Brahmins. The Brahmins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 contributed their best, but in their arrogance,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drawn between themselves and the other castes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diabolical and is as diabolical as the distinction we are fighting against,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distinction the European races have drawn between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darker races.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23-8-1920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 TO  C.  F.  ANDREWS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23, 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CHARLIE,</w:t>
      </w:r>
    </w:p>
    <w:p>
      <w:pPr>
        <w:autoSpaceDN w:val="0"/>
        <w:tabs>
          <w:tab w:pos="510" w:val="left"/>
          <w:tab w:pos="550" w:val="left"/>
          <w:tab w:pos="3490" w:val="left"/>
          <w:tab w:pos="62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 today my exhausting tour in the Madras Presi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[dency]. Ithas been incessant travelling. My experience has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rightness of the struggle and in my belief in the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goodness of Shaukat Ali.  He is really one of the most sincere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 have met.  He is generous, frank, brave and gentle. 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mission and in himself. Having an implicit faith in God, he is </w:t>
      </w:r>
      <w:r>
        <w:rPr>
          <w:rFonts w:ascii="Times" w:hAnsi="Times" w:eastAsia="Times"/>
          <w:b w:val="0"/>
          <w:i w:val="0"/>
          <w:color w:val="000000"/>
          <w:sz w:val="22"/>
        </w:rPr>
        <w:t>refreshingly optimistic. The response of the common people is wond-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erful. The non-violence part of the programme is making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headway.  There was a dense crowd in Bangalore covering a vast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the eye could reach.  There was a solitary Englishman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Englishwoman  amongst it.  But the crowd did not so much as jostle </w:t>
      </w:r>
      <w:r>
        <w:rPr>
          <w:rFonts w:ascii="Times" w:hAnsi="Times" w:eastAsia="Times"/>
          <w:b w:val="0"/>
          <w:i w:val="0"/>
          <w:color w:val="000000"/>
          <w:sz w:val="22"/>
        </w:rPr>
        <w:t>them. From everywhere Iget testimony regarding non-violent behav-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iour of the crowds.  You must have noticed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reluctant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regarding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circumstances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Muhajarins.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All  this is, in my opinion good.  On the other hand,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poor response  from the leading class. They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anything at all.  They expect to gain everything by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resolutions.  They [are] keeping back a nation which is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 TO  SARALADEVI  CHAUDHRANI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23,  1920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night or the day has been passed each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 The nights have been always disturbed by crowds.  Thank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nearly finished this exhausting tour.  Considering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 have kept remarkably fit and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have your usual self.  Some of them decidedly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despondent and sceptical and suspicious.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do not understand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and the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me are superior to us, if you will allow me to include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certainly superior to me.  And it is as should be. 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have selected as my companions my superiors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superiors, that is to say, in their possibility.  My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little.  Theirs is still illimitable.  They are jealous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which is my character.  I and (if you are mine in the purest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term) you must give everything to retain or deserve their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affection.  There can be no yielding only on principle. 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forsake all and everything.  But I would surrender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deserve love so pure and unselfish.  Their love uplifts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me on the square.  They are my sheet-anchor as I am theirs.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proud of their jealousy and watchfulness. 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no risks and they are right.  You and I are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every lawful requirement.  And we shall have well met.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remain at your post in Lahore it would be 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 You can gain little by coming to Calcutta during  the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turmoil and stress.  The pilgrimage to your mother  may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quieter time and after you have perfected your 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put our Lahore work on a sound  footing.  You see I say </w:t>
      </w:r>
      <w:r>
        <w:rPr>
          <w:rFonts w:ascii="Times" w:hAnsi="Times" w:eastAsia="Times"/>
          <w:b w:val="0"/>
          <w:i w:val="0"/>
          <w:color w:val="000000"/>
          <w:sz w:val="22"/>
        </w:rPr>
        <w:t>Lahore in preference to the Punjab. I want you to lay the surest foun-</w:t>
      </w:r>
      <w:r>
        <w:rPr>
          <w:rFonts w:ascii="Times" w:hAnsi="Times" w:eastAsia="Times"/>
          <w:b w:val="0"/>
          <w:i w:val="0"/>
          <w:color w:val="000000"/>
          <w:sz w:val="22"/>
        </w:rPr>
        <w:t>dation and therefore I want intensity rather than extent.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a reward of your great surrender.  Well, it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reward.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2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2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L.  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tabs>
          <w:tab w:pos="5030" w:val="left"/>
        </w:tabs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Trikumji (1894-1951); grandson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Gandhiji’s sister,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occasionally his secreatary;  secretary, Bombay Congress Committee, 1922-3;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Mayor, Bombay Municipal Corporation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Law-giver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SPEECH  AT  BEZWADA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23, 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Proceedings of the meeting held in connection with the visit of Messrs M.  K.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and Maulana Shaukat Ali, on the evening of 23rd August 1920 at Bezwada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compound of the Municipal Travellers’ Bungalow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commit suicide if we do not appreciate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forces that are arrayed against us.  We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Government, with all the power, with all the forces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arrayed against us.  It is composed of men who are able, courageous,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capable of making sacrifices.  It is a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scruple to use means fair or foul in order to gain its 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(Cries of “shame!”)  No craft is above that Government.  It resorts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frightfulness, terrorism.  It resorts to bribery in the shape of titles,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and high offices.  (Cries of “shame!”)  It administers opiates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reforms.  In any sense it is autocracy doubly distilled,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in the guise of democracy for the greatest gifts of a crafty,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cunning man are worthless so long as cunning resides in his heart.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Government which represents a civilization which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and godless.  (Cries of “shame!”)  I have given to you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this Government not in order to excite your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but in order that you may appreciate fully the forces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against you.  Anger will serve no purpose. But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godlessness by godliness.  We shall have to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by truth.  We shall have to meet terrorism, their frightfulness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bravery, and it is an unbending bravery which is, today, demanded </w:t>
      </w:r>
      <w:r>
        <w:rPr>
          <w:rFonts w:ascii="Times" w:hAnsi="Times" w:eastAsia="Times"/>
          <w:b w:val="0"/>
          <w:i w:val="0"/>
          <w:color w:val="000000"/>
          <w:sz w:val="22"/>
        </w:rPr>
        <w:t>from every man, woman and child.  .  . 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ask you, the citizens of Bezwada, to consider well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set your eyes upon the loaves and fishes that are ready for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employment, set them in one scale and set your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and national honours in the other and make your choice.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my comprehension how we, who have known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who have read the Viceregal pronouncement,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determination of this Government not to grant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matter of the Punjab or in the matter of the khilafat;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my comprehension how can we expect any real blessing,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freedom for India from any association, constructive or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obstructive, with this Government. . . 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believe in the possibility of justice being obtained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this Government.  Nationalists with firmness, on the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have wrung with denunciation unadulterated of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its measures.  How can a Nationalist ever hope to gain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entering into these councils holding people that they do. 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really represent popular will and if they want to retain their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popular mind, I venture to suggest to them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remain out of the councils, consolidate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>wring justice from unwilling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 : Home : Political : December, 1920 : Nos. 210-16A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LETTER  TO  SARLADEVI  CHAUDHRANI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ANMAD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DEAREST  S.,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caused me distress.  You do not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sermons.  And yet so long as you remain a school girl, what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except giving you sermons?  If my love is true it must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sermons so long as you do not realize the ideal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worthy.  I do not at all like your doubting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adopted by  you or the life you are trying to adopt. 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of  always speaking and doing Truth even at the peril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life?  What can be the reward of dying for one’s country?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reward of your having given years to acquiring perfection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piano-playing?  You  give all for the cause you represent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otherwise.  Your satisfaction must depend upon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surrender.  A surrender  that gives not satisfaction is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surrender, unworthy of a self-respecting person.  And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me does not teach you this simple truth,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your love.  For, if my life has not taught you this much,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worthless being.  There is no worth in me except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self-surrender and truthfulness.  All have noticed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in me and there must be something wrong in me if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penetrated my life so deeply have failed to notice them.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give you to share except my richest possessions? 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resent my giving you sermons but receive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loving manner in which they are delivered.  If I am your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and if I do not always lay down the law, surely I must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you on things of eternity or supreme importance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for which we live and which we love so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mean that you must not write nasty things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them.  My plea is that you must cease to think nasty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2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L. 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 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RELIGIOUS  AUTHORITY  FOR  NON-CO-OPERATION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the greatest reluctance that I engage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with so learned a leader like Sir Narayan Chandavarkar. </w:t>
      </w:r>
      <w:r>
        <w:rPr>
          <w:rFonts w:ascii="Times" w:hAnsi="Times" w:eastAsia="Times"/>
          <w:b w:val="0"/>
          <w:i w:val="0"/>
          <w:color w:val="000000"/>
          <w:sz w:val="22"/>
        </w:rPr>
        <w:t>But in view of the fact that I am the author of the movement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it becomes my painful duty to state my views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opposed to those of the leaders whom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respect.  I have just read during my travels in Malabar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Narayan’s rejoinder to my answer to the Bombay Manifesto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 I regret to have to say that the rejoinder leaves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unconvinced.  He and I seem to read the teachings of the Bible,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Koran from different standpoints or we put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on them.  We seem to understand the words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religion differently.  I shall try my best to make clear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common terms and my reading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let me assure Sir Narayan that I have not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views  on  ahimsa. </w:t>
      </w:r>
      <w:r>
        <w:rPr>
          <w:rFonts w:ascii="Times" w:hAnsi="Times" w:eastAsia="Times"/>
          <w:b w:val="0"/>
          <w:i w:val="0"/>
          <w:color w:val="000000"/>
          <w:sz w:val="22"/>
        </w:rPr>
        <w:t>I  still  believe  that</w:t>
      </w:r>
      <w:r>
        <w:rPr>
          <w:rFonts w:ascii="Times" w:hAnsi="Times" w:eastAsia="Times"/>
          <w:b w:val="0"/>
          <w:i w:val="0"/>
          <w:color w:val="000000"/>
          <w:sz w:val="22"/>
        </w:rPr>
        <w:t>man</w:t>
      </w:r>
      <w:r>
        <w:rPr>
          <w:rFonts w:ascii="Times" w:hAnsi="Times" w:eastAsia="Times"/>
          <w:b w:val="0"/>
          <w:i w:val="0"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power of creation does not possess the right of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meanest creature that lives.  The prerogative of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belongs solely to the Creator of all that lives. I accept the interpret-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ahimsa, namely, that it is not merely a negative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harmlessness but it is a positive state of love, of doing good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evil-doer.  But it does not mean helping the evil-doer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or tolerating it by passive acquiescence—on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the active state of ahimsa, requires you to resist the wrong-doer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dissociating yourself from him even though it may offend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him physically.  Thus if my son lives a life of shame,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 to do so by continuing to support him; on the contrary,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him requires me to withdraw all support from him although it </w:t>
      </w:r>
      <w:r>
        <w:rPr>
          <w:rFonts w:ascii="Times" w:hAnsi="Times" w:eastAsia="Times"/>
          <w:b w:val="0"/>
          <w:i w:val="0"/>
          <w:color w:val="000000"/>
          <w:sz w:val="22"/>
        </w:rPr>
        <w:t>may mean even his death.  And the same love imposes on me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of welcoming him to my bosom when he repents.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by physical force compel my son to become good—that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is the moral of the story of the Prodigal Son.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not a passive state, it is an intensely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state—more active than physical resistance or violence. 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a misnomer.  Non-co-operation in the sense used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non-violent and therefore neither punitive nor vindictive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malice, ill will or hatred.  It follows therefore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for me to serve General Dyer and co-operate with him to shoot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men.  But it will be an exercise of forgiveness or love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nurse him back to life, if he was suffering from a physical malady.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use in this context the word co-operation as Sir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use it.  I would co-operate a thousand times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wean it from its career of crime, but I will not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moment co-operate with it to continue that career. 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wrong doing if I retained a title from it or “as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 or supported its law-courts or schools”.  Better for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beggar’s bowl than the richest possession from hands stained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the innocents of Jallianwala.  Better by far a warrant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than honeyed words from those who have wantonly </w:t>
      </w:r>
      <w:r>
        <w:rPr>
          <w:rFonts w:ascii="Times" w:hAnsi="Times" w:eastAsia="Times"/>
          <w:b w:val="0"/>
          <w:i w:val="0"/>
          <w:color w:val="000000"/>
          <w:sz w:val="22"/>
        </w:rPr>
        <w:t>wounded the religious sentiment of my seventy million brothers.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diametrically opposed to Sir Nara-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yan’s.  I do not believe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violence for doing 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pre-eminently a description of the duel that goes on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 The divine author has used a historical incident for inculcating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doing one’s duty even at the peril of  one’s life.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inculcates performance of duty irrespective of the consequences,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mortals, limited by our physical frames, are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actions save our own.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distinguishes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powers of light and darkness and demonstrates their incompatibility.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Jesus, in my humble opinion, was a prince among politicians.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render unto Caesar that which was Caesar’s.  He gave the devil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due.  He ever shunned him and is reported never once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his incantations.  The politics of his time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welfare of the people by teaching them not to be seduced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trinkets of the priests and the pharisees.  The latter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and moulded the life of the people.  Today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so devised as to affect every department of our life.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threatens our very existence.  If therefore we want to conserve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nation, we must religiously interest ourselves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the governors and exert a moral influence on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their obeying the laws of morality.  General Dyer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“moral effect” by an act of butchery. 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forwarding the movement of non-co-operation,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moral effect by a process of self-denial,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 It surprises me that Sir Narayan should speak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Dyer’s massacre in the same breath as acts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I have done my best to understand his meaning,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 to confess that I have failed.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25-8-1920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KHILAFAT  AND  SWADESHI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much misgiving that I consented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as a plank in non-co-operation.  But Maulana Hasrat Mohani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sheer earnestness bore me down.  I fear however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including swadeshi are different from mine. 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protagonist of boycott of British goods.  I cannot reconcile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as I have explained elsewhere in this issue. 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popularize boycott, Mohani Saheb has accepted swadeshi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lesser good.  It is however necessary for me to explain how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include swadeshi in the programme of non-co-operation.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nothing but discipline in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 that a nation that is capable of limitless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rising to limitless heights. The purer the sacrifice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the progress.  Swadeshi offers man, woman and child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make a beginning in self-sacrifice of pure type.  It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presents an opportunity for testing our capacity for 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fice.  It is the measure for gauging the depth of national feeling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wrong.  Does the nation feel sufficiently to move it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even the preliminary process of sacrifice?  Will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its taste for the Japanese silk, the Manchester calico or the </w:t>
      </w:r>
      <w:r>
        <w:rPr>
          <w:rFonts w:ascii="Times" w:hAnsi="Times" w:eastAsia="Times"/>
          <w:b w:val="0"/>
          <w:i w:val="0"/>
          <w:color w:val="000000"/>
          <w:sz w:val="22"/>
        </w:rPr>
        <w:t>French lace and find all its decoration out of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cloth, i.e., khadi?  If crores of people will refuse to wear 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be satisfied with the simple cloth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in our homes, it will be proof of our organizing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co-operation and self-sacrifice that will enable us to secure all </w:t>
      </w:r>
      <w:r>
        <w:rPr>
          <w:rFonts w:ascii="Times" w:hAnsi="Times" w:eastAsia="Times"/>
          <w:b w:val="0"/>
          <w:i w:val="0"/>
          <w:color w:val="000000"/>
          <w:sz w:val="22"/>
        </w:rPr>
        <w:t>we need.  It will be a striking demonstration of national solidarity.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consummation cannot be achieved for the mere wish. 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achieved by one man, no matter how capable and sincere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 It cannot be achieved by dotting India with swadeshi stores.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achieved by new production and judicious distribution.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means lakhs of women spinning in their own homes.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earnest men to be engaged in honestly distributing 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collecting yarn and paying for it.  It means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spinning-wheels.  It means inducing the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to return to their noble calling and distributing home-spun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amongst them and setting their manufactures.  It is thus only as </w:t>
      </w:r>
      <w:r>
        <w:rPr>
          <w:rFonts w:ascii="Times" w:hAnsi="Times" w:eastAsia="Times"/>
          <w:b w:val="0"/>
          <w:i w:val="0"/>
          <w:color w:val="000000"/>
          <w:sz w:val="22"/>
        </w:rPr>
        <w:t>an energizing agent that I can think of swadeshi as a plank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But it is not to be despised in that capacity. 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worker for the cause, even if he can do nothing else,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something if he can advance swadeshi first by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then distribution.  He would be simply moving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if he is satisfied with distributing cloth that is already being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25-8-1920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 BOYCOTT  OF  GOODS  V.  NON-CO-OPERATION </w:t>
      </w:r>
      <w:r>
        <w:rPr>
          <w:rFonts w:ascii="Times" w:hAnsi="Times" w:eastAsia="Times"/>
          <w:b w:val="0"/>
          <w:i/>
          <w:color w:val="000000"/>
          <w:sz w:val="24"/>
        </w:rPr>
        <w:t>PROGRAMME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Kasturi Ranga Iyengar was pleased to answer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details of the first stage of non-co-operation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honour of explaining at the great Madras Beach meeting. He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his dissent from all but the renunciation of titles. He sugg-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ested boycott of foreign goods in the place of the other items.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repeating arguments familiar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must deal with the question of boycott which has now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 able a publicist as Mr. Kasturi Ranga Iyengar.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boycott of British goods has been conceived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punishment and can have no place in non-co-operation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in a spirit of self-sacrifice and is a matter of sacred duty.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any measure of punishment must be swift,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for the effect intended to be produced. Resorted to by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viduals, therefore, boycott is ineffectual, for, it can give no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productive of effect, whereas every act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is its own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boycott of British goods is thoroughly unpractical,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involves sacrifice of their millions by millionaires.  It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infinitely more difficult for a merchant to sacrifice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than for a lawyer to suspend his practice or for a title-holder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his title, or for a parent to sacrifice, if need be, the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of his children.  Add to this the important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have only lately begun to interest themselves in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therefore yet timid and cautious.  But the class,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stage of non-co-operation is intended to appeal, is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which has devoted years to politics and is not mentally </w:t>
      </w:r>
      <w:r>
        <w:rPr>
          <w:rFonts w:ascii="Times" w:hAnsi="Times" w:eastAsia="Times"/>
          <w:b w:val="0"/>
          <w:i w:val="0"/>
          <w:color w:val="000000"/>
          <w:sz w:val="22"/>
        </w:rPr>
        <w:t>unprepared for communal sacrifice.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 to be effective must be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at once or not at all.  It is like a siege.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a siege only when you have the requisite men and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of destruction.  One man scratching a wall with his finger  nails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hurt his fingers but will produce no effect upon the walls.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title-holder giving up his title has the supreme satisfaction of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his hands clean of the guilt of the donor  and is  unaffected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of his fellows to give up theirs.  The  motive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punitive lacks the inherent practicability 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punishment is a sign of weakness.  A strengthening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 will retard the process of regeneration. 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a determination to rid ourselves of our weakness.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 invigorating and purifying process and is therefore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do good both to us and to those who evoke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us.  Above all, if India has a mission of her own,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fulfill it by copying the doubtful example of the West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 sacrifice materialistically utilitarian instead of offering a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spotless and pleasing even in the sight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TELEGRAM TO MATHURADAS TRIKUMJI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1920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GOAT       GHEE        IMMEDIATELY        MAN        OR       POST.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HERMANN KALLENBACH</w:t>
      </w:r>
    </w:p>
    <w:p>
      <w:pPr>
        <w:autoSpaceDN w:val="0"/>
        <w:autoSpaceDE w:val="0"/>
        <w:widowControl/>
        <w:spacing w:line="244" w:lineRule="exact" w:before="108" w:after="0"/>
        <w:ind w:left="4850" w:right="0" w:hanging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27 [1920]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my letters. Jamnadas has sent me a cable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your name to go to Germany to have Just’s cure. But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have no leisure for anything but the struggle going on here.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free, I would have run down not for the earth cure but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to meet you, hug you and once more look you in the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you have risen from the dead. Not having heard from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all my inquiries having failed, I had decided that you had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globe of ours. You cannot imagine the joy of the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yet see you in the flesh and meanwhile begin to receive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not rebuke me when I tell you that like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things, your clothes have become moth-eaten. With all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 me has undergone, I have been unable to overhaul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custody. For months when we shifted to where we are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things had to be stored away in a place. We were living in 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was practically a wilderness. So when you come, you will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 of what at one time used to be a good wardrobe. Most of </w:t>
      </w:r>
      <w:r>
        <w:rPr>
          <w:rFonts w:ascii="Times" w:hAnsi="Times" w:eastAsia="Times"/>
          <w:b w:val="0"/>
          <w:i w:val="0"/>
          <w:color w:val="000000"/>
          <w:sz w:val="22"/>
        </w:rPr>
        <w:t>your books remain in a fair condition.</w:t>
      </w:r>
    </w:p>
    <w:p>
      <w:pPr>
        <w:autoSpaceDN w:val="0"/>
        <w:tabs>
          <w:tab w:pos="4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Omar has gone through much grief. Parsi Rustomji is </w:t>
      </w:r>
      <w:r>
        <w:rPr>
          <w:rFonts w:ascii="Times" w:hAnsi="Times" w:eastAsia="Times"/>
          <w:b w:val="0"/>
          <w:i w:val="0"/>
          <w:color w:val="000000"/>
          <w:sz w:val="22"/>
        </w:rPr>
        <w:t>in Durban and thriving. West is his own printer in Durban.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off to a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Fourth Gujarat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 SPEECH  AT  GUJARAT  POLITICAL  CONFERENCE,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1920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an honour to discharge the duty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me.  I am not, however, altogether disinterested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Electing a president is easy and yet difficult.  This is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India.  On this occasion, with the eyes of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on us, we need to elect as president an old and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who will steer the ship well.  Several names were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Reception Committee.  I voted for Shri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Tyabji.  I felt that, with him in charge, many of our difficulties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overcome and that I, too, could help in solving them since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Tyabji quite intimately.  He is advanced in age and weak,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received my telegram about the Punjab matter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 Lahore.  He was taken ill there; as he was making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had suffered, his heart started beating faster.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ill that, since he looked upon me as his younger brother, he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made his will.  We should pay careful attention to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 has to say.  It was difficult for Shri Abbas Tyabji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to be president.  As he is weak, 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full part in the discussion.  We should, therefore, make his task as </w:t>
      </w:r>
      <w:r>
        <w:rPr>
          <w:rFonts w:ascii="Times" w:hAnsi="Times" w:eastAsia="Times"/>
          <w:b w:val="0"/>
          <w:i w:val="0"/>
          <w:color w:val="000000"/>
          <w:sz w:val="22"/>
        </w:rPr>
        <w:t>easy as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5-9-1920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 SPEECH  ON  NON-CO-OPERATION  AT  GUJARAT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POLITICAL 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1920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occasion in the history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 resolution of this kind.  Hence all of us should give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 to it and hear respectfully what the leaders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>oppose it have to say about it.  If we would have the weapon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employed in the right manner, we should win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by love instead of trying to impose our views on them.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no weapon of coercion.  In using this beautiful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second day of the Conference; Gandhiji moved the resolution on non-</w:t>
      </w:r>
      <w:r>
        <w:rPr>
          <w:rFonts w:ascii="Times" w:hAnsi="Times" w:eastAsia="Times"/>
          <w:b w:val="0"/>
          <w:i w:val="0"/>
          <w:color w:val="000000"/>
          <w:sz w:val="18"/>
        </w:rPr>
        <w:t>co-operation.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there should be no impatience or discourtesy.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rejected, I would be unhappy but would certainly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nor would I give up non-co-operation.  We should hear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 have served the people want to say.  If we refuse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to those who wish to warn us, I do not know what work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todo.  It is our duty to listen with courtesy even to a child’s protest.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is both the first and the last step in non-co-operation.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weapon to be used in anger.  Maulana Shaukat Ali, who 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unity of purpose with me, has held his anger in check.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joined the movement out of anger will be disapp-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ointed.  The friends who advise against non-co-operation mention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things: one, that it involves a risk and, two, that the people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not fit to employ this weapon, since using it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commands ample resources, which is united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lose heart all too soon, certainly involves a risk.  But,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using such a weapon, it is impossible to bring it to its knees.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task attempted by the British people which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a risk.  Is it without venturing anything that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rule 32 crores of Indians?  Would there be any risk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faced, these people who fought the Germans, unprepared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were?  Without taking risks, you will achieve nothing; only,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the risk bears some proportion to the end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 A weapon which will serve our purpose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involve the least risk—such a weapon, I think,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in non-co-operation. No one is able to suggest a practicable    altern-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ative, involving less risk. We should not forget the services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rendering for 35 years. It is thanks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this weapon. This does not mean, of course,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content to be drowned in a well simply because it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us from our forefathers.  He is the real son who adds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inheritance.  Some persons argue that non-co-operation will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constitution.  There is nothing in it, however,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say this.  Of course, the Government will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harassment.  An alcoholic is bound to feel when the wine-bottle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away from his hands, and non-co-operation is a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affair for the Government than the snatching away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 is to the alcoholic.  It is morally wrong 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If it had known that the people of India were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the khilafat issue would not have been settled as it was.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settlement was the work of other nations. Our powerful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a match for them all.  It would be morally wrong,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injustice, to keep company with those who have been unjust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and we should keep away from such an evil course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cost.  A mere child like Prahlad could understand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like me also can adopt it. What some persons say, then,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not fit to employ non-co-operation, is not true. 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my wife have used non-co-operation against me,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people of India cannot understand this idea.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quite a practical weapon. The nation as a whole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it to its great advantage.  If we employ it, we would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people to do so.  We need not believe, either, that if we start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others will necessarily follow. Our waiting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Congress will be no sign of progress [of the cause].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start it right now and present it in action to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Calcutta to get non-co-operation accepted by  it. 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furnishes innumerable instances of non-co-operation.  We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example of the Boers.  General Botha was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granted to his people and resorted to non- co-operation.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event, they called him to England and the Boers now enjoy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boycotted the councils. Let the Moderates enter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will; but what will Nationalists do there,  I should like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Personally, I do not believe they will be  in a majority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succeed in their aim unless they secure every vote.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hold dice which lend themselves to foul play,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genuine dice of the Nationalists will not avail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dice are hollow, whereas the Government’s are weighted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lead.  Their entering the councils, therefore, will serve no purpose.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10,000 Indians could succeed against a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thousand whites, there is no reason to suppose that the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non-co-operation] will be ineffective in India.  R. B. Ramanbhai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once the people’s heads are turned with this weapon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out of control, there is no knowing what excesses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in future.  When the check over them has disappeared [he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says], they will not be held within limits.  However, we wish 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educated classes.  If we proceed gradually and systematically,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danger of chaos.  If the weapon is put to wrong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anyone, the movement will not last even for 15 days. 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whose hands this stainless weapon falls, there will be no excesses. </w:t>
      </w:r>
      <w:r>
        <w:rPr>
          <w:rFonts w:ascii="Times" w:hAnsi="Times" w:eastAsia="Times"/>
          <w:b w:val="0"/>
          <w:i w:val="0"/>
          <w:color w:val="000000"/>
          <w:sz w:val="22"/>
        </w:rPr>
        <w:t>For a people rendered important and growing impatient,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is the only way.  As Shri Wamanrao has pointed out,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savages if we struck with any weapon that came to hand.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thus, no right to employ any and every weapon.  If 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have advised you to take up this weapon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it and without giving thought to the matter,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me.  If we were to take up any weapon [that came to hand],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utter chaos in the country and we would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beasts.  In the funeral procession on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Maharaj, I witnessed scenes which were painful to me. 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not been able to restrain themselves within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 As the tears over his death have not yet dried,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in public.  The weapon of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employed as we please.  It would not be worthy of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 We should take up non-co-operation only after we have had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it.  It is a weapon not for spreading violence,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it.  In Kheda district, they say, satyagraha has been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robberies, but there were robberies even before.  When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to enlist in the army, I told them that robberies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and that the only way of preventing them was for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arms or, following me, to keep nothing with them except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I told them that their looking  up to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robbers proved their lack of fitness for swaraj,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win over the robbers by love. The tree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not grow in a day.  It will bring you the gift of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powers.  We need not boycott municipalities, since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our towns. We do not propose to start full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at once, but will proceed gradually. We  shall  have  to  wait,  but </w:t>
      </w:r>
      <w:r>
        <w:rPr>
          <w:rFonts w:ascii="Times" w:hAnsi="Times" w:eastAsia="Times"/>
          <w:b w:val="0"/>
          <w:i w:val="0"/>
          <w:color w:val="000000"/>
          <w:sz w:val="22"/>
        </w:rPr>
        <w:t>not long. This is not a resolution to be implemented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ment; it is to be implemented by us.  If you think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implemented, please drop it.  If, on the other hand, you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humiliated and our religion slighted, welcome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enthusiastically; go home and think over it and employ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non-co-operation only if you are convinced.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5-9-1920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TO  HINDUS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Hindus have still mental reservations about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out to make sacrifices on the khilafat issue.  I decided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that India’s good lay in unity of heart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That is why on the Satyagraha Day, i.e., April 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special </w:t>
      </w:r>
      <w:r>
        <w:rPr>
          <w:rFonts w:ascii="Times" w:hAnsi="Times" w:eastAsia="Times"/>
          <w:b w:val="0"/>
          <w:i w:val="0"/>
          <w:color w:val="000000"/>
          <w:sz w:val="22"/>
        </w:rPr>
        <w:t>stress was laid on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far more importance to Hindu-Muslim unity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connection.  This latter is not indispensable for the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whereas Hindu-Muslim unity is.  Three-fourths of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enjoy freedom if they remain hostile to the remaining one-</w:t>
      </w:r>
      <w:r>
        <w:rPr>
          <w:rFonts w:ascii="Times" w:hAnsi="Times" w:eastAsia="Times"/>
          <w:b w:val="0"/>
          <w:i w:val="0"/>
          <w:color w:val="000000"/>
          <w:sz w:val="22"/>
        </w:rPr>
        <w:t>fourth.  Extermination of seven crore Muslims is equally impossible.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believe that British rule serves at any 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Hinduism, and, therefore, whatever other harm it may do,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Hinduism is a sufficient compensation. 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humiliating idea which can occur to a Hindu.  If twenty-three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Hindus are not strong enough to defend themselves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crore Muslims, either the Hindu religion is false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it are cowardly and wicked.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that the Hindus and the Muslims settled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by means of the sword than that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 artificial peace between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do not wish to fight it out with the Muslims,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live with them as with our own brothers, if we would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cows, of our temples and our women by winning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and through a friendly approach, we should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we have today.  The like of it will not come again for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believe that Muslims and Hindus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along together.  To be sure, you will find in history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done by Muslims.  But their religion is a noble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a noble people.  I do not believe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people of other faiths, or that they have no compassion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They know how to repay obligations.  I, therefore, advise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place full trust in his Muslim brethren.  Man by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>pure in his heart and Muslims are no exception to this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we have made no sincere efforts to bring about unity.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attempt expects no reward.  Sincerity is not a matter for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shop-keeper’s calculations.  To help Muslims on certain conditions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not helping them.  The hearts of seven crores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by making conditions.  Their trust and their respect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only by helping them in their time of need.  Reward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only of God.  My Hindu religion teaches me not to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while doing any good deed and to trust that good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good.  Knowing that this is an unalterable law, if we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an instance which seems to contradict it, we should think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limited understanding, we are unable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contradiction.  We have no ground for taking it to be an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always puts man to a severe test.  He helps him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Him in the direst adversity, i.e., who keeps up his faith in truth.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He has been called the Protector of the weak.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suppose that Muslims betray Hindus despite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behaviour.  Will Hindus, in that case, remain cowards?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strong enough to protect their religion? If Hindus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strength to protect their religion, this too they will acquire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Muslims because, in the process, Hindus will have to display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qualities of determination, courage, truthfulness,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self-sacrifice, unity, organizing ability, etc.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that Hindus should help because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but rather that it has become our duty to help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neighbours since their case is just and the means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are also just.  If they do not do this duty,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their bonds of slavery and lose for ever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the friendship of Muslims.  Doing it, they will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>slavery and win over Muslims.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in this way, [we see that]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duty of every Hindu to help Muslims since, in doing so,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saving India and protecting his religion. 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reward or fear in discharging such a duty.  Bringing 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good and great a result requires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supreme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  up,  in  this 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 our   titles,  our  practice  and our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material gain is, in my opinion, but a small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Hindus make this sacrifice or not, every Hindu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and understand the true meaning of this 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 OUR  DUTY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Pir Mahboob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fallen.  He was a strong man,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 no pressure not to defend himself.  His religion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him.  And yet, when he found himself in jail, he took fright.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two years’ simple imprisonment was too much for him.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an apology and came out.  How could we  explain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strong-minded people are not ready for a little suffering?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always been cowards.  The people of India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some suffering, indeed, and can do so even today.  Why then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afraid of some ordinary hardship?—for I do not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as any great hardship.  I attribute this abjectness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 We have been, for a long time, in so wretched a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forgotten what it is to be really free.  And so, outside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we enjoy any respect and our dharma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inviolate, we are content if we can have some freedom of person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no more.  The result is that when we are asked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and win freedom of the soul, we prove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cowards.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merely that we have lived in slavery for a long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 have also found their way among us during this time.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true that under British rule a few people have opportu-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of comfortable living.  As a mouse is lured into a trap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bread and a fish into a net by a small ball of flour, so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lured by opportunities for luxurious living for a few,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>real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be disheartened by the case of Pir Mahboob Shah,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should, rather, redouble our efforts to change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which even the stoutest of men may fall.  We should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slavery, should forgo bodily comfort,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pleasures, to win our freedom and refuse to be frightened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of jail life.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if one of the bullocks yoked to a cart is taken ill or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exhausted, the other bears the whole weight; likewise, if one Mahboob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falls, we should have the courage to take upon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 which he should have carried.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ordinary victory we aim at and no ordinary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are up against.  It has its strong points and weak.  It is brave;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Sentenced for sedition in Sind;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Calicut”,  18-8-1920.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supporters are united, have knowledge, power of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self-sacrifice.  It denies God, is hypocritical and deceitful.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lures people, dupes them, intimidates them; being brave,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bravery and yields to it.  If, therefore, we would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it, we should be more brave and more united than it is,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knowledge of a purer kind than it has, power of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put it to shame and a superior capacity for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conquer its atheism by our faith, its hypocrisy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plainness and its deceitfulness by our truth; we should keep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its baits in the form of titles, refuse to be duped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or offer of high positions and not stand in awe of its Dyers </w:t>
      </w:r>
      <w:r>
        <w:rPr>
          <w:rFonts w:ascii="Times" w:hAnsi="Times" w:eastAsia="Times"/>
          <w:b w:val="0"/>
          <w:i w:val="0"/>
          <w:color w:val="000000"/>
          <w:sz w:val="22"/>
        </w:rPr>
        <w:t>and Johnsons.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at all to feel that we shall never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these things and so be disheartened.  To win freedom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for doing them.  If we ask when it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nation to have such strength, our heads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reel; if, on the other hand, each one of us asks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can have the strength,  everything will be easy.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what we ourselves can do, others too can do.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arrogance on our part to believe otherwise.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brave  and truthful, to make sacrifices and be fearless,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God, to refuse to be tempted by the Government’s baits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 taken in by its legislatures—this will not be difficult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 He will be free when he can do so much, and his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infect others.  When the nation has caught the infection,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free.  There is the same law both for individuals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Though all the people in the country, when they suffer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may not know the remedy, it is the duty of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 to apply it; in the same manner, any person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this disease of slavery ought to apply them, even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one.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29-8-1920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 THREE  INFATUATIONS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tour the country, I realize more and more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greatly in love with Government schools, practice in law-courts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legislatures.  Neither the issue of khilafat nor that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settled while people continue under the delusions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children will remain uneducated, that unless lawyers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go hungry and people will not get justice,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the people’s affairs cannot be managed. 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go on increasing its control.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acquire the ability to get for ourselves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available in the Government schools.  The lure of degrees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go.  We must know how to settle our disputes among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we always get justice in Government courts.  Judges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even known to accept bribes and to do injustice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or ignorance.  Cases of injustice are known to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unredressed even in the Privy Council. By abandoning courts,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suffer any very great loss except that we might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justice in settling disputes among ourselves.  Moreover,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others are able to make a living all right,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maintain themselves in some other way.  Though the 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legislatures is the strongest, it is difficult to understand it. 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those who hope for justice from the Government. 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that one tries to persuade a man who believes wine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give up drinking.  But many have even less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than I.  They never had any nor do they have it today.  It </w:t>
      </w:r>
      <w:r>
        <w:rPr>
          <w:rFonts w:ascii="Times" w:hAnsi="Times" w:eastAsia="Times"/>
          <w:b w:val="0"/>
          <w:i w:val="0"/>
          <w:color w:val="000000"/>
          <w:sz w:val="22"/>
        </w:rPr>
        <w:t>passes my understanding why they should be attracted by legislatures.</w:t>
      </w:r>
    </w:p>
    <w:p>
      <w:pPr>
        <w:autoSpaceDN w:val="0"/>
        <w:tabs>
          <w:tab w:pos="550" w:val="left"/>
          <w:tab w:pos="1930" w:val="left"/>
          <w:tab w:pos="2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ruling class is not sincere, its intentions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so long as it has not atoned for its sins in the Punjab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amends for its betrayal of the Muslims, all reforms,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splendid, are, in my opinion, to be shunned like milk 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arsenic.  Mr. Sharma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[T. B.] Sapru    have  been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Council.  So what?  I look   upon it a studied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people.  Lord Sinha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may  become a Governor, so what? </w:t>
      </w:r>
      <w:r>
        <w:rPr>
          <w:rFonts w:ascii="Times" w:hAnsi="Times" w:eastAsia="Times"/>
          <w:b w:val="0"/>
          <w:i w:val="0"/>
          <w:color w:val="000000"/>
          <w:sz w:val="22"/>
        </w:rPr>
        <w:t>Who are those people making    all these gifts?  What is their intention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74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N. Sharma; member, Viceroy’s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P. Sinha (1864-1928); presided over Bombay session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in 1915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so?  To strengthen their power, to make the people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 of the Punjab and the khilafat.  What epithet shall we give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who so treats the wound that it becomes septic within but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heal up on the surface?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Viceroy’s speech.  He says that he can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of the Government on the Punjab question, but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 He leaves the final judgment to the future historian.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that he has already pronounced this final judgement.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Sir Michael O’Dwyer; General Dyer [he has said]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crime, but only an error of judgment; the other officials are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nothing; Col. O’Brien and others have been totally absolved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known to be respected officials; the Rowlatt Act remains;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judgment on the Punjab affair.  What remains now for history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 Perhaps in future, it will hold them unfit to have been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call Sir Michael O’Dwyer a Nero; so what?  Will that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sufferings today?  What shall it profit a patient if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of his disease is    made after his death?  We demand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Punjab today.  If we are one people, the fact that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had to crawl on his stomach should mean for 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 had to do.  The Government has no right to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co-operation without atoning for its sins. 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accept no favours from the Government.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examine the reference to the khilafat in his speech.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conveyed the feelings of the Muslims to the Allies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admits the justice of their demand.  But he wants to absolve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that our Government cannot dictate to the Allies. 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 The whole world knows, as does the Indian Government,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took the main part in drafting the peace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Turkey and ensuring its acceptance.  They know that,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George had wished, he could have kept his promise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the feelings of the Muslims.  But it was his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Turkey and weaken the roots of Islam.  Despite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says that he did his best in the matter of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thereby to disown his res-ponsibility; in other words,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the people. 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people are striving to end these injustices by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ploying the harmless weapon of non-co-operation,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ridicules them.  He has given up the idea of arresting me and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and decided to laugh at non-co-operation.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congratulated His Excellency if this decision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vitiated by hypocrisy.  The massacre inflicted by General  Dyer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method; to try to weaken a movement by ridiculing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refined method.  And the people will certainly invite ridicule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start non-co-operation and swallow the humiliation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crawl on their stomach.  It must be a principle with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 their religion and their self-respect that they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throne from hands stained with the blood of innocent people </w:t>
      </w:r>
      <w:r>
        <w:rPr>
          <w:rFonts w:ascii="Times" w:hAnsi="Times" w:eastAsia="Times"/>
          <w:b w:val="0"/>
          <w:i w:val="0"/>
          <w:color w:val="000000"/>
          <w:sz w:val="22"/>
        </w:rPr>
        <w:t>or from pens which have been instrumental in insulting Islam.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hope, therefore, that the people will take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non-co-operation with firmness and uphold their self-respect,  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triple infatuation and see that the Viceroy regrets this mockery.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29-8-1920</w:t>
      </w:r>
    </w:p>
    <w:p>
      <w:pPr>
        <w:autoSpaceDN w:val="0"/>
        <w:autoSpaceDE w:val="0"/>
        <w:widowControl/>
        <w:spacing w:line="292" w:lineRule="exact" w:before="370" w:after="0"/>
        <w:ind w:left="0" w:right="2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 MADRAS  TOUR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AITH  OF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an account of my tour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 Mahadev Desai has reported it.  I also wanted to write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Sind, but I have not been able to find time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morale of the Sindhis was not less.  It is difficult to say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it higher.  However, the people of Madras have always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effect on my mind.  In Madras, my friend and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 meetings in English. In some meetings, where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 majority, Shaukat Ali often spoke in Hindustani. 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heard him in complete silence.  This used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effect on my mind.  The faith of the people of Madras is </w:t>
      </w:r>
      <w:r>
        <w:rPr>
          <w:rFonts w:ascii="Times" w:hAnsi="Times" w:eastAsia="Times"/>
          <w:b w:val="0"/>
          <w:i w:val="0"/>
          <w:color w:val="000000"/>
          <w:sz w:val="22"/>
        </w:rPr>
        <w:t>boundless.  The people’s sincerity is extreme.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46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ISAPPOINTMENT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immediate result of our tour cannot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much.  At every place some lawyers have given up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parents have decided to withdraw their children from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have resigned their jobs and some have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entering legislatures.  Even so, the result has not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expectations, considering the people’s love [for me].</w:t>
      </w:r>
    </w:p>
    <w:p>
      <w:pPr>
        <w:autoSpaceDN w:val="0"/>
        <w:autoSpaceDE w:val="0"/>
        <w:widowControl/>
        <w:spacing w:line="320" w:lineRule="exact" w:before="0" w:after="0"/>
        <w:ind w:left="0" w:right="2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EASONS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are easy to understand.  Some of the leaders    have </w:t>
      </w:r>
      <w:r>
        <w:rPr>
          <w:rFonts w:ascii="Times" w:hAnsi="Times" w:eastAsia="Times"/>
          <w:b w:val="0"/>
          <w:i w:val="0"/>
          <w:color w:val="000000"/>
          <w:sz w:val="22"/>
        </w:rPr>
        <w:t>no faith in non-co-operation.  Those who have it lack the   capacity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self-sacrifice.  the third category consists of persons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sincere. They believe one thing and say another. This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leaders, it is natural that the people are unable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promptly. This experience suggests that the atmosphere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as a result of this purifying movement of non-co-operatioin;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will be a little less and the dross will come to the surface.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progress of the people is impossible without such purification.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HAUKAT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Shaukat Ali in the course of this tour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help me get over my disappointment in other matters.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firmness, straightforwardness, truthfulness, honesty, his unbounded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himself and in the people, his generosity, his friendliness,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his humility—all these qualities illuminate his life. 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for India is great.  He wishes that Hindus and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live as blood-brothers.  He always tells Muslims, in private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that they should make every possible sacrifice to please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 Even if a Hindu has hurt the feelings of any Muslim [he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them], the latter should not go to court but settle the matter through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IFFER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point on which we differ, and we have known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beginning.  If, despite this, we can live together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blood-brothers, it is because both of us are perfectly loyal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ideals as well as to each other personally. 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kill an enemy and, for doing so, even deceit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 I believe, on the contrary, that in killing an enemy,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from one’s true nature as a human being, that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degrading; and also that deceit never pays at any time.  In fact,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soul-killing.  Despite this, we have joined hands, since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the people have no strength of arms; that they lack </w:t>
      </w:r>
      <w:r>
        <w:rPr>
          <w:rFonts w:ascii="Times" w:hAnsi="Times" w:eastAsia="Times"/>
          <w:b w:val="0"/>
          <w:i w:val="0"/>
          <w:color w:val="000000"/>
          <w:sz w:val="22"/>
        </w:rPr>
        <w:t>unity and qualities like firmness, courage, and capacity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sacrifice; and that till they acquire them they cannot wield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that, whereas his car needs good roads, my cart can move,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their condition.  Hence, for the present, he has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 Certain things are necessary in following either way. 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he, therefore, not hesitated to accept my way, but, having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he is trying to cultivate the qualifications necessary for success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pleads with the people to do likewise.  I see no deceit in him.  He </w:t>
      </w:r>
      <w:r>
        <w:rPr>
          <w:rFonts w:ascii="Times" w:hAnsi="Times" w:eastAsia="Times"/>
          <w:b w:val="0"/>
          <w:i w:val="0"/>
          <w:color w:val="000000"/>
          <w:sz w:val="22"/>
        </w:rPr>
        <w:t>tells the people frankly that, at the present time, my way is the best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them.  If the Muslims are peaceful, it is because of his firmness.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NFLUENCE</w:t>
      </w:r>
    </w:p>
    <w:p>
      <w:pPr>
        <w:autoSpaceDN w:val="0"/>
        <w:autoSpaceDE w:val="0"/>
        <w:widowControl/>
        <w:spacing w:line="28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influence over the Muslims is great.  Their regard for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unselfish and most wonderful to behold.  There is no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he is the life and soul of the Muslims.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FORTUNE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proves its own ill-fortune by looking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as its enemy.  He has served the Government for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and, during that period, he came into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 What kind of a Government it must be which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loyalty of such a brave man?  He has no unreasoning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 If the latter would bow an inch, he would bow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ell.  Only, he can stand no insult to his religion and his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runs away from hypocrisy.  There is a possibility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may imprison this man who, in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become a commander-in-chief.  I cannot but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to co-operate with such a Government is a sin.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UJARATIS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</w:p>
    <w:p>
      <w:pPr>
        <w:autoSpaceDN w:val="0"/>
        <w:autoSpaceDE w:val="0"/>
        <w:widowControl/>
        <w:spacing w:line="26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experience of Shaukat Ali helps me to get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in other matters, my experience of Gujaratis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 Presidency has been similar. Like other communities, Gujar-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atis, too, at every place, have taken part in the khilafat movement.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Calicut and Mangalore, they were simply wonderful.  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they  took a leading part.  We were put up 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gentle-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place in either of these towns.  This was a most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me.  It does not mean that either of these two families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its  religion.  Though they keep up their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they  saw no difficulty in putting up a Muslim in their 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otherwise, they have been helping the Muslim residents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are, comparatively, an ignorant people. Women also joined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with interest.  The train leaves Mangalore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 When we arrived at the station, we found a Gujarati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kumkum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rice, coconut and a leaf-bowl of sugar-candy in her</w:t>
      </w:r>
    </w:p>
    <w:p>
      <w:pPr>
        <w:autoSpaceDN w:val="0"/>
        <w:autoSpaceDE w:val="0"/>
        <w:widowControl/>
        <w:spacing w:line="20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community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cult; also a follower of it or devotee of Vishnu, one of the Hindu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Trinity, and His incarnation,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Auspicious red powder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She welcomed us as adopted brothers, put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forehead, offered us the coconut and the leaf-bowl, wished us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blessed us. The radiant face of Shaukat Ali at the time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sight. I was happy that, even far away from their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maintain their traditional courtesy, good sense and love, and </w:t>
      </w:r>
      <w:r>
        <w:rPr>
          <w:rFonts w:ascii="Times" w:hAnsi="Times" w:eastAsia="Times"/>
          <w:b w:val="0"/>
          <w:i w:val="0"/>
          <w:color w:val="000000"/>
          <w:sz w:val="22"/>
        </w:rPr>
        <w:t>play their part in public life.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4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have been giving good encouragement to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 They have taught even little girls in Calicut to spin. 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also sang before us, as they plied the spinning-wheels, a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wheel.  This movement and the awakening,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among the Gujaratis of Calicut and Cochin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of but one man.  I was very pleased to see some wealthy </w:t>
      </w:r>
      <w:r>
        <w:rPr>
          <w:rFonts w:ascii="Times" w:hAnsi="Times" w:eastAsia="Times"/>
          <w:b w:val="0"/>
          <w:i w:val="0"/>
          <w:color w:val="000000"/>
          <w:sz w:val="22"/>
        </w:rPr>
        <w:t>Gujaratis wearing khadi.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NTELLIGENT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UJARATI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Gujaratis may not be filled with pride by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so far away from their homes, are working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swadeshi, but I am sure they will all be delighted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I shall describe.  In Calicut, my speech was translated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Malayali friend. The people were not quite satisfied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 Those who had followed my speech pointed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 When it was the turn of Shaukat Ali to speak,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to translate his speech.  Everybody knew him.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cheered him.  Shaukat Ali’s speech which was in English,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so well into Malayalam that everybody was immensely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him.  It is said that Mathuradas did not miss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 single shade of meaning expressed in the English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knows Gujarati, Malayalam and English, all three,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and all his study has been the little he had learnt  in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Cochin, the rest having been picked up in actual life. 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man, but is well informed on political issues. 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living in this part of the country have settled here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for the last two or three generations.  Many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these parts.  They keep in contact with their home-towns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them from time to time and, in the places where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settled, they do not keep aloof but are found to mix with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Mostly, one finds </w:t>
      </w:r>
      <w:r>
        <w:rPr>
          <w:rFonts w:ascii="Times" w:hAnsi="Times" w:eastAsia="Times"/>
          <w:b w:val="0"/>
          <w:i/>
          <w:color w:val="000000"/>
          <w:sz w:val="22"/>
        </w:rPr>
        <w:t>Bhatias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Kutch and Saurashtra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Mark on the forehead, made with </w:t>
      </w:r>
      <w:r>
        <w:rPr>
          <w:rFonts w:ascii="Times" w:hAnsi="Times" w:eastAsia="Times"/>
          <w:b w:val="0"/>
          <w:i/>
          <w:color w:val="000000"/>
          <w:sz w:val="18"/>
        </w:rPr>
        <w:t>kumkum</w:t>
      </w:r>
      <w:r>
        <w:rPr>
          <w:rFonts w:ascii="Times" w:hAnsi="Times" w:eastAsia="Times"/>
          <w:b w:val="0"/>
          <w:i w:val="0"/>
          <w:color w:val="000000"/>
          <w:sz w:val="18"/>
        </w:rPr>
        <w:t>, sandal paste or saffron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Mathuradas Trikumdas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community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90" w:val="left"/>
        </w:tabs>
        <w:autoSpaceDE w:val="0"/>
        <w:widowControl/>
        <w:spacing w:line="300" w:lineRule="exact" w:before="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outside for business.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IARY</w:t>
      </w:r>
    </w:p>
    <w:p>
      <w:pPr>
        <w:autoSpaceDN w:val="0"/>
        <w:tabs>
          <w:tab w:pos="550" w:val="left"/>
          <w:tab w:pos="1270" w:val="left"/>
          <w:tab w:pos="1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diary of our tour is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Bombay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12-13     Madras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         Ambur and Vellore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         Madras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         Tanjore and Nagore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          Trichinopoly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         Calicut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         Mangalore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         Salem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         Salem and Bangalore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         Madras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          Bezwada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         Bombay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        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stay continuously for twenty-four hours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except Madras.  Even in Madras, we did so only when we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there.  Thereafter, it being the central place, we used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few hours whenever we passed through it.  The 125-mile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from Salem to Bangalore was made by car.  Touring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was rather too much.  But invitations poured in from all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feel it proper to reject any.  There was also the desire,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to convey our message to as many places as we could manage.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29-8-1920</w:t>
      </w:r>
    </w:p>
    <w:p>
      <w:pPr>
        <w:autoSpaceDN w:val="0"/>
        <w:autoSpaceDE w:val="0"/>
        <w:widowControl/>
        <w:spacing w:line="260" w:lineRule="exact" w:before="40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 SPEECH  ON  BOYCOTT  AT  GUJARAT  POLITICAL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1920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boycott will prove a hindrance. 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understand this. Much has been said about the   injustices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us, and it is no longer doubted that injustices have been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there any argument about the need to  take some action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 Since we have the weapon of non-co-operation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resolution advocating boycott of British goods was moved by G. V. </w:t>
      </w:r>
      <w:r>
        <w:rPr>
          <w:rFonts w:ascii="Times" w:hAnsi="Times" w:eastAsia="Times"/>
          <w:b w:val="0"/>
          <w:i w:val="0"/>
          <w:color w:val="000000"/>
          <w:sz w:val="18"/>
        </w:rPr>
        <w:t>Mavlankar on the third day of the Conference.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why should we think of the additional weapon of boycott?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refer here to my ideas about boycott from an ethical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the moral objections against it; just now I shall only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you that the policy of boycott has been shown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impracticable.  The movement of boycott which followed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could not be kept up with the same spirit.  Shri Jivanlal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Mr.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39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were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Baptista, Shri Gangadharrao Deshpande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were advocates of boycott.  They were simply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idea.  They had even administered a pledge of boycott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Ahmednagar, and also issued public statements to refute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 It was announced that boycott would start within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but nothing of the kind happened.  You will hardly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worker like Hasrat Mohani.  I had pleaded with him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Delhi meeting on non-co-operation and requested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the resolution on boycott.  But, with his influence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who would listen to me there?  They heard me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even felt that there was substance in what I said,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advocating boycott was finally passed.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ineffective, for the people are in love with foreign goods,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lover has eyes only for the thing he loves.  Hasrat Mohani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with Muslim business men and requested them not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manufactured by British firms.  The business men,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bring themselves to sacrifice their profits runn-ing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crores.  I have met innumerable people in places like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>Bombay and I have come to the conclusion that boycott is not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ble.  And now Hasrat Mohani also has given up the idea.  I have,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failure of the policy.  Why, then, cling to a stand which puts </w:t>
      </w:r>
      <w:r>
        <w:rPr>
          <w:rFonts w:ascii="Times" w:hAnsi="Times" w:eastAsia="Times"/>
          <w:b w:val="0"/>
          <w:i w:val="0"/>
          <w:color w:val="000000"/>
          <w:sz w:val="22"/>
        </w:rPr>
        <w:t>you in an awkward situation?  Gujarat has voted for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operation; where then, is the need for a further resolution on boycott?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been a proper course to follow, I would 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long ago.  I must admit that the [Prime] Minister of 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Lancashire, and also that, if we refuse to patronize it, this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would lose his strength. But there is vindictiveness and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attitude and hence I reject it. I do so not only because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morally wrong, but also be-cause it is impracticable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of consideration.  Besid-es, you have adopted swadeshi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Barrister; a public worker of Ahmedabad who had helped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establishing the Satyagraha Ashram in 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Congress leader of Karnatak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dharma; how, then, can you accept boycott? 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idea of swadeshi,  how can he use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goodsmanufactured, if not in England, in Japan or America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country?  Is it your idea that we should retaliate against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boycott?  You will not succeed, unless you boycott all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England.  How is this possible?  A good English book,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keep in a sacred spot and offer my worship to it.  It is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love with paper made in a foreign country, though paper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country is available, that I disgrace myself.  You may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when India has taken to the sword and the atmosphere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to poison.  But consider this.  Even the general of an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go to battle without first getting the army ready.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have you made for boycott? 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will ever remain as different from each other as light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 I appeal to you to reject the idea of boycott.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  KHADI  VOW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1920</w:t>
      </w:r>
    </w:p>
    <w:p>
      <w:pPr>
        <w:autoSpaceDN w:val="0"/>
        <w:autoSpaceDE w:val="0"/>
        <w:widowControl/>
        <w:spacing w:line="28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for life I declare that I shall purchase for my (wear)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khaddar cloth hand-made of hand-spun yarn cap or head-dress </w:t>
      </w:r>
      <w:r>
        <w:rPr>
          <w:rFonts w:ascii="Times" w:hAnsi="Times" w:eastAsia="Times"/>
          <w:b w:val="0"/>
          <w:i w:val="0"/>
          <w:color w:val="000000"/>
          <w:sz w:val="22"/>
        </w:rPr>
        <w:t>and socks excepted.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2514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resolution was put to the vote and declared lost.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text of the vow is in Gandhiji’s hand both in English and in Hindi.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this appear the following signatures; in Sindhi, 1. Chimandas Isardas 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Kundansing Gangasing Makhijani 3. Ramchand Tarachand Murjani 4. Pohumal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Hassomal Butani   5. Hariram Mohandas Relwani 6. Alimchand Udharam Jiandani, in </w:t>
      </w:r>
      <w:r>
        <w:rPr>
          <w:rFonts w:ascii="Times" w:hAnsi="Times" w:eastAsia="Times"/>
          <w:b w:val="0"/>
          <w:i w:val="0"/>
          <w:color w:val="000000"/>
          <w:sz w:val="18"/>
        </w:rPr>
        <w:t>Gurumukhi,  7. Rukminibai.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RIDICULE  REPLACING  REPRESSION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Excellency the Viceroy not made it impossible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attitude on the Punjab and the khilafat, I would have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hearty congratulation for substituting ridicule for repression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kill a movement distasteful to him.  For, torn  from its context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by itself His Excellency’s discourse on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unexceptionable. It is a symptom of translation from savagery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Pouring ridicule on one’s opponent is an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in civilized politics. And if the method is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it will mark an important improvement upon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barbarity of the Punjab. His interpretation of Mr. Montagu’s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about the movement is also not open to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Without doubt a government has the right to use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force to put down an actual outbreak of violence.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regret to have to confess that this attempt to pour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movement, read in conjunction with the sentiments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  and the khilafat preceding the ridicule, seems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made it a virtue of necessity.  He has not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method of terrorism and frightfulness, but he finds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being conducted in such an open and truthful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attempt to kill it by violent repression would expose him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to ridicule but contempt of all right-thinking men.</w:t>
      </w:r>
    </w:p>
    <w:p>
      <w:pPr>
        <w:autoSpaceDN w:val="0"/>
        <w:autoSpaceDE w:val="0"/>
        <w:widowControl/>
        <w:spacing w:line="220" w:lineRule="exact" w:before="7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however examine the adjective used by His Excellency to </w:t>
      </w:r>
      <w:r>
        <w:rPr>
          <w:rFonts w:ascii="Times" w:hAnsi="Times" w:eastAsia="Times"/>
          <w:b w:val="0"/>
          <w:i w:val="0"/>
          <w:color w:val="000000"/>
          <w:sz w:val="22"/>
        </w:rPr>
        <w:t>kill the movement by laughing at it.  It is “futile”, “ill-advised”,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“intrinsically inane”, “unpractical”, “visionary”.  He has 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adjectives by describing the movement as “most foolish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schemes”.  His Excellency has become so impatient of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used all his vocabulary for showing the magnitude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ridiculous nature of non-co-operation.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His excellency the movement is likely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ridicule as it is certain to flourish on repression.  No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can be killed except by the impatience, ignorance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of its authors.  A movement cannot be “inane” that is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by men of action as I claim the members of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Committee are.  It is hardly “unpractical”, seeing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respond, everyone admits that it will achieve the end. 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it is perfectly true that if there is no response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movement will be popularly described as “visionary”.  It </w:t>
      </w:r>
      <w:r>
        <w:rPr>
          <w:rFonts w:ascii="Times" w:hAnsi="Times" w:eastAsia="Times"/>
          <w:b w:val="0"/>
          <w:i w:val="0"/>
          <w:color w:val="000000"/>
          <w:sz w:val="22"/>
        </w:rPr>
        <w:t>is for the nation to return an effective answer by organized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change ridicule into respect.  Ridicule is like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give place to respect when   they fail to produce the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THE  VICEREGAL  PRONOUNCEMENT</w:t>
      </w:r>
    </w:p>
    <w:p>
      <w:pPr>
        <w:autoSpaceDN w:val="0"/>
        <w:autoSpaceDE w:val="0"/>
        <w:widowControl/>
        <w:spacing w:line="26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having lost faith in His Excellency’s probity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hold the high office of Viceroy of India, I now read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with a biased mind, but the speech His Excellency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opening of the council shows to me a mental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association with him or his Government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self-respecting men.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on the Punjab mean a flat refusal to grant redress.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us to “concentrate on the problems of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future”!  The immediate future is to compel repentance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on the Punjab matter.  Of this there is no sign.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His Excellency resists the temptation to reply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critics, meaning thereby that he has not changed his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vital matters affecting the honour of India.  He is “content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issues to the verdict of history”.  Now this kind of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is calculated further to inflame the Indian mind.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can a favourable verdict of history be to men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and who are still under the heels of officers who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utterly unfit to hold offices of trust and responsibility?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 for co-operation is, to say the least, hypocritical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determination to refuse justice to the Punjab.  Can a patient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 from an intolerable ache be soothed by the most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 placed before him?  Will he not consider it mockery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physician who so tempted him without curing him of his pain?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is, if possible, even less happy on the khilafat.</w:t>
      </w:r>
      <w:r>
        <w:rPr>
          <w:rFonts w:ascii="Times" w:hAnsi="Times" w:eastAsia="Times"/>
          <w:b w:val="0"/>
          <w:i w:val="0"/>
          <w:color w:val="000000"/>
          <w:sz w:val="22"/>
        </w:rPr>
        <w:t>“So far as any Government could”, says this trustee for the nation,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pressed upon the Peace Conference the views of Indian Moslems.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notwithstanding our efforts on their behalf we are threatened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campaign of non-co-operation because, forsooth,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themselves unable to accept the contentions advanced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Moslems.” This is most misleading if not untruthful.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knows that the Peace Terms are not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Powers.  He knows that Mr. Lloyd George is the prime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Terms and that the latter has never repudiated his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He has with amazing audacity justified them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consi-dered pledge to the Moslems of India regarding Constantinople,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Thrace and the rich and renowned lands of Asia Minor.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to saddle responsibility for the Terms on the allied Powers </w:t>
      </w:r>
      <w:r>
        <w:rPr>
          <w:rFonts w:ascii="Times" w:hAnsi="Times" w:eastAsia="Times"/>
          <w:b w:val="0"/>
          <w:i w:val="0"/>
          <w:color w:val="000000"/>
          <w:sz w:val="22"/>
        </w:rPr>
        <w:t>when Great Britain alone has promoted them. The offence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becomes greater when we remember that he admits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justness of the Muslim claim.  He could not have “pressed” it if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admit its justice.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His Excellency by his pronouncement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has strengthened the nation in its effort to seek a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compel redress of the two wrongs before it can make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so-called Reforms.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ASSASSINATION  OF  A  DEPUTY  COMMISSSIONER</w:t>
      </w:r>
    </w:p>
    <w:p>
      <w:pPr>
        <w:autoSpaceDN w:val="0"/>
        <w:tabs>
          <w:tab w:pos="550" w:val="left"/>
          <w:tab w:pos="2150" w:val="left"/>
          <w:tab w:pos="3150" w:val="left"/>
          <w:tab w:pos="56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assassination of Mr. Willoughby is a most unfortunate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naturally evoked public sympathy and indignation.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was a cruel, thoughtless and fanatical act.  It has not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retarded the cause of khilafat.  Mr. Willoughby had no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Turkish Terms.  As is quite probable, he was himself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officer.  It can only be counted as madness to kill an innocent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crime committed by a member of his race.  And yet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disguised that the murder will be regarded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as a pious act worthy of martyr.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Mohammedans calmly arguing that such murders are not only justifi-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but meritorious.  I have known many Hindus  who have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the throwing of bombs which brought about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Partition of Bengal.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many consider Dhingra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martyr.  The Sinn Feiners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openly practise murder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violence for the purpose of freeing their country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connection.  Every assassin or incendiary is considered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hero.  It is because I feared such a result in   our midst,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non-violent non-co-operation regarding the khilafat.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the active and open preaching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prevented murders and assassinations in the land.  The </w:t>
      </w:r>
      <w:r>
        <w:rPr>
          <w:rFonts w:ascii="Times" w:hAnsi="Times" w:eastAsia="Times"/>
          <w:b w:val="0"/>
          <w:i w:val="0"/>
          <w:color w:val="000000"/>
          <w:sz w:val="22"/>
        </w:rPr>
        <w:t>murder of Mr. Willoughby proves that the propaganda of non-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partition of Bengal took place in 1905 and was annulled in December, </w:t>
      </w:r>
      <w:r>
        <w:rPr>
          <w:rFonts w:ascii="Times" w:hAnsi="Times" w:eastAsia="Times"/>
          <w:b w:val="0"/>
          <w:i w:val="0"/>
          <w:color w:val="000000"/>
          <w:sz w:val="18"/>
        </w:rPr>
        <w:t>1911.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Lal Dhingra, a Punjabi student who shot dead Sir Curzon Wyllie,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Aide-de-Camp to the Secretary of State for Inida, on July 1, 1909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by the National Indian Association in London;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16-7-1909.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Ireland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non-co-operation has not proved sufficient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individul fanatics and that it is not an easy thing to do so.  It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the khilafat wrong is a deep-seated grievance   which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passage of time will sink deeper still instead of being forgotten.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credits the khilafat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murder and calls it the “first fruits”.  I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is cautious.  It connects “certain aspects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agitation” with the crime.  But I venture to suggest that no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is responsible for the unfortunate murder.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wrong, done by the British ministers, which has evoked the </w:t>
      </w:r>
      <w:r>
        <w:rPr>
          <w:rFonts w:ascii="Times" w:hAnsi="Times" w:eastAsia="Times"/>
          <w:b w:val="0"/>
          <w:i w:val="0"/>
          <w:color w:val="000000"/>
          <w:sz w:val="22"/>
        </w:rPr>
        <w:t>cruel deed.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 safer ground when it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“is a special call to Islam, for, all thoughtful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the honour of their religion is at stake”. 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that warning.  It must be the special duty of every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be more careful than hitherto in insisting on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from violence as the condition precedent to successful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 I am sure it is possible to cite texts from the Koran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murder of inno-cent men. I can understand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to wrongdoers in order to compel justice.  It is unnfortun-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 the chosen method of the civilized world. It has scriptural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 Islam is said openly to preach violence to the wrongdoer.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votaries of Christianity justify organized warfare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wrongs, fancied or real.  Thousands of Hindus interpret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a certificate for war in the cause of justice. 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(daily growing in numbers) which religiously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wrong in itself and cannot be justified even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But it cannot be religious (it may be civilized) to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unarmed men without warning.  It is not enough for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be satisfied with public condemnations (necessary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are) or for the sake of decorum to join them.  It is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privately, publicly and incessantly the necessity of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violence especially when an active campaign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full of   promise is going on.  We must feel in every fibre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being that every murder, every deed of violence must retard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progress of the movement.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opportunity for distinguishing the Sinn Fein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 non-co-operation from ours.  The former does not and did </w:t>
      </w:r>
      <w:r>
        <w:rPr>
          <w:rFonts w:ascii="Times" w:hAnsi="Times" w:eastAsia="Times"/>
          <w:b w:val="0"/>
          <w:i w:val="0"/>
          <w:color w:val="000000"/>
          <w:sz w:val="22"/>
        </w:rPr>
        <w:t>not depend for success on non-violence.  The Sinn Feiners   resort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every shape and form.  Theirs is a “frightfulness”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General Dyer’s.  We may pardon it if we choose,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their cause.  But it does not on that account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from General Dyer’s act.  The Central Khilafat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and deliberately accepted non-violence for its creed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being carried on.  We must therefore seek to </w:t>
      </w:r>
      <w:r>
        <w:rPr>
          <w:rFonts w:ascii="Times" w:hAnsi="Times" w:eastAsia="Times"/>
          <w:b w:val="0"/>
          <w:i w:val="0"/>
          <w:color w:val="000000"/>
          <w:sz w:val="22"/>
        </w:rPr>
        <w:t>guard English life as our own.  We must constitute ourselves as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volunteers guarding English life from violent hands.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success depends upon our ability to control all the 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>fanatical forces in our midst.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 THE  GUJARAT  POLITICAL  CONFERENCE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Political Conference has made its choice.  The terse,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and firm addresses, both of the chairman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Commit-tee and the honorary president of the Conference, left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doubting its verdict.  But perhaps no one was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in detail of the programme of non-co-operation.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Conference, which were naturally in Gujarati,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translated specially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of the readers to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had burned the boats. It has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waiting for the Congress mandate. The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they hold sufficiently decided views to warrant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definite action.  I tender my congratulations to them.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full warning given to them. The opposition was led by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Ramanbhai.  But he was in a hopeless minority.  His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stated in one sentence.  The agitation for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evoke a spirit of lawless-ness which in a nation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may be impossible to keep under control. It is the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leader who has devoted his whole life to political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and is therefore entitled to respect.  The Gujarat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has fully weighed the consequences and given vote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Mr. Abbas Tyabji in his closing words said in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tones that he was reluctantly driven to adopt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saw no other choice left open but to take up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if  he  was to keep his self-respect and leave any healthy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were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to his children.  He who once implicitly believed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no longer believed in it.  And with his belief in it so rudely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shattered,  he could  not support the British Government until it had </w:t>
      </w:r>
      <w:r>
        <w:rPr>
          <w:rFonts w:ascii="Times" w:hAnsi="Times" w:eastAsia="Times"/>
          <w:b w:val="0"/>
          <w:i w:val="0"/>
          <w:color w:val="000000"/>
          <w:sz w:val="22"/>
        </w:rPr>
        <w:t>purged itself of the   injustice.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laid emphasis on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titles and honorary offices, law-courts,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councils.  It has a separate resolution advising would-be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offering themselves as soldiers, clerks or labourers for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Mesopotamia.  It has suggested boycott of any welcome to H. R.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Duke of Connaught.  It views his visit in the same light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Wales.  It has approved of swadeshi and has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thrown out the proposition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as being unpractical and inconsistent with true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non-co-operation.  By way of constructive proposals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private arbitration courts, national schools and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formation of volunteers corps and boy scouts in the villages for </w:t>
      </w:r>
      <w:r>
        <w:rPr>
          <w:rFonts w:ascii="Times" w:hAnsi="Times" w:eastAsia="Times"/>
          <w:b w:val="0"/>
          <w:i w:val="0"/>
          <w:color w:val="000000"/>
          <w:sz w:val="22"/>
        </w:rPr>
        <w:t>defence against dacoits and robbers.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altered the phraseology of the resolutions reciting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 Thus the programme is clear, unequivocal, drastic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thoroughgoing.  But it will tax the Gujaratis to their utmost. 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resolutions sufficed when the Government were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them.  The new resolutions will stand to our shame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remain unenforced by us who have whole-heartedly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>full deliberation voted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mistaking the awakening among the masses.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Executive Committee has been appointed by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>Much will depend upon its earnestness and patriotism to make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a reality in Gujarat.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OUR  BURDEN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Pir Mahboob Shah has fallen.  He was a brave man.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his guilt or innocence.  If he used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him, it certainly constituted an incitement to violence.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 punishment of two years’ simple imprisonment awarded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was certainly light.  Not even the highest in the land,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  the official class or to the people, can be exempt from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 for proved guilt. What however commanded my admir-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was the fortitude with which the Pir Saheb decided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offering any defence and patiently to bear the penalty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by a lawfully appointed tribunal.  I thought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spirit of the struggle. The manner in which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seemed to have  borne the imprisonment of their leader was </w:t>
      </w:r>
      <w:r>
        <w:rPr>
          <w:rFonts w:ascii="Times" w:hAnsi="Times" w:eastAsia="Times"/>
          <w:b w:val="0"/>
          <w:i w:val="0"/>
          <w:color w:val="000000"/>
          <w:sz w:val="22"/>
        </w:rPr>
        <w:t>also most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later news to the effect that the Pir Saheb secured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by an apology shows our weakness.  Having been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debilitating atmosphere of servility, the tallest of us often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very simple storm.  The temptation of Western civilization,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its hard discipline which the nations of the west undergo,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 almost incapable of suffering the physical discomfort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entailed by even simple imprisonment.  But Pir Mahboob Shah’s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need not dishearten us. When a number of horses are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a burden and one becomes fatigued or otherwise incapaci-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tated, the rest if they are spirited animals take up their companion’s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put forth greater effort and pull up the load. 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should we intelligent human beings bear our comrade’s burden </w:t>
      </w:r>
      <w:r>
        <w:rPr>
          <w:rFonts w:ascii="Times" w:hAnsi="Times" w:eastAsia="Times"/>
          <w:b w:val="0"/>
          <w:i w:val="0"/>
          <w:color w:val="000000"/>
          <w:sz w:val="22"/>
        </w:rPr>
        <w:t>when he gives in?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see what that burden exactly means. 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soldier who ignores his opponent’s strength.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know the strength of the Government with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a fierce struggle.  The Government represents a corpor-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that is crafty in the main, godless, untruthful, but courageous,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self-sacrificing and possessing great powers of organization.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meet its craftiness by simplicity and openness,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godlessness by godliness, untruthfulness by truthfulness.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match its courage with greater ability, sacrifice with greater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and its organizing powers with greater organizing powers.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almost match-less weapons of violence.  We must meet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 Unless we are able to satisfy the test,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occupy a status of servility.  Non-co-operation affords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 opportunity of showing all the qualities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>sustaining its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 LETTER  TO  ESTHER  FAERING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Septemebr 2,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first long letter from home.  I was delighted.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four very pleasant days with Menon.  He is frank,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clean.  He is unassuming.  I have invited him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any time he likes.  I have told him too that both you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stay at the Ashram and make it your home there. 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still difficulties.  Pressure is being put upon him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for your sake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consider that unworthy of both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religion must be above everything.  It is not a mechanical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changed at will.  Therefore in my opinion you must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faiths.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about your children if you decide to bear them?  It is </w:t>
      </w:r>
      <w:r>
        <w:rPr>
          <w:rFonts w:ascii="Times" w:hAnsi="Times" w:eastAsia="Times"/>
          <w:b w:val="0"/>
          <w:i w:val="0"/>
          <w:color w:val="000000"/>
          <w:sz w:val="22"/>
        </w:rPr>
        <w:t>a tremendous question for a godfearing person.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I can see is that though you may marry,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each other carnally.  But you will both do as God directs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 wished me to write to you what we talked and I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appealed to him then.  But that signifies nothing.  Your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is too sacred to tamper with.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Miss Petersen, [as she] insists on my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 Marie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[and] I have fallen in love with each other.  Of course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forgive.  But I must not describe the interview.  She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   it.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Ba, Devdas, Mahadev, Imam Saheb, Shankerlal Banker, Anasuya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are with me among many others.  These however you know. </w:t>
      </w:r>
      <w:r>
        <w:rPr>
          <w:rFonts w:ascii="Times" w:hAnsi="Times" w:eastAsia="Times"/>
          <w:b w:val="0"/>
          <w:i w:val="0"/>
          <w:color w:val="000000"/>
          <w:sz w:val="22"/>
        </w:rPr>
        <w:t>Harilal I shall meet tonight in Calcutta.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Danish missionary who came to India in 1916 and later joined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Ashram; Gandhiji treated her as his daughter.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given in the original is August 2, but Gandhiji was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date.  He was on his way to Calcutta on September 2, reaching there on the 3rd.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“case”,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member of the Danish Missionary Society in South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spreading there love for India.  May God bless </w:t>
      </w:r>
      <w:r>
        <w:rPr>
          <w:rFonts w:ascii="Times" w:hAnsi="Times" w:eastAsia="Times"/>
          <w:b w:val="0"/>
          <w:i w:val="0"/>
          <w:color w:val="000000"/>
          <w:sz w:val="22"/>
        </w:rPr>
        <w:t>you and your mission.</w:t>
      </w:r>
    </w:p>
    <w:p>
      <w:pPr>
        <w:autoSpaceDN w:val="0"/>
        <w:tabs>
          <w:tab w:pos="5990" w:val="left"/>
        </w:tabs>
        <w:autoSpaceDE w:val="0"/>
        <w:widowControl/>
        <w:spacing w:line="24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6030" w:val="left"/>
        </w:tabs>
        <w:autoSpaceDE w:val="0"/>
        <w:widowControl/>
        <w:spacing w:line="25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the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 SPEECH  AT  CALCUTTA  CONGRESS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1920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stood up on the chair supported by a gentleman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loud andcontinued cheers. He was given a patient hearing as he appealed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to the audience to hear Mrs. Besant.  He with folded hands said that he liked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 a few words to those who to their shame and to the shame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were trying to prevent an authorized speaker from addressing the audience.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wanted to appeal to everyone in the assembly that if they gathered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in order to demand justice it was their first and sacred duty to render justice.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(Cheers.)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mistake the position”, continued Mr. Gandhi, “that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had taken up (Cries of ‘shame! shame!’) as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wilfully inimical to the interests of the country. 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difference (‘Hear! hear!’) on the part of your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 That will be the first test (‘Order! order!’) of your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yourselves (‘Hear! hear!’) and if you are about to inaugurate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(‘Hear! hear!’) you will be making a bad and a sad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beginning.”</w:t>
      </w:r>
    </w:p>
    <w:p>
      <w:pPr>
        <w:autoSpaceDN w:val="0"/>
        <w:autoSpaceDE w:val="0"/>
        <w:widowControl/>
        <w:spacing w:line="28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then appealed to every one of them not merely to listen to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Besant in silence but with the respect for her age and her magnificent services to </w:t>
      </w:r>
      <w:r>
        <w:rPr>
          <w:rFonts w:ascii="Times" w:hAnsi="Times" w:eastAsia="Times"/>
          <w:b w:val="0"/>
          <w:i w:val="0"/>
          <w:color w:val="000000"/>
          <w:sz w:val="18"/>
        </w:rPr>
        <w:t>India. (“Hear! hear!”)</w:t>
      </w:r>
    </w:p>
    <w:p>
      <w:pPr>
        <w:autoSpaceDN w:val="0"/>
        <w:autoSpaceDE w:val="0"/>
        <w:widowControl/>
        <w:spacing w:line="258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yielded to no one in the position he had taken up and that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agree with her he yielded also to none even of her best admirers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her (“Hear! hear!”) which she could rightly claim from everyone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services that she had rendered to the country.  In the name of the country,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the great cause on which they were about to embark Mr. Gandhi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kindly and prayerfully to give Mrs. Besant and every one of those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to be their opponents a respectful hearing.  (“Hear! hear!” Shouts of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>!”)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5-9-1920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 “NAVAJIVAN”  ENTERS  A  NEW  YEAR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completed one year.  It has had to face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but, despite them all, it has been able to complete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succeeded in all my intentions.  Thanks to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printing press, high-prices of newsprint,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management, etc., we have not been able to give as many pages as we </w:t>
      </w:r>
      <w:r>
        <w:rPr>
          <w:rFonts w:ascii="Times" w:hAnsi="Times" w:eastAsia="Times"/>
          <w:b w:val="0"/>
          <w:i w:val="0"/>
          <w:color w:val="000000"/>
          <w:sz w:val="22"/>
        </w:rPr>
        <w:t>wanted 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subscribers have to suffer because of harassment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agents. I was pained by the failure of this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work, done out of love, should be far better than paid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not attained that level yet.  The desire for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>spread but we have not yet developed the capacity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I have my personal difficulties too. 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have not been able to give readers all that I wished to.  To 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paper and to travel are, if not impossible, difficult to do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For this reason, I have not been able to write some articles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to.  I know how to guide correspondents, but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satisfy my wish to encourage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small satisfaction to know that, despite these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shortcomings,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read eagerly.  I should like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in it to be put into practice even by the illiterate. 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those readers who share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views to read 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   to the illiterate as well.  I will continue my efforts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>more deserving of readers’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GUJARAT  MAKES  ITS  CHOICE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played its part well. 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had to face, and it will not have for a hundred years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face, an issue as serious as the one on which it took a decision.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at this critical time a leader with an iron will and we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Everyone who reads the speeches of Mr. Vallabhbhai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venerable old gentleman, Abbas Tyabji, will readily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resolute and unambiguous, but polite. 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Reception Committee stated his views in a brief but impressive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 Political Conference held on August 27, 28 and 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in the simplest Gujarati.  We cannot say anything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Ali’s style, since his speech was originally written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speeches were short and easy to follow.  I have rarely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or listened to presidential addresses so brief but direct as those </w:t>
      </w:r>
      <w:r>
        <w:rPr>
          <w:rFonts w:ascii="Times" w:hAnsi="Times" w:eastAsia="Times"/>
          <w:b w:val="0"/>
          <w:i w:val="0"/>
          <w:color w:val="000000"/>
          <w:sz w:val="22"/>
        </w:rPr>
        <w:t>speeches.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was worthy of the president.  The resolutions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leave nothing to be desired.  They are categorical and are </w:t>
      </w:r>
      <w:r>
        <w:rPr>
          <w:rFonts w:ascii="Times" w:hAnsi="Times" w:eastAsia="Times"/>
          <w:b w:val="0"/>
          <w:i w:val="0"/>
          <w:color w:val="000000"/>
          <w:sz w:val="22"/>
        </w:rPr>
        <w:t>to be implemented forthwith.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before now called upon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to do something or other; now, it is we who are to act.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been sufficiently warned.  The leaders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 all possible dangers.  It was made very clear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lose their good name if they were found lacking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their decisions. The Conference has accepted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unanimously, regardless of whether the special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votes against non-co-operation as such or against the actual progra-</w:t>
      </w:r>
      <w:r>
        <w:rPr>
          <w:rFonts w:ascii="Times" w:hAnsi="Times" w:eastAsia="Times"/>
          <w:b w:val="0"/>
          <w:i w:val="0"/>
          <w:color w:val="000000"/>
          <w:sz w:val="22"/>
        </w:rPr>
        <w:t>mme suggested.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Gujaratis are reputed to be practical; they do not pass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tions, carried away by emotion.  If Gujarat fails to act  on the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it will fall in the esteem of others as much as it has risen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it.  If Gujarat weakens in its resolve, even the country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may suffer.  It is a sign of wisdom, in the first instance,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a task but, once a task is undertaken, it is one’s duty </w:t>
      </w:r>
      <w:r>
        <w:rPr>
          <w:rFonts w:ascii="Times" w:hAnsi="Times" w:eastAsia="Times"/>
          <w:b w:val="0"/>
          <w:i w:val="0"/>
          <w:color w:val="000000"/>
          <w:sz w:val="22"/>
        </w:rPr>
        <w:t>always to see it through.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have become the trustees of Mother India’s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them firmness.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decided on the boycott of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Government schools and law-courts.  It has requested title-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to renounce their titles. While it has accepted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unanimously, it has by large majority rejected the proposal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British goods.  It has opposed a welcome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Duke of Connaught when he pays a visit and advised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offering themselves as recruits or clerks or labourers for in </w:t>
      </w:r>
      <w:r>
        <w:rPr>
          <w:rFonts w:ascii="Times" w:hAnsi="Times" w:eastAsia="Times"/>
          <w:b w:val="0"/>
          <w:i w:val="0"/>
          <w:color w:val="000000"/>
          <w:sz w:val="22"/>
        </w:rPr>
        <w:t>Mesopotamia.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means the following things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Title-holders and persons holding medals should renounce </w:t>
      </w:r>
      <w:r>
        <w:rPr>
          <w:rFonts w:ascii="Times" w:hAnsi="Times" w:eastAsia="Times"/>
          <w:b w:val="0"/>
          <w:i w:val="0"/>
          <w:color w:val="000000"/>
          <w:sz w:val="22"/>
        </w:rPr>
        <w:t>the titles and return the medals.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Lawyers should give up practice in law-courts and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arrangements for settling disputes privately.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should withdraw their children from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connection with the Government.  Grown-up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schools and colleges on their own.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should refuse to vote for any one of the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election to a council and the candidates should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>candidature.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man, woman and child should follow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swadeshi and, in order that they may do so,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 should be started in every home.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shows that it is no small responsibility which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upon themselves.  Even so, there is no possible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in discharging it.  The danger comes from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timidity and lethargy.  The loss of money which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entails is also negligible.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“What will be the substitute  for law-courts?  And for schools?”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these questions, the Conference has suggested a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settlement of disputes through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new schools and converting the present schools into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looks nice on paper.  But nothing can be done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 of workers and these must  be brave, of sound morals,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sober, courteous and persevering.  If we can get such workers,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seems enslaved today will be free tomorrow and, if Gujarat is </w:t>
      </w:r>
      <w:r>
        <w:rPr>
          <w:rFonts w:ascii="Times" w:hAnsi="Times" w:eastAsia="Times"/>
          <w:b w:val="0"/>
          <w:i w:val="0"/>
          <w:color w:val="000000"/>
          <w:sz w:val="22"/>
        </w:rPr>
        <w:t>free, to that extent India can be said to be free.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contains something for everyone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achieved if everyone waits for someone else to begin; </w:t>
      </w:r>
      <w:r>
        <w:rPr>
          <w:rFonts w:ascii="Times" w:hAnsi="Times" w:eastAsia="Times"/>
          <w:b w:val="0"/>
          <w:i w:val="0"/>
          <w:color w:val="000000"/>
          <w:sz w:val="22"/>
        </w:rPr>
        <w:t>whoever can do anything should start doing it forthwith.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DEPUTY  COMMISSIONER’S  ASSASSINATION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I heard of the assassination, by a Muslim, of Mr. Wil-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loughby, a Deputy commissioner, how I wished I had been present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spot; if it had been possible for me to take that blow upon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rendered a service to Islam and to India which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other way.  My dying in such circumstances would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convincing the whole world of the purity of our struggle; in </w:t>
      </w:r>
      <w:r>
        <w:rPr>
          <w:rFonts w:ascii="Times" w:hAnsi="Times" w:eastAsia="Times"/>
          <w:b w:val="0"/>
          <w:i w:val="0"/>
          <w:color w:val="000000"/>
          <w:sz w:val="22"/>
        </w:rPr>
        <w:t>such conviction lie the seeds of our victory.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assassination has harmed our cause. An element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entered the struggle, which had been peaceful so far.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which individual Englishmen enjoyed has in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dimini-shed. This will lead to vindictiveness and severer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repression brought on by our own mistakes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harm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struggle, nothing is kept secret.  What we think, we speak </w:t>
      </w:r>
      <w:r>
        <w:rPr>
          <w:rFonts w:ascii="Times" w:hAnsi="Times" w:eastAsia="Times"/>
          <w:b w:val="0"/>
          <w:i w:val="0"/>
          <w:color w:val="000000"/>
          <w:sz w:val="22"/>
        </w:rPr>
        <w:t>out.  Since we certainly do not want to use violence in our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movement, we should condemn this murder, condemn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newspapers and meetings but in our private conversations too,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in our thoughts.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what I am saying is relevant only to non-violence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conception; I say it from the point of view of the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principles of moral conduct.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really wish to keep non-co-operation free from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realize that it was our first duty to stop violence [if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occurred].  Welcoming violence, openly or secretly, while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>have renounced it, would be nothing but duplicity.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violence broke out, the people would not be able to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 There would be a reign of terror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people themselves would get panicky;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on with non-co-operation.  This is plain enough and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movement have realized it; that is why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generally remained free from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however, that there are Muslims, and Hindus too,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such assassinations.  A good many people read with  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murders in Ireland.  Quite a few believe that,  were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bomb-throwing, the partition of Bengal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undone.  There are some who believe that the assassination [of Sir </w:t>
      </w:r>
      <w:r>
        <w:rPr>
          <w:rFonts w:ascii="Times" w:hAnsi="Times" w:eastAsia="Times"/>
          <w:b w:val="0"/>
          <w:i w:val="0"/>
          <w:color w:val="000000"/>
          <w:sz w:val="22"/>
        </w:rPr>
        <w:t>William Curzon Wyllie] by Dhingra did some good.  I myself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of the view that assassinations never do any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sometimes for a while good seems to have followed,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harm.  I regard the victory of the British to be their defeat. </w:t>
      </w:r>
      <w:r>
        <w:rPr>
          <w:rFonts w:ascii="Times" w:hAnsi="Times" w:eastAsia="Times"/>
          <w:b w:val="0"/>
          <w:i w:val="0"/>
          <w:color w:val="000000"/>
          <w:sz w:val="22"/>
        </w:rPr>
        <w:t>Evil has increased in them.  Greed, hypocrisy, anger, lying, injustice—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rapidly increasing.  There is no limit to their arrogance.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have no scope for these evil impulses.  On whom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perpetrate injustice?  What will anger avail them?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make this appeal even to those who believe in the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violence, that they may not ride two horses at a time.  Either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non-violent non-co-operation or abandon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altogether.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this, it is not my purpose to suggest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abandon non-co-operation; I only wish to alert those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to point out to them where the real danger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the assassin of Mr. Willoughby does not even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“non-co-operation” means; the key to our success, however,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acquiring control over every person in the country. 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strong enough to prevent even sporadic attempts at assassination, </w:t>
      </w:r>
      <w:r>
        <w:rPr>
          <w:rFonts w:ascii="Times" w:hAnsi="Times" w:eastAsia="Times"/>
          <w:b w:val="0"/>
          <w:i w:val="0"/>
          <w:color w:val="000000"/>
          <w:sz w:val="22"/>
        </w:rPr>
        <w:t>our movement simply cannot go 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way to prevent them?  By changing the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can change only when those who are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fully understand its true nature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its success.  The first condition is that we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policemen for the protection of Englishmen’s life;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would reason with all around us and explain to them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success depended wholly on our eschewing violence.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5-9-1920</w:t>
      </w:r>
    </w:p>
    <w:p>
      <w:pPr>
        <w:autoSpaceDN w:val="0"/>
        <w:autoSpaceDE w:val="0"/>
        <w:widowControl/>
        <w:spacing w:line="292" w:lineRule="exact" w:before="43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 THE  NON-CO-OPERATION 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1920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on the khilafat question both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Imperial Government have signally failed in their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of India, and the Prime Minister has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broken his pledged word given to them and that it is the duty of every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additional caption : “Mr. Gandhi’s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non-Moslem Indian in every legitimate manner to assist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brother in his attempt to remove the religious calamity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overtaken him 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view of the fact that in the matter of the events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of 1919 both the said Governments have grossly neglected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protect the innocent people of the Punjab and punish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unsoldierly and barbarous behaviour towards them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exonerated Sir Michael O’Dwyer who proved himself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responsible for most of the official crimes and callous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people placed under his administration,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in the House of Lords betrayed a woeful lack of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and showed virtual support of the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and frightfulness adopted in the Punjab and that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pronouncement is proof of entire absence of repentance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matters of the khilafat and the Punjab :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is of opinion that there can be no contentment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without redress of the two aforementioned wrongs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effectual means to vindicate national honour and to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similar wrongs in future is the establishment of swarajya.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 is further of opinion that there is no course left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of India but to approve of and adopt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non-violent non-co-operation until the said wrongs are </w:t>
      </w:r>
      <w:r>
        <w:rPr>
          <w:rFonts w:ascii="Times" w:hAnsi="Times" w:eastAsia="Times"/>
          <w:b w:val="0"/>
          <w:i w:val="0"/>
          <w:color w:val="000000"/>
          <w:sz w:val="22"/>
        </w:rPr>
        <w:t>righted and swarajya is established.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inasmuch as a beginning should be made by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hitherto moulded and represented opinion and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consolidates its power through titles and honours </w:t>
      </w:r>
      <w:r>
        <w:rPr>
          <w:rFonts w:ascii="Times" w:hAnsi="Times" w:eastAsia="Times"/>
          <w:b w:val="0"/>
          <w:i w:val="0"/>
          <w:color w:val="000000"/>
          <w:sz w:val="22"/>
        </w:rPr>
        <w:t>bestowed on the people, through schools controlled by it, its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and its legislative councils, and inasmuch as it is desirable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movement to take the minimum risk and to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sacrifice compatible with the attainment of the desired object, </w:t>
      </w:r>
      <w:r>
        <w:rPr>
          <w:rFonts w:ascii="Times" w:hAnsi="Times" w:eastAsia="Times"/>
          <w:b w:val="0"/>
          <w:i w:val="0"/>
          <w:color w:val="000000"/>
          <w:sz w:val="22"/>
        </w:rPr>
        <w:t>this Congress earnestly advises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titles and honorary offices and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nominated seats in local bodies;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attend Government levees, durbars,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and semi-official functions held by Government officials or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honour;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withdrawal of children from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owned, aided or controlled by Government and in place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and colleges establishment of national schools and colleges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various Provinces;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boycott of British courts by lawyers and litigants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establishment of private arbitration courts by their aid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private disputes;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on the part of the military, clerical and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classes to offer themselves as recruits for service in Mesopotamia;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by candidates of their candidature for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reformed councils and refusal on the part of the voters to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candidate who may despite the Congress advice offer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>for election;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boycott of foreign goods.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inasmuch as non-co-operation has been conceived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discipline and self-sacrifice without which no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real progress, and inasmuch as an opportunity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very first stage of non-co-operation to every man, woman,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for such discipline and self-sacrifice, this Congress advises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swadeshi in piece-goods on a vast scale, and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mills of India with indigenous capital and control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sufficient yarn and sufficient cloth for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nation, and are not likely to do so for a long time to come,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advises immediate stimulation of further manufacture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scale by means of revising hand-spinning in every home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hand-weaving on the part of the millions of weavers who have aband-</w:t>
      </w:r>
      <w:r>
        <w:rPr>
          <w:rFonts w:ascii="Times" w:hAnsi="Times" w:eastAsia="Times"/>
          <w:b w:val="0"/>
          <w:i w:val="0"/>
          <w:color w:val="000000"/>
          <w:sz w:val="22"/>
        </w:rPr>
        <w:t>oned their ancient and honourable calling for want of encouragement.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 SPEECH  AT  SUBJECTS  COMMITTEE  MEETING,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spoke in support of his motions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 He expressed his utter distrust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bureaucracy and stated that as British people were past masters in the art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diplomacy he felt convinced now, though he felt otherwise in Amritsar, that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reforms were a dangerous trap which concealed gilded chains that enslaved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country.  He warned his hearers not to fall in that trap.  He assured them that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only start the movement in the right spirit and carry it out as he desired,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 that they would secure full independence for the country within a year.  He also</w:t>
      </w:r>
    </w:p>
    <w:p>
      <w:pPr>
        <w:autoSpaceDN w:val="0"/>
        <w:autoSpaceDE w:val="0"/>
        <w:widowControl/>
        <w:spacing w:line="240" w:lineRule="exact" w:before="2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non-co-operation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the masses were still backward in political action and had no initiation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of the electoral machinery.  The electorate in his view had not yet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 to discriminate on complicated political issues and were unable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objective they had in view.  They would be at the mercy of unscrupulous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wound up by saying that boycott of elections was the pivot upon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porgramme in his resolution turned and therefore he was not prepared to yield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made in the name of unity.  On this head, patriots like Mr. Tilak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able to do even the small part of work they had done if they had got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councils.  He again reiterated that he was not afraid of Moderates getting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and he wished well to them because they believed that non-co-operation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dangerous.  He claimed that his was a religious movement, that to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Mohammedans, non-co-operation including boycott of councils was an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enjoined as their faith, which they may not break.  He described the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in the Mussulman community, such that, for very safety and peace,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for brotherhood and unity, they should go with them non-co-operating with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that Mr. Das’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plan won’t do.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this time a number of amendments were handed to the president in-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cluding amendments by Mr.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both motions, by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Shraddhananda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by Shri Prakasa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by Pandit Nehru and others.  Mr. Jinnah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enquired as to the procedure to be adopted in further discussion of motion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amendments, pointing out  the issues raised in deciding between the two principles of </w:t>
      </w:r>
      <w:r>
        <w:rPr>
          <w:rFonts w:ascii="Times" w:hAnsi="Times" w:eastAsia="Times"/>
          <w:b w:val="0"/>
          <w:i w:val="0"/>
          <w:color w:val="000000"/>
          <w:sz w:val="18"/>
        </w:rPr>
        <w:t>the motions of Mr. Das and Mr. Gandhi.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at this stage agreed, so far as the preamble was concerned,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accept the Das preamble defining the aim of non-co-operation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>attainment of complete swaraj.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6-9-1920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(1870-1925); eminent lawyer and Congress leader; orator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author; elected president of the Congress in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1852-1943; leading lawyer and active Congressman;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Congress session,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Munshiram (1856-1926); later known as Shraddhanand;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Arya Samaj who took prominent part in public activities in Delhi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1890- ; Congress leader and freedom fighter; India’s first High Commissioner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Pakistan; sometime Governor of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Mohammed Ali Jinnah (1876-1948); Muslim leader; founder and first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 of Pakistan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SPEECH  AT  SUBJECTS  COMMITTEE  MEETING,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1920</w:t>
      </w:r>
    </w:p>
    <w:p>
      <w:pPr>
        <w:autoSpaceDN w:val="0"/>
        <w:autoSpaceDE w:val="0"/>
        <w:widowControl/>
        <w:spacing w:line="28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Gandhiji’s speech delivered before the Subjects Committee held at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on 7-9-1920, while answering his critics when he won by a narrow majority.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agreed to graduality of the withdrawal of school children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on the ground that that was how it had actually happened in his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experiences.  He said that non-co-operation was gradually gathering force.  “Gradual”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mean eternity.  He was only giving shelter and dispensaion to those lawyers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those who, on account of their circumstances,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renounce practice.  Similarly in regard to schools. 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referring to the question of allegiance and full responsible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desired to dispel the illusion both upon Mohammedans and Hindus as regards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 He accepted the amendment regarding full self-government in his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 the ground that the khilafat question was subservient to the question of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the khilafat and the Punjab were greater than swaraj.  Pressure had been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him to accept Mr. Pal’s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amendment but he had come to the conclusion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reject   it, not only on a matter of conscience, but also on the ground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expediency   as well.  He had been told that he would prove by his action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evil genius of   the Congress and other things.  Such statements did not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him, if in the   interests of the country, the Congress deserves to be split up,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mind the consequences.  He did not care about the creation of a great split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Nationalists.  The Congress was to him a national and not a Nationalist or Moderate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 The old creed of the Congress, according to him, provided a platform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 shade of opinion in the country.  He for one felt that the Congress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do so.  It was wrong at any time to put pressure on anybody of any kind in </w:t>
      </w:r>
      <w:r>
        <w:rPr>
          <w:rFonts w:ascii="Times" w:hAnsi="Times" w:eastAsia="Times"/>
          <w:b w:val="0"/>
          <w:i w:val="0"/>
          <w:color w:val="000000"/>
          <w:sz w:val="18"/>
        </w:rPr>
        <w:t>this matter he and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give his assurance to Mr. C. Vijayaraghavachari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him by his observations which amounted to saying that he, Mr. Gandhi,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on his past reputation.  He asked to be judged as a practical man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 His amendment embodied both a political and a religious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considered that in politics, conscience and honourable dealing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as in private affairs, though consequences had to be judged and expediency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adopted.  He asked them to discard all prejudices and vote upon this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>Whatever the result, his view was that the minority in the Congress should not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and some words are missing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Bipin Chandra Pal (1858-1932); educationist, journalist, orator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secede, put stay and use its best endeavours to convert itself into the majority. 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defeated, he would not secede and so long as he could find in the Congress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to reach the hearts of men of all shades of opinion he would continue to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it, but, if he could not find it, he would go away.  In his view the function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not one of acceptance and action, but one of the expression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verdict of the people.   The Congress resolution, as he conceived it, was not a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he    considered it was not right to make a fetish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 The Congress  did not issue a command as the Central Khilafat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and so it was, he    used the word “advised”, in the resolution.  If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within the next few months that the opinion expressed by it now,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the country, it shall change it.  There was, therefore, no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 or impute conscience in    this matter.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boycott of councils, he reiterated his view that the councils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trap in which they should not enter.  They were a death trap.  He ackowledged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substantial improvements in Mr. Pal’s resolution over the Das resolution,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 the boycott of elections, he was clear he wanted to go to every elector and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   to boycott elections for the insult offered to the country by the Punjab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questions.  He would not base his appeal to them on the question of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swaraj was only a means to an end and he for his part was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swaraj for any other system of Government if, in his opinion, it was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good of  the country.</w:t>
      </w:r>
    </w:p>
    <w:p>
      <w:pPr>
        <w:autoSpaceDN w:val="0"/>
        <w:autoSpaceDE w:val="0"/>
        <w:widowControl/>
        <w:spacing w:line="28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creed, he was clear, he should support Mr. Shaukat Ali in every-  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and he himself felt that,  in the circumstances in which they were placed,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tender his loyalty to the Government.  He was prepared to seek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with or without British connection if necessary, so long  as  the methods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  and   the object  was  the good  of  the  country.   Mentally at least he 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allegiance now to the British connection.  He finally appealed to his hearers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affirm their belief one way or other and he reiterated that they should not go and 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danger of the death traps provided and offer themselves as sacrifices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mammon.  He believed in the ancient and pacific ideals of the East and not  in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and advanced ideals of the West as he only too well knew that the choice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lay before them and he asked them to give a new gospel to the world based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ancient ideals.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 THE  INWARDNESS  OF  NON-CO-OPERATION</w:t>
      </w:r>
    </w:p>
    <w:p>
      <w:pPr>
        <w:autoSpaceDN w:val="0"/>
        <w:autoSpaceDE w:val="0"/>
        <w:widowControl/>
        <w:spacing w:line="26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to the attention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letter received from Miss Anne Marie Petersen. 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Petersen is a lady who has been in India for some years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followed Indian affairs.  She is about to sever her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Mission for the purpose of giving herself to education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truly national.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the letter in full.  I have omitted all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references.  But her argument has been left entirely untouched.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not meant to be printed.  It was written just after my Vellore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 But it being intrinsically important, I asked the writer for her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permission, which she gladly gave, for printing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it all the more gladly in that it enables me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of non-co-operation is neither anti-Christian nor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nor anti-European.  It is a struggle between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irreligion, powers of light and powers of darkness.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opinion that Europe today represents not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or Christianity but the spirit of Satan.  And Satan’s successes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greatest when he appears with the name of God on his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is today only nominally Christian.  In reality it is worshipping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mammon. “It is easier for a camel to pass through the eye of a needle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for a rich man to enter the kingdom.” Thus really spoke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Christ.  His so-called followers measure their moral progress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possessions.  The very national anthem of England is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 Jesus, who asked his followers to love their enemies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could not have sung of his enemies,“Confound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frustrate their knavish tricks’. The last book that Dr. Wallace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set his deliberate conviction that the much vaunted advance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had added not an inch to the moral stature of Europe.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 War however has shown, as nothing else has, the Satanic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civilization that dominates Europe today.  Every canon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has been broken by the victors in the name of virtue.  No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considered too foul to be uttered.  The motive behind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is not religious or spiritual but grossly material.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 and the Hindus who are struggling against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religion and honour as their motive. Even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which has just shocked the country is reported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motive behind it.  It is certainly necessary to purge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of its excrescences, but it is equally necessary to expose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hollowness of moral pretensions on the part of those who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wealth to moral gain.  It is easier to wean an ignorant fanatic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error than a confirmed scoundrel from his scoundrelism.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is no indictment against individuals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Thousands of individual Europeans are rising above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I write of the tendency in Europe as reflected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leaders.  England through her leaders is absolutely crushing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religious and national sentiment under her heels.England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false plea of self-determination is trying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oilfields of Mesopotamia which she is almost to leave because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 choice.  France through her leaders is lending her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training cannibals as soldiers and is shamelessly betraying her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mandatory power by trying to kill the spirit of the Syrians.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Wilson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thrown on the scrap-heap his precious fourteen </w:t>
      </w:r>
      <w:r>
        <w:rPr>
          <w:rFonts w:ascii="Times" w:hAnsi="Times" w:eastAsia="Times"/>
          <w:b w:val="0"/>
          <w:i w:val="0"/>
          <w:color w:val="000000"/>
          <w:sz w:val="22"/>
        </w:rPr>
        <w:t>points.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this combination of evil forces which India is really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non-co-operation.  And those like Miss Petersen,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Christian or European, who feel that this error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dethroned can exercise the privilege of doing so by joining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movement.  With the honour of Islam is bound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religion itself and with the honour of India is bound up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every nation known to be weak.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 PARIAHS  OF  THE  EMPIRE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6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memorable Conference at Gujarat in its resolution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Indians abroad has given it as its opinion that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may become one more reason for non-co-operation. 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may.  Nowhere has there been such open defiance of every canon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and propriety as in the shameless decision of confiscation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rights in Kenya Colony announced by its Governor.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has been supported by Lord Milner and Mr. Montagu.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Indian colleagues are satisfied with the decisions.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East Africa, who outnumber the English, are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of the right of representation on the council.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segregated in parts not habitable by the English. They are to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Thomas Woodrow Wilson (1856-1924); 28th President of the United States </w:t>
      </w:r>
      <w:r>
        <w:rPr>
          <w:rFonts w:ascii="Times" w:hAnsi="Times" w:eastAsia="Times"/>
          <w:b w:val="0"/>
          <w:i w:val="0"/>
          <w:color w:val="000000"/>
          <w:sz w:val="18"/>
        </w:rPr>
        <w:t>of America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neither the political nor the material comfort. They are to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Pariahs in a country made by their ownlabour, wealth and intelligence.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Viceroy is pleased to say that he does not like the outlook and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considering the steps to be taken to vindicate the justice.  He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 with a new situation.  The Indians of East Africa had warned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impending doom.  And if His Excellency has not yet found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of ensuring redress, he is not likely to do it in future. 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respectfully ask his Indian colleagues whether they can stand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robbery of their countrymen’s rights.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South Africa the situation is no less disquieting.  My mis-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givings seem to be proving true, and repatriation is more likely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prove compulsory than voluntary.  It is a response to the anti-Asiatic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agitation, not a measure of relief for indignant Indians.  It looks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a trap laid for the unwary Indian.  The Union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appears to be taking an unlawful advantage of a section of a relieving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 designed for purpose totally different from the one now intended.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Fiji, the crime against humanity is evidently to be hushed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 I do hope that unless an inquiry is to be made into the Fiji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doings, no Indian member will undertake to go to Fiji.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appear to have given an undertaking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to Fiji provided the commission that was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order to investigate the condition on the spot returns with a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report.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British Guiana I observe, from the papers received  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quarter, that the mission that came here is already declar-   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labour will be forthcoming from India.  There seems  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no real prospect for Indian enterprise in that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We are not wanted in any part of the British Dominions except </w:t>
      </w:r>
      <w:r>
        <w:rPr>
          <w:rFonts w:ascii="Times" w:hAnsi="Times" w:eastAsia="Times"/>
          <w:b w:val="0"/>
          <w:i w:val="0"/>
          <w:color w:val="000000"/>
          <w:sz w:val="22"/>
        </w:rPr>
        <w:t>as Pariahs to do the scavenging for the European settlers.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clear.  We are Pariahs in our own home. 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Government intend to give, not what we demand and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to.  We may get the crumbs, never the loaf.  I have seen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tempting crumbs from a lavish table.  And I have seen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Pariahs, the shame of Hinduism—brightening to see those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crumbs filling their baskets.  But the superior Hindu, who is 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 from a safe distance, knows that they are unfit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 And so we in our turn may receive even Governorships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real rulers no longer require or which they cannot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safey for their material interest—the political and material hold </w:t>
      </w:r>
      <w:r>
        <w:rPr>
          <w:rFonts w:ascii="Times" w:hAnsi="Times" w:eastAsia="Times"/>
          <w:b w:val="0"/>
          <w:i w:val="0"/>
          <w:color w:val="000000"/>
          <w:sz w:val="22"/>
        </w:rPr>
        <w:t>on India.  It is time we realized our true status.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 SWADESHI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propaganda has been going on in a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manner now for the past eighteen months.  Some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surprising and gratifying.  It has taken a fairly firm 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Madras and the Bombay Presidency. 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are steadily increasing in these parts.  Several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have been distributed in homes where women never did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before.  And if more work of this kind has not been done, it is </w:t>
      </w:r>
      <w:r>
        <w:rPr>
          <w:rFonts w:ascii="Times" w:hAnsi="Times" w:eastAsia="Times"/>
          <w:b w:val="0"/>
          <w:i w:val="0"/>
          <w:color w:val="000000"/>
          <w:sz w:val="22"/>
        </w:rPr>
        <w:t>due to want of workers.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however written more to note the mistakes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sum up the bright side.  My observations lead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whilst the inauguration of the three vows and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have greatly stimulated the swadeshi spirit,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advocate the taking of any of the three vows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new swadeshi stores for the sale of mill-made cloth.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propaganda has been to send up the prices of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rather than increase production.  It is clear that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not served until the quantity of yarn and cloth produced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 The gain therefore is merely moral and not material.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begun to perceive the desirability of wearing only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cloth if the real interest of the country is to be advanced.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clear that we must take practical steps for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demand for swadeshi cloth.  One way, no doubt, is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mills.  But it is obvious that capitalists do not need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encouragements.  They know that India needs much more cloth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manufactured by our mills.  But mills do not spring up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mushrooms.  It is a matter of getting machinery from outside,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the difficulty of getting labour.  And after all,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truly and economically independent so long as she must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supply of machinery from outside for the manufacture of her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cleanest and the most popular form of swadeshi,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stimulate hand-spinning and hand-weaving and to arrange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judicious distribution of yarn and cloth so manufactured. 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and a little industry this thing is easy.  Even as each home cooks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food without difficulty, so may each home weave its own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in spite of every home having its own kitchen, restaurants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flourish, so will mills continue to supply our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wants.  But even as because of our private kitchens we would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if every restaurant was through some accident closed, 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by reason of domestic spinning, not have to go naked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mill, by a blockade from the West, had to stop work.  Not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we knew this secret of our own economic independence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regain that independence by a little effort,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organizing agency and a little sacrifice.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true swadeshi consists in introducing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every household and every household spinning its own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Punjabi woman does it today.  And though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our own cloth entirely, we shall be saving yearly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 In any event there is no other swadeshi than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by hand-spinning and hand-weaving.  Whether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hand-spinning and hand-weaving or we do not, it is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understand what true swadeshi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DEMOCRACY  “VERSUS”  MOBOCRACY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surface there is but a thin dividing line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mob-law and the people’s law.  And yet the division is complete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persist for all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today quickly passing through the mob-law stage.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adverb signifies my hope.  It may be our misfortune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  pass through that process even in slow stages. 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to adopt every means at our disposal to have done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stage as quickly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tendency on our part to yield to the rule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mob.  There was mob rule at Amritsar on the 10th April 1919.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mob rule at Ahmedabad on the same fateful day.  It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destruction and therefore it was thoughtless, profitless,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and harmful.  War is disciplined destruction,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than any yet committed by mobs.  And yet war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apostrophized, because we have been deceived by the temporary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results achieved by some wars.  So, if India has to achieve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violence, it will have to be by disciplined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(insofar as it is possible to associate honour with violence)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named war.  It will then be an act not of mobocracy but democracy.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purpose today is not to write mobocracy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type.  I intend to deal with the type with which I am more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familiar.  The Congress is a demonstration for the mob and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and that only. Though organized by thoughtful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it may be called a mob-demonstration. During the memorable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of the khilafat mission through the Punjab, Sind and Madras,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surfeit of such demon-strations. I have been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at railway stations, thoughtless though unwitting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passengers’ luggage by demonstrators who in their adoration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have ignored every-thing else and everybody else.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much to the discomfort of their heroes, unmusical and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noises.  They have trampled upon one another.  They have elbowed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one another.  All have shouted, all at the   same time, in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order and peace.  Ten volunteers have been heard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order at the same time.  Volunteers often become demonstrators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remaining people’s policemen. It is a task often dangerous,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uncomfortable, for the heroes to be escorted through a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of volunteers from the platform to the coach intended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it is a process which although it should occupy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minutes, has occupied, one hour.  The crowd instead of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presses towards the heroes and who therefore require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protected.  The coach is taken possession of by anybody who dares,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being the greatest sinners.  The heroes and other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 have to reason with the intruders that they may not 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foot-boards in that summary fashion.  The hood of the coach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handled by the processionists.  It is not often that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hoods of motors left undamaged by crowds.  On the route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lining the streets, they follow the coach.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confou-nded.  Every moment there is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accidents.  That there is rarely any accident at such demonstrations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due to the skill of the organizers, but the crowd is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all jostling and retain its perfect good humour. 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jostling everyone else, one has not the slightest </w:t>
      </w:r>
      <w:r>
        <w:rPr>
          <w:rFonts w:ascii="Times" w:hAnsi="Times" w:eastAsia="Times"/>
          <w:b w:val="0"/>
          <w:i/>
          <w:color w:val="000000"/>
          <w:sz w:val="22"/>
        </w:rPr>
        <w:t>wish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one’s neighbour. To finish the picture,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an ever-growing cause of anxiety. You face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disorder, din, pressing, yelling and shouting there.  A good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the attention of the audience and there is order such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hear a pin drop.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this is mobocracy. You are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mob.  So long as there is sympathy between you and the mob,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goes well. Immediately that cord is broken, there is horror. </w:t>
      </w:r>
      <w:r>
        <w:rPr>
          <w:rFonts w:ascii="Times" w:hAnsi="Times" w:eastAsia="Times"/>
          <w:b w:val="0"/>
          <w:i w:val="0"/>
          <w:color w:val="000000"/>
          <w:sz w:val="22"/>
        </w:rPr>
        <w:t>An Ahmedabad episode now and then gives you the mob psychology.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then evolve order out of chaos. 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best and the speediest method is to introduce the people’s law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mob-law.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great stumbling block is that we have neglected music.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means rhythm, order.  Its effect is electrical.  It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soothes. I have seen, in European countries, a resourceful superin-</w:t>
      </w:r>
      <w:r>
        <w:rPr>
          <w:rFonts w:ascii="Times" w:hAnsi="Times" w:eastAsia="Times"/>
          <w:b w:val="0"/>
          <w:i w:val="0"/>
          <w:color w:val="000000"/>
          <w:sz w:val="22"/>
        </w:rPr>
        <w:t>tendent of police by starting a popular song controlling the mischi-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evous tendencies of mobs.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Unfortunately like our Shastras, music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prerogative of the few, either the barter of prostitutes or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religious devotees. It has never become nationalized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sense. If I had any influence with volunteer boy scouts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Samiti organizations, I would make compulsory a proper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company of national songs.  And to that end I should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musicians attending every Congress or Conference and teaching mass </w:t>
      </w:r>
      <w:r>
        <w:rPr>
          <w:rFonts w:ascii="Times" w:hAnsi="Times" w:eastAsia="Times"/>
          <w:b w:val="0"/>
          <w:i w:val="0"/>
          <w:color w:val="000000"/>
          <w:sz w:val="22"/>
        </w:rPr>
        <w:t>music.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discipline, method and knowledge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from volunteers and no chance comer should be accepted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full-fledged volunteer.  He only hinders rather than helping. 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 of the introduction of one untrained soldier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way into an army at war.  He can disorganize it in a second.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anxiety about non-co-operation is not the slow response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leaders, certainly not the well-meant and even ill-meant criticism,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unadulterated repression.  The movement will overcome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obstacles.  It will gain even strength from them.  But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is that we have not yet emerged from the mobocratic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consolation lies in the fact that nothing is so easy as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mobs, for the simple reason that they have no mind, no premeditation.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act in a frenzy. They repent quickly.Our organized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repent of its fiendish crimes at Jallianwala, Lahore, Kasur,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Akalgarh, Ram Nagar, etc.  But I have drawn tears from repentant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mobs at Gujranwala and everywhere a frank acknowle-dgment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from those who formed the mob during that eventful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April. Non-co-operation I am therefore now using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evolve democracy. And I respectfully invite all the doubting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by refusing to condemn, in anticipation of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purification, training and sacrifice.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Alexander, who saved Gandhiji in this manner from an </w:t>
      </w:r>
      <w:r>
        <w:rPr>
          <w:rFonts w:ascii="Times" w:hAnsi="Times" w:eastAsia="Times"/>
          <w:b w:val="0"/>
          <w:i w:val="0"/>
          <w:color w:val="000000"/>
          <w:sz w:val="18"/>
        </w:rPr>
        <w:t>attack by the mob.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I hope to give some illustrations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how in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was evolved out of mob disorder.  My faith in the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boundless.  Theirs is an amazingly responsive nature. Let not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distrust them. This chorus of condemnation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when properly analysed means nothing less than distrust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ability to control themselves.  For the present I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somewhat lengthy article by suggesting some rules for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>and immediate execution.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raw volunteers accepted for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 Therefore none but the most experienced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at the head.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should have a general instructions book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persons.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demonstrations there must be a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at which special instructions should be given.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stations, volunteers should not all be centred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namely, where the reception committee should be. 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posted at different points in the crowd.</w:t>
      </w:r>
    </w:p>
    <w:p>
      <w:pPr>
        <w:autoSpaceDN w:val="0"/>
        <w:tabs>
          <w:tab w:pos="63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crowds should never enter the station. 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inconvenience traffic.  There is as much honour in staying out as </w:t>
      </w:r>
      <w:r>
        <w:rPr>
          <w:rFonts w:ascii="Times" w:hAnsi="Times" w:eastAsia="Times"/>
          <w:b w:val="0"/>
          <w:i w:val="0"/>
          <w:color w:val="000000"/>
          <w:sz w:val="22"/>
        </w:rPr>
        <w:t>in entering the station.</w:t>
      </w:r>
    </w:p>
    <w:p>
      <w:pPr>
        <w:autoSpaceDN w:val="0"/>
        <w:tabs>
          <w:tab w:pos="63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duty of the volunteers should be to see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passengers’ luggage is not trampled upon.</w:t>
      </w:r>
    </w:p>
    <w:p>
      <w:pPr>
        <w:autoSpaceDN w:val="0"/>
        <w:tabs>
          <w:tab w:pos="63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Demonstrators ought not to enter the station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notified time for arrival.</w:t>
      </w:r>
    </w:p>
    <w:p>
      <w:pPr>
        <w:autoSpaceDN w:val="0"/>
        <w:tabs>
          <w:tab w:pos="63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clear passage left in front of the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passengers.</w:t>
      </w:r>
    </w:p>
    <w:p>
      <w:pPr>
        <w:autoSpaceDN w:val="0"/>
        <w:tabs>
          <w:tab w:pos="63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another passage if possible half way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demonstrators for the heroes to pass.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26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chain formed.  It is humiliating.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demonstrators must not move till the heroes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their coach or till they receive a pre-arranged signal from an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volunteer.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cries must be fixed and must be raised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anyhow, at any time or all the time, but just on the arrival of the 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heroes reaching the coach and on the route at fair intervals.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objections need be raised to this on the score of the demonstration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Illustrations”, 22-9-1920.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mechanical and not spontaneous.  The spontaneity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numbers, the response to the cries above all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of the demonstrators, not in the greatest number of noises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loudest.  It is the training that a nation receives which characterizes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its demonstrations.  A Mohammedan silently worshipping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mosque is no less demonstrative than a Hindu temple-goer making </w:t>
      </w:r>
      <w:r>
        <w:rPr>
          <w:rFonts w:ascii="Times" w:hAnsi="Times" w:eastAsia="Times"/>
          <w:b w:val="0"/>
          <w:i w:val="0"/>
          <w:color w:val="000000"/>
          <w:sz w:val="22"/>
        </w:rPr>
        <w:t>a noise either through his voice or his gong or both.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route the crowd must line and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carriages.  If pedestrians form part of the moving procession,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noiselessly and in an orderly manner take their places and not at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will join or abstain.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crowd should never press towards the heroes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>move away from them.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 the last line or the circumference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press forward but give way when pressure is directed towards them.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women in the crowd they should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protected.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Little children should never be brought out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crowds.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meetings volunteers should be dispersed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 They should learn flag and whistle signalling in order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one to another when it is impossible for the voice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part of the audience to preserve order.  They do so </w:t>
      </w:r>
      <w:r>
        <w:rPr>
          <w:rFonts w:ascii="Times" w:hAnsi="Times" w:eastAsia="Times"/>
          <w:b w:val="0"/>
          <w:i w:val="0"/>
          <w:color w:val="000000"/>
          <w:sz w:val="22"/>
        </w:rPr>
        <w:t>by keeping motionless and silent.</w:t>
      </w:r>
    </w:p>
    <w:p>
      <w:pPr>
        <w:autoSpaceDN w:val="0"/>
        <w:tabs>
          <w:tab w:pos="510" w:val="left"/>
          <w:tab w:pos="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everyone should obey volunteers’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question.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list does not pretend to be exhaustive. 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illustrative and designed to stimulate thought and discussion. 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the vernacular papers will translate this article.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THREE  NATIONAL  CRIES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Madras tour, at Bezwada I had occasion to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national cries and I suggested that it would be better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cries about ideals than men.  I asked the audience to replace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Mahatma Gandhi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 and “</w:t>
      </w:r>
      <w:r>
        <w:rPr>
          <w:rFonts w:ascii="Times" w:hAnsi="Times" w:eastAsia="Times"/>
          <w:b w:val="0"/>
          <w:i/>
          <w:color w:val="000000"/>
          <w:sz w:val="22"/>
        </w:rPr>
        <w:t>Mahomed Ali-Shaukat Ali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 by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Hindu-Mussulman 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  Brother Shaukat Ali, who followed,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laid down the law.  In spite of the Hindu-Muslim unity he </w:t>
      </w:r>
      <w:r>
        <w:rPr>
          <w:rFonts w:ascii="Times" w:hAnsi="Times" w:eastAsia="Times"/>
          <w:b w:val="0"/>
          <w:i w:val="0"/>
          <w:color w:val="000000"/>
          <w:sz w:val="22"/>
        </w:rPr>
        <w:t>had observed that if Hindus shouted “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rang out with “</w:t>
      </w:r>
      <w:r>
        <w:rPr>
          <w:rFonts w:ascii="Times" w:hAnsi="Times" w:eastAsia="Times"/>
          <w:b w:val="0"/>
          <w:i/>
          <w:color w:val="000000"/>
          <w:sz w:val="22"/>
        </w:rPr>
        <w:t>Allah-o-Akbar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he rightly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jarred on the ear and still showed that the people did not act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mind.  There should be therefore only three cries recognized, “</w:t>
      </w:r>
      <w:r>
        <w:rPr>
          <w:rFonts w:ascii="Times" w:hAnsi="Times" w:eastAsia="Times"/>
          <w:b w:val="0"/>
          <w:i/>
          <w:color w:val="000000"/>
          <w:sz w:val="22"/>
        </w:rPr>
        <w:t>Allah-</w:t>
      </w:r>
      <w:r>
        <w:rPr>
          <w:rFonts w:ascii="Times" w:hAnsi="Times" w:eastAsia="Times"/>
          <w:b w:val="0"/>
          <w:i/>
          <w:color w:val="000000"/>
          <w:sz w:val="22"/>
        </w:rPr>
        <w:t>o-Akbar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to be joyously sung out by Hindus and Muslims showing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alone was great and no other.  The second should be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>”  (Hail Motherland) or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Bharat  Mata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(Victory to Mother Hind).  The third should be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Hindu-Mussulman </w:t>
      </w:r>
      <w:r>
        <w:rPr>
          <w:rFonts w:ascii="Times" w:hAnsi="Times" w:eastAsia="Times"/>
          <w:b w:val="0"/>
          <w:i/>
          <w:color w:val="000000"/>
          <w:sz w:val="22"/>
        </w:rPr>
        <w:t>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without which there was no victory for India, and no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to the greatness of God.  I do wish that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public men would take up the Maulana’s suggestion and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only to use the three cries.  They are full of meaning.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is a prayer and a confession of our littleness and therefore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humility.  It is a cry in which all Hindus and Muslims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reverence and prayerfulness.  Hindus may not fight shy of Arabic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when their meaning is not only totally inoffensive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ennobling. God is no respecter of any particular tongue. “</w:t>
      </w:r>
      <w:r>
        <w:rPr>
          <w:rFonts w:ascii="Times" w:hAnsi="Times" w:eastAsia="Times"/>
          <w:b w:val="0"/>
          <w:i/>
          <w:color w:val="000000"/>
          <w:sz w:val="22"/>
        </w:rPr>
        <w:t>Vandema-</w:t>
      </w:r>
      <w:r>
        <w:rPr>
          <w:rFonts w:ascii="Times" w:hAnsi="Times" w:eastAsia="Times"/>
          <w:b w:val="0"/>
          <w:i/>
          <w:color w:val="000000"/>
          <w:sz w:val="22"/>
        </w:rPr>
        <w:t>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apart from its wonderful associations, expresses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wish—the rise of India to her full height. 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prefer “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>”    to “</w:t>
      </w:r>
      <w:r>
        <w:rPr>
          <w:rFonts w:ascii="Times" w:hAnsi="Times" w:eastAsia="Times"/>
          <w:b w:val="0"/>
          <w:i/>
          <w:color w:val="000000"/>
          <w:sz w:val="22"/>
        </w:rPr>
        <w:t>Bharat Mata 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as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recognition   of  the  intellectual  and  emotional 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Bengal.   Since India can be nothing without the union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and the Muslim heart,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Hindu-Mussulman</w:t>
      </w:r>
      <w:r>
        <w:rPr>
          <w:rFonts w:ascii="Times" w:hAnsi="Times" w:eastAsia="Times"/>
          <w:b w:val="0"/>
          <w:i/>
          <w:color w:val="000000"/>
          <w:sz w:val="22"/>
        </w:rPr>
        <w:t>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is a cry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may never forget.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discordance in these cries. 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has taken up any of the three cries the rest should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attempt to yell out their favourite.  Those who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may refrain, but they should consider it a breach of etiquette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interpolate their own when a cry has already been raised.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too, always to follow out the three cries in the order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 Nor should cries be incessantly shouted.  One often hears an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yell when a popular leader is passing through a station. 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if this incessant noise does the slightest good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provide an indifferent exercise for one’s lungs.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think of our hero’s nerves and time.  It is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to keep him occupied in gazing at a crowd and hearing a cry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praise or any other for full thirty minutes.  We must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proportion.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8-9-1920</w:t>
      </w:r>
    </w:p>
    <w:p>
      <w:pPr>
        <w:autoSpaceDN w:val="0"/>
        <w:autoSpaceDE w:val="0"/>
        <w:widowControl/>
        <w:spacing w:line="260" w:lineRule="exact" w:before="40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 SPEECH  ON  NON-CO-OPERATION  RESOLUTION, </w:t>
      </w:r>
      <w:r>
        <w:rPr>
          <w:rFonts w:ascii="Times" w:hAnsi="Times" w:eastAsia="Times"/>
          <w:b w:val="0"/>
          <w:i/>
          <w:color w:val="000000"/>
          <w:sz w:val="24"/>
        </w:rPr>
        <w:t>CALCUTTA  CONGRESS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moved his resolution on non-co-operation with the following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aware, more than aware, of the grave responsibility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on my shoulders in being privileged to move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great assembly.  I am aware that my difficulties,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increase if you are able to adopt this resolution. 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 adoption of any resolution will mark a definite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policy which the country has hitherto adopted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vindication of the rights that belong to it, and its honour. 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large number of our leaders who have given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affairs of my motherland, which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give, are ranged against me.  They think it a duty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revolutionizing the Government policy at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 I stand before you in fear of God and a sense of duty to </w:t>
      </w:r>
      <w:r>
        <w:rPr>
          <w:rFonts w:ascii="Times" w:hAnsi="Times" w:eastAsia="Times"/>
          <w:b w:val="0"/>
          <w:i w:val="0"/>
          <w:color w:val="000000"/>
          <w:sz w:val="22"/>
        </w:rPr>
        <w:t>put this before you for your hearty acceptance.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HINK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MPARTIALLY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ask you to dismiss me, for the time being from your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deration.  I have been charged of saintliness and a desire for dictator-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 I venture to say that I do not stand before you either as a  saint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candidate for dictatorship.  I stand before you to present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results of my many years’ practical experience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I deny the charge that it is a new thing in the country.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accepted at hundreds of meetings attended by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and has been placed in working order since the first of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Mussulmans, and many of the things in the programme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enforced in a more or less intense form.  I ask you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dismiss personalities in the considera-tion of this important question,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to bear patient and calm judgment on it.  But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resolution does not end the work.  Every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enforce the items of the resolution in so   far as they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I beseech you to give me a patient hearing.  I ask you neither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clap nor to hiss.  I do not mind them so far as I am concerned,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clapping hinders the flow of thought, clapping and hissing hinder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correspondence between a speaker and his  audience. 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hiss out of the stage any single speaker. 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a measure of discipline and sacrifice and it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respect for opposite views.  And unless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a spirit of mutual toleration for diametrically opposite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an impossibility.  Non-co-operation in an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atmos-  phere is an impossibility.  I have learnt through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one supreme lesson to conserve my anger and as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conserved is transmuted into energy, even so our anger controlled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transmuted into a power which can move the world. 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attending the Congress, as brothers in arms I ask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disipline than that, which we should exercise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 have been doing nothing but wreckage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by bringing forward the resolution I am breaking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of the country.  The Congress is not a party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provide a platform for all shades of opinions,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need not leave this organization, but may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itself into a majority, in course of time, if its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commended itself to the country.  Only let no man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advocate a policy which has been condemned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And if you condemn my policy I shall not go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but shall plead with them to convert the minority into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NFORCE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EPENTANCE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two opinions as to the wrong done to the   khilafat.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cannot remain as honourable men and follow 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if they do not vindicate their honour at any cost. 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cruelly, brutally treated, and inasmuch as one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was made to crawl on his belly the whole of India crawled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belly, and if we are worthy sons and daughters of India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pledged to remove these wrongs.  It is in order to remove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that the country is agitating itself.  But we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bend the Government to our will.  We cannot rest satisfied with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expression of angry feeling.  You could not have heard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 denunciation of the Punjab wrongs than in the pages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presidential address.  If the Congress cannot wring justice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hands how can it vindicate its existence and its honour?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do so if it cannot enforce clear repentance,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a single gift, however rich, from those blood-stained hands?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XTEND  THE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PIRIT  OF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ACRIFICE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therefore placed before you my scheme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achieve this end and want you to reject any other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have deliberately come to the conclusion that it is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than mine.  If there is a sufficient response to my scheme,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reiterate my statement that you can gain swarajya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 year.  Not the passing of the resolution will bring swarajya,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enforcement of the resolution from day to day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manner, due regard being had to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There is another remedy before the country,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of the sword.  If that was possible India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 gospel of non-co-operation.  I want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you want to arrest injustice by methods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self-sacrifice are necessary.  I have not known of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a rabble, but I have known of wars gained by disiplined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and if you want to give battle to the British Government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combined power of Europe we must train ourselves in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self-sacrifice.  I confess I have become impatient, I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deserve swarajya today, but we have not got the spirit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 We have evolved this spirit in domestic affairs,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ask you to extend it to other affairs.  I have been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end to the other of the country to see whether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evolved the national spirit, whether at the altar   of the nation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dedicate its riches, children, its all, if    it was ready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initiatory sacrifice.  Is the country ready?   Are the title-holders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surrender their titles?  Are parents   ready to sacrifice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their children for the   sake of the country? 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are really a factory for turning out clerks for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 If the parents are not ready for the sacrifice, if title-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are not ready, swarajya is very nearly an impossibility.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being under another nation can accept gifts and kick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attaching to those gifts, imposed by   the conquering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Immediately the conquered country realized instinctively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>any gift which might come to it is not for the benefit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conquered, but for the benefit of the conqueror, that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reject every form of voluntary assistance to it. 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essentials of success in the struggle for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country, whether within the Empire or without the Empire.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real substantial unity between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superior to the British connection and if I had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between that unity and the British connection, I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reject the other.  If I had to choose between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anarchy, neglect of education, shutting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activity, and British connection, I would choose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and all it meant, even anarchy, shutting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etc., without slightest hesitation.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same feeling burning in you as in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Islam and the Punjab then you will unreservedly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OYCOTT  OF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OUNCILS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burning topic, viz, the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 Sharpest difference of opinion existed regarding this,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has to divide on it, it must divide.  If it must divide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must divide on one issue, viz, whether swarajya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gained through the councils or without the councils.  If we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 British Government and we know that they are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unrepentant how can you believe that the councils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>swarajya and not tighten the British hold on India?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swadeshi. The boycott of foreign goods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resolution.  You have got here, I confess, an anomaly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am not originally responsible.  But I have consented to  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go into the history of how it found a place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of which the essence is discipline and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means permanent boycott of foreign goods. It is   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redundancy.  But I have taken it in, because    I  could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 it  as  a  matter  of  conscience. I know,  however, it is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  So long as we have to rely on the pins and needles—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figurative and literal both—we cannot bring about a complete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goods.  I do not hesitate to say this clause mars the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harmony, if I may claim it without vanity, of the programme. 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words do mar the symmetry of the programme. 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here for symmetry of the programme as for its workability.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again ask you not to be influenced by personality.  Reject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consideration any service that I have done.  Two things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 Laborious industry, great thought behind any programme,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unflinching determination to bring it about.  You may take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me, and bring them to bear on any programme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adopt.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15-9-1920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 SPEECH  REPLYING  ON  NON-CO-OPERATION </w:t>
      </w:r>
      <w:r>
        <w:rPr>
          <w:rFonts w:ascii="Times" w:hAnsi="Times" w:eastAsia="Times"/>
          <w:b w:val="0"/>
          <w:i/>
          <w:color w:val="000000"/>
          <w:sz w:val="24"/>
        </w:rPr>
        <w:t>RESOLUTION,  CALCUTTA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full text of Mr. Gandhi’s speech in reply to the criticisms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opposite party.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got to perform a duty by you and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many objections that have been raised against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proposition.  You have now listened to all speeches but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respectful attention.  I am exceedingly sorry that you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Mr. Jamnadas Dwarakadas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have heard Pandit Malaviya,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Jinnah, and Mrs. Besant—a host in themselves.  You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advanced by Mrs. Besant and several other speakers.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all a splendid record of service behind them.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led the Congress for a number of years and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services and I know that you will give all arguments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advanced against my resolution the respect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to.  But at the same time I am here to tell you that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be convinced of any error of judgment or otherwise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committed, I stand unconvinced.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by Mr. Jinnah and Mr. Das that 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impracticable.  Is it not capable of being   practised?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to you that it is capable of being   practised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everyone who is affected by the several items.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word “gradual” and Mr. Das has very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emphasis upon that word in order to show that it is in recognition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impracticable nature of at least two items, those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law-courts. I respectfully differ from him.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that adjective is a concession to our weakness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leading member of the Home Rule League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our unreadiness.  I admit that with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adjective, these two items may be absolutely whittled down.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depend largely upon the sense of indignation that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the nation and it will still more largely depend upon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put into the programme by real workers.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it that so long as the Non-co-operation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by the Central Khilafat Committee is in existence, so long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these items, and many more, continuously placed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acceptance and every argument and every inducement will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you—not pecuniary but every inducement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nation—and every appeal will be made to your patriotic spirit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be stimulated to action.  I have not the slightest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the experience of only one and a half months behind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have a fairly good response from the country.  I contend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programme is not unpracticable, in the sense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to enforce those items can do so today.  It is not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with him as it is practical if he wanted really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boycott of foreign goods.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this item is a practical impossibility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items are undoubtedly not.  I have given you my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this item in my programme though in theory this is sound.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most anxious to place before the nation only those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nation, if it was willing and ready, could put it into practice today.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conceal one great fact from you.  I do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if you want to carry out the programme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sketched by me it is expected of you—and you will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our peregrinations that we shall be continually dinning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into your ears,—it is expected of you that if it is at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you will withdraw your children from schools tomorrow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will suspend their practice from tomorrow.  But, as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the ability, if you have not immediate readiness,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adjective gives you thinking time. I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interpretation that some in the audience placed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items, when they questioned that they are to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only when national schools are ready, and that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suspend practice when arbitration courts are established.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is building before foundation.I cannot put a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 of buildings or ever erect a straw cottage without having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educate.  When a nation is at war, whether non-violent, or violent, it </w:t>
      </w:r>
      <w:r>
        <w:rPr>
          <w:rFonts w:ascii="Times" w:hAnsi="Times" w:eastAsia="Times"/>
          <w:b w:val="0"/>
          <w:i w:val="0"/>
          <w:color w:val="000000"/>
          <w:sz w:val="22"/>
        </w:rPr>
        <w:t>is an indispensable condition that it stops its schools and law-courts. 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two wars myself.  In them schools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animation and so were the law-courts closed, rather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litigants had no time to think of their private quarrels and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conclusion that the best education that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receive at a critical time in their history was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was better for them to have their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suspended for a time than that they should remain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evil.  These two items are undoubtedly tests of our feelings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if the nation feels it will act up to these two 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made of want of notice and, if facts were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supposed to be, I think, it would be a sound argument.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has escaped even Mr. Pal’s notice, even Mr. Jinnah’s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that really this question of notice arises only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new elements in the programme, namely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 If we were making a new demand for swaraj,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final; they, as an honourable nation, ought to give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notice to the British people, but in my programme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that fashion. I have said that without swaraj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prevent repetition of wrongs such as have been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 and therefore in this programme swaraj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demand but has been made a demand because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Congress it is necessary in order to guard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contingency to have swaraj.  In my humble opinion,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nothing wrong in it.  But I go forword.  Both Messrs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Malaviya have accepted Mr. Pal’s programme. 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that some of the items are to be enforced from tomorrow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amendment states is that the other items will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later on and that while the mission is conducting its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operation of non-co-operation programme is to be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population of India.  I think the Congress may well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sufficient for its purpose without in any way damaging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the whole nation which are convertible terms.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the final point namely boycott of councils.  I 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not yet heard a single argument in  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councils.  All the argument that has up to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is seeing that we have done something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during 35 years, seeing that the reformed council is really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our agitation—which I admit—and seeing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scope for obstruction as we can command a majority by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influencing voters—which too I admit—, we may be able by going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to paralyse Government, or the administration,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 In my humble opinion, as student of English history,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and it is a practical maxim adopted in Enlgish public life,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institution thrives on obstruction.  When we seek elections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I assure you that Government will not be pleased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outside the councils.  Govenment are eager today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in the councils.  You will take my evidence for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 It may be bad evidence, but it is there.  It is my firm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services public men want to render can be rendered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councils, rather than inside and such services will be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the services they render in the councils.  What is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 power of the late and the only Lokamanya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 Do you suppose that if he had gone to the  council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exercised the unrivalled influence that he exercised over </w:t>
      </w:r>
      <w:r>
        <w:rPr>
          <w:rFonts w:ascii="Times" w:hAnsi="Times" w:eastAsia="Times"/>
          <w:b w:val="0"/>
          <w:i w:val="0"/>
          <w:color w:val="000000"/>
          <w:sz w:val="22"/>
        </w:rPr>
        <w:t>all the millions of India?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evidence given before you in connection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I am exceedingly sorry that you had not evidence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as to what he considered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 But as the matter has been brought before you,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my painful duty to give you evidence, that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 I happened at his wish to wait upon him in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Shaukat Ali a fortnight before his demise and he said : “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believe that it will be better to go to councils and obstruct </w:t>
      </w:r>
      <w:r>
        <w:rPr>
          <w:rFonts w:ascii="Times" w:hAnsi="Times" w:eastAsia="Times"/>
          <w:b w:val="0"/>
          <w:i w:val="0"/>
          <w:color w:val="000000"/>
          <w:sz w:val="22"/>
        </w:rPr>
        <w:t>where it was necessary and co-operate where also it was necessary.”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Mr. Shaukat Ali told him, “What about your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in Delhi?”, at which also I was present, he immmediately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added, “Oh, yes, if the Mussulmans do the thing”.  He laid emphasis </w:t>
      </w:r>
      <w:r>
        <w:rPr>
          <w:rFonts w:ascii="Times" w:hAnsi="Times" w:eastAsia="Times"/>
          <w:b w:val="0"/>
          <w:i w:val="0"/>
          <w:color w:val="000000"/>
          <w:sz w:val="22"/>
        </w:rPr>
        <w:t>on it and did not merely speak, of the boycott of councils.  He said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give you my word that my party will stand with you.”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exaggerate the value of this evidence.  As 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a name to conjure with and his opinion must carry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with those of us who believe that he was unrivalled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prosecutions for the attainment of swaraj and naturally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might be cited as having come from him must carry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these councils mean?  A simple test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you and leaders is that these two wrongs that we are   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are the khilafat and the Punjab.  Do you believe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council and engaging in debates there, you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>a direct impression upon British ministers and secure a revision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Terms and repentance on account of the Punjab affair?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brother and leader Pandit Malaviya has said that very soon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Sub-committee asked for will be granted, 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or most of the officers are already gone or will be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and in April even the Viceroy will have gone. 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is not what I at least intended when I put my pen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 I said emphatically, even at our discussion, that the dismissal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officers be based upon their incapacity and the atrocity,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guilty of and not by efflux of time and that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compulsorily retired if he does not tender his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time.  It does not serve my purpose when the Viceroy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efflux of time; and so also the officers.  If the officers are retired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 but not retired on these specific grounds,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my purpose at all.  I want a repentant clean heart,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and I miss any repentance, any change of heart and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which I had thought was extended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Congress—and that is my reason for having then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Government, but having found out afterwards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redress of the khilafat and the Punjab wrongs,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 has dawned on me that the British ministers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never meant well by the people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repentance, a challenge is given to India, that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ruled by British, the price is terrorism.  Therefore I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party of terrorists, a present of these law-courts, a present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my children if I cannot bring them into national schools.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certainly decline to wait for establishment of these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is the mother of invention.  When there are children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I promise that our revered leader Pandit Malaviya will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place to place and collect subscriptions for opening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 I do not want to starve the Indian mind.  I want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educated along proper lines, educated to understand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>of his nation and not receive the education that makes him a slave.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points but I would reiterate two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 understand our fine distinctions.  It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non-co-operation must commence at the top, viz, in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representative body, namely the reformed council   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mind of the country refuses to associate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promise that that Government’s eyes will be opened.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is that those who refrain will not go to sleep, but move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end of the country to the other and bring every grievance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not of Government but of the public and, if my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out, the Congress will be going on growing from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and give public expression to those grievances,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of wrong, ever increasing as it rolls, will inflame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enable the nation to harbour, to conserve all its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>its heat and transmute it into irresistible energy.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recognize one fundamental settled fact, that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has passed a resolution that they are going to boycott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entirely.  Do you believe that one fourth of our body may pull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three fourths in another way?  If these were running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lines I can understand it, but here they will be pulling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ways and is it right they should do so?  Can Hindus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even by a policy of obstruction, if every believer in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the council, as he could boycott sin?  That is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Islam.  They consider it is sinful for them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take the oath of allegiance.  Let not practical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politicians who gather here from year to year forget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fact.  If they believe that they will be able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mind and that those resolutions of the Mussulmans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wishes then certainly the argument that I have now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to pieces.  But if you believe that Mussulmans are in earnest,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the wrong, and as time goes on, the wrong instead of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and being forgotten, will gather force day after day,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as time goes forward, the energy of Mussulmans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increase, whether Hindus help them or do not help them.  That is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that lies before the whole of this national assembly. 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respectfully submit to you that I have not embarked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without careful thought and it is not a matter of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joy to me to put myself, a humble, single individual, always  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err, against the best leaders of the country.  But here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 Whereas I see clearly before me that if we want to cement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Hindus and Mussulmans, and we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for ever, there is no escape for us but a complete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so long as they remain on the right path and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means and do not over-reach themselves in forming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demands and so long as they do not resort to violence.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things which have been said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I  might  have  given  a  reply. But I  have  tried  your 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unduly.  My business is finished when I have placed every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in a dispassionate manner and not as an advocate, but if it is at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 for me to speak as a judge, and I assure you I have endeav-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oured to place the whole argument pure and simple as a judge, I owe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to Pandit Malaviya.  The relations that subsist between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the country does not know.  I would give life to placate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him and follow him, at a respectful distance. 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matter of sacred duty and conviction I hold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from any obligation to follow him.  I know that he absolves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any such obligation of following him and if I, who venerate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adopt a course different from his, you will understand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serious and sincere when I ask everyone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his own individual  judgment and not to be carried away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 by my personality.  Finally, if you pass this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so with your eyes open.  If you think everyone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has the capacity and willingness to offer this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sacrifice in the name of the nation, for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for the sake of securing lasting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you will not hesitate to adopt the resolution,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satisfy these conditions you will not hesitate to reject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 (Cheers).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 INTERVIEW  ON  INDIANS  ABROAD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interviewed on questions of Indians abroad, made a definite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of his views.  He said the despatch of the Government of Fiji was one-sided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meant to whitewash official crime.  He disapproved the idea of sending out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to Fiji to see labour conditions unless the commission is armed with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 to investigate the causes of the unrest.  He would oppose any attempt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 emigration to Fiji.  He would advise Indians in Fiji to return to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East Africa, Mr. Gandhi said the Government of that place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prejudiced, pro-white, and anti-Asiatic.  The Indians in East Africa were numerous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influential.  They must organize themselves.  They were powerful enough to resist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 of the white residents.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now not in favour of a single Indian labourer going to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Guiana.  Being asked as to how he proposed to work for Indians abroad now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taken up non-co-operation, he said his faith in British statesmen had been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“Terrorism in Fiji”, 22-9-1920.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shattered.  Till they had obtained complete responsible Government they would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prominently than hitherto to the notice of the public in India the grievances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countrymen abroad, and the volume of indignation of the country would be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cannot resist its pressure and would be compelled to take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>steps, because any wrong brought to their notice would speed the process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to that extent the process of disintegration of the force of anarchy,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injustice, and exploitation which dominated the Government of India and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at the present moment.  They would continue to call public meetings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 protests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they will all be by way of arming themselves with power that </w:t>
      </w:r>
      <w:r>
        <w:rPr>
          <w:rFonts w:ascii="Times" w:hAnsi="Times" w:eastAsia="Times"/>
          <w:b w:val="0"/>
          <w:i w:val="0"/>
          <w:color w:val="000000"/>
          <w:sz w:val="18"/>
        </w:rPr>
        <w:t>would compel the Government to do its duty.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 SPEECH  AT  A.I.C.C.  MEETING,  CALCUTTA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1920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bringing the meeting to a close Pandit Malaviya said . . . that although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greatest regard and affection for Mr. Gandhi, it was his most painful duty to </w:t>
      </w:r>
      <w:r>
        <w:rPr>
          <w:rFonts w:ascii="Times" w:hAnsi="Times" w:eastAsia="Times"/>
          <w:b w:val="0"/>
          <w:i w:val="0"/>
          <w:color w:val="000000"/>
          <w:sz w:val="18"/>
        </w:rPr>
        <w:t>differ from him entirely in regard to the resolution of the Congress on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. . he was therefore determined . . . to pursue a course of action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that adopted by the Congress . . . to remain in the Congress and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>seek election to the Legislative Council.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Kasturi Ranga Iyengar said that he felt relieved to hear the statement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Panditiji because a number of friends who were standing as candidates and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also Congressmen had doubts as to whether they should continue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Congress seeking elections to the councils. . . . Panditji’s example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precedent to them and may be acted upon by others who were in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with regard to the resolution. . . . Members would like to hear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views on the matter.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as he had expressed his opinion in the Press,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elsewhere, he would state it again that it was perfectly competent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minority to continue to be members of the Congress and to be free to act or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on the resolution of the Congress according to their convictions and conscience </w:t>
      </w:r>
      <w:r>
        <w:rPr>
          <w:rFonts w:ascii="Times" w:hAnsi="Times" w:eastAsia="Times"/>
          <w:b w:val="0"/>
          <w:i w:val="0"/>
          <w:color w:val="000000"/>
          <w:sz w:val="18"/>
        </w:rPr>
        <w:t>and said that he agreed with Mr. Malaviya in the view he took as regards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Besant observed that as she was totally opposed to non-co-operation,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as a member of the All-India Congress Committee felt she ought not to act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she would cease to attend further meetings of the Committee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Congress.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words that follow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Malaviya, however, said that as an ex-officio member of the Committee,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continue to attend the meetings of the Committee till he was forced to leave.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Malaviya finally adjured all those present not to take any hasty action.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RENUKA MUKERJEE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MUKERJEE,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advice I can give you is that you should think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before you take any serious step. You should argue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with your parents and convince them or feel stronger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conviction. And then you may take the step you may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am not in love with education in England.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people with formed ideas going to England to test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which education is given there tends to endear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slavery to us in a most insidious manner. But you may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these ideas unless they are part of your own being. The very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need my advice is a sound reason for your waiting, praying </w:t>
      </w:r>
      <w:r>
        <w:rPr>
          <w:rFonts w:ascii="Times" w:hAnsi="Times" w:eastAsia="Times"/>
          <w:b w:val="0"/>
          <w:i w:val="0"/>
          <w:color w:val="000000"/>
          <w:sz w:val="22"/>
        </w:rPr>
        <w:t>and discussing with those that are near and dear to you.</w:t>
      </w:r>
    </w:p>
    <w:p>
      <w:pPr>
        <w:autoSpaceDN w:val="0"/>
        <w:autoSpaceDE w:val="0"/>
        <w:widowControl/>
        <w:spacing w:line="266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photostat: S.N. 7248a</w:t>
      </w:r>
    </w:p>
    <w:p>
      <w:pPr>
        <w:autoSpaceDN w:val="0"/>
        <w:autoSpaceDE w:val="0"/>
        <w:widowControl/>
        <w:spacing w:line="240" w:lineRule="exact" w:before="36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of September 9,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INTERVIEW WITH MOTILAL GHOSE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1920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accompanied by Babu Giridhari 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and Sreemati Saraladevi. After mutual greetings Mahatma Gandhi opened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by inquiring if it were a fact that Babu Motilal had written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special Congress opposing the boycott of councils.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MOTI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not a fact. I only sent a message to the Congress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Committee through the president suggesting that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should not be disposed of in a hurry but its consideration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postponed till the Nagpur Congress was held.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MAHATMA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opinion about the boyccott of councils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items in the resolution passed by the Congress?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 non-co-operationist for the last fifty years.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I have always regarded them as a farce, a delusion and a snare. I myself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sought to enter any of them and have always counselled our public men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same. But I must say both this and other items in the resolution affected only an </w:t>
      </w:r>
      <w:r>
        <w:rPr>
          <w:rFonts w:ascii="Times" w:hAnsi="Times" w:eastAsia="Times"/>
          <w:b w:val="0"/>
          <w:i w:val="0"/>
          <w:color w:val="000000"/>
          <w:sz w:val="18"/>
        </w:rPr>
        <w:t>infinitesimally small number of people. It mattered little whether the handful of title-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holders give up their titles or not or the few men, who go to the council, do or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go. The all-important question is how to rouse the masses. You must raise a cry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masses will understand.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kindly be a little more explicit?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explain my position by citing two instances. You have no doubt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great combination of the indigo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Bengal in 1866 to expel the </w:t>
      </w:r>
      <w:r>
        <w:rPr>
          <w:rFonts w:ascii="Times" w:hAnsi="Times" w:eastAsia="Times"/>
          <w:b w:val="0"/>
          <w:i w:val="0"/>
          <w:color w:val="000000"/>
          <w:sz w:val="18"/>
        </w:rPr>
        <w:t>planters from this province?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yes.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know how this was effected, the unity of six millions of people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six months which has no parallel in the histroy of any country in the world?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by raising a cry of a great wrong felt keenly by all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equally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went straight into the heart of every one of them as soon as it was raised.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I have heard of it.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happened in this wise.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groaning under the oppression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planters. They came to see that their deliverance lay in not sowing indigo. So a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Girdhari Lal; deputy chairman, Punjab Chamber of Commerce; managing </w:t>
      </w:r>
      <w:r>
        <w:rPr>
          <w:rFonts w:ascii="Times" w:hAnsi="Times" w:eastAsia="Times"/>
          <w:b w:val="0"/>
          <w:i w:val="0"/>
          <w:color w:val="000000"/>
          <w:sz w:val="18"/>
        </w:rPr>
        <w:t>director, Amritsar Flour and General Mills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few intelligent among them took a vow in some sacred place that they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do with indigo-sowing. They then persuaded others to take the same vow.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cry was “no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touch the indigo even if he was tortured to death”.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were tortured in a most brutal way by the planters they did not yield.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planters failed, the authorities interfered and coerced them both by threats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entreaties. They remained as firm as the rock. “Saheb, you say you will put 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Do it, but this hand shall never again touch indigo.” “Sow it for this season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will be free to do what you like afterwards.” “Saheb, we have taken the vow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God. We can never break it.”—that was the bold and spirited reply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downtrodden and illiterate </w:t>
      </w:r>
      <w:r>
        <w:rPr>
          <w:rFonts w:ascii="Times" w:hAnsi="Times" w:eastAsia="Times"/>
          <w:b w:val="0"/>
          <w:i/>
          <w:color w:val="000000"/>
          <w:sz w:val="18"/>
        </w:rPr>
        <w:t>raiyats.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 Babu next referred to the cry of “land” by Ireland to bring about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Irishmen. He said, “You know the Irish leaders failed to rouse the Irish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Parnell raised the cry of ‘land’ which affected every Irishman. The Irish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because it was a common grievance. And the Land League was the result which </w:t>
      </w:r>
      <w:r>
        <w:rPr>
          <w:rFonts w:ascii="Times" w:hAnsi="Times" w:eastAsia="Times"/>
          <w:b w:val="0"/>
          <w:i w:val="0"/>
          <w:color w:val="000000"/>
          <w:sz w:val="18"/>
        </w:rPr>
        <w:t>formed the nucleus for Irish nationality.”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 Babu addressing the Mahatma said : “Dear friend, you should think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cry for the masses which will appeal to their heart directly. It seems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are two things which sit like a dread nightmare on the breast of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and the educated class. One is the police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zulum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other is the pitiless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 of the criminal administration. Can’t these go to make a common cry?”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said that he would think over the matter.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next gave his view on the boycott of councils.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demoralized most of those who went there. These our representative men can </w:t>
      </w:r>
      <w:r>
        <w:rPr>
          <w:rFonts w:ascii="Times" w:hAnsi="Times" w:eastAsia="Times"/>
          <w:b w:val="0"/>
          <w:i w:val="0"/>
          <w:color w:val="000000"/>
          <w:sz w:val="18"/>
        </w:rPr>
        <w:t>do greater service outside the council than inside it. Moti Babu agreed.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came the question of boycotting British courts. Mahatma Gandhi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courts, as much as the councils are the great instrument to keep our people </w:t>
      </w:r>
      <w:r>
        <w:rPr>
          <w:rFonts w:ascii="Times" w:hAnsi="Times" w:eastAsia="Times"/>
          <w:b w:val="0"/>
          <w:i w:val="0"/>
          <w:color w:val="000000"/>
          <w:sz w:val="18"/>
        </w:rPr>
        <w:t>under moral and intellectual domination. We must get rid of these evils.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 Babu replied that he agreed with him but the evil must be struck at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root. The vast majority of the lawyers won’t give up their practice which enables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keep motor cars, etc., and indulge in other luxuries. You must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advise them to stop litigation. Mahatma Gandhi replied that he knew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lawyers who were prepared to give up their practice. Moti Babu said it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for him to believe that story. However, if there be some willing to do it,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majority will not. We are to stop the evil at the very source.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question of the withdrawal of children from schools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the boys get their mentality in the school. On being pressed to say </w:t>
      </w:r>
      <w:r>
        <w:rPr>
          <w:rFonts w:ascii="Times" w:hAnsi="Times" w:eastAsia="Times"/>
          <w:b w:val="0"/>
          <w:i w:val="0"/>
          <w:color w:val="000000"/>
          <w:sz w:val="18"/>
        </w:rPr>
        <w:t>what the boys would do if they were withdrawn from schools Mahatma Gandhi said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Repression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if the boys were withdrawn new schools would be started. So long as our boys,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are the makers of the future of the country, continue to be intellectually fed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present-day schools there is little hope for the country.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Babu Motilal replied that as the existing schools and colleges are maintained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our money and not by money brought from England he did not see why should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boys avail themselves of the education imparted in those institutions till we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got our national educational institutions established. Of course we must be on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guard that our boys are not in any way demoralized in the Government schools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question discussed was the deletion of that part of Babu Bipin Chandra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Pal’s amendment which contemplated the raising of a fund in the name of Lokamanya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Tilak. Babu Motilal regretted that this should have been dropped and was not added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Gandhi’s resolution. The first thing we want now is propaganda not only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but also in England and America. We also need funds for starting national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and colleges and establish arbitration courts. Babu Motilal appealed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to start such a fund at the Nagpur Congress.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 ended by Moti Babu’s warmly embracing Mahatma Gandhi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him his blessings.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17-9-1920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THE CONGRESS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the Congress been called upon to decide an issue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as the one it was called upon to decide at its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presided over by Lala Lajpatrai. Never perhaps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witnessed such determined opposition as was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resolution. And yet never, within my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decisive majority listened with such respect and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argument as it did at the last session. Again never has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such united opposition shown to a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by the noted leaders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has a fine record of service to India.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Malaviyaji is a name to conjure with. He has to his credit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record of many years’ brilliant service to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unblemished character. Mr. Das leads a party ever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strength. I felt the late Lokmanya Bal Gangadhar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Tilak’s absence most keenly at such a juncture. Mr. Baptista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Deccan. Mr. Kasturi Ranga Iyengar, the talented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led the Madras Nationalist Party. All these and many other leaders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opposed the non-co-operation resolution. I warned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audience against accepting my proposal unless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and were convinced that true non-co-operation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through the programme submitted by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wanted action, wanted suffering. The voting was elaborately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The Congress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cleared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voting. Lala Lajpatrai personally superin-tended the operation.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for six hours. All the provinces but the Central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Berar voted in favour of my resolution. The Central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for my proposition 30 votes as against 33 for Babu Bipin </w:t>
      </w:r>
      <w:r>
        <w:rPr>
          <w:rFonts w:ascii="Times" w:hAnsi="Times" w:eastAsia="Times"/>
          <w:b w:val="0"/>
          <w:i w:val="0"/>
          <w:color w:val="000000"/>
          <w:sz w:val="22"/>
        </w:rPr>
        <w:t>Chandra Pal’s. I give the figures below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3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Madras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Bengal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Punjab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Delhi59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Berar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Resolution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Amendment</w:t>
            </w:r>
          </w:p>
        </w:tc>
      </w:tr>
      <w:tr>
        <w:trPr>
          <w:trHeight w:hRule="exact" w:val="1960"/>
        </w:trPr>
        <w:tc>
          <w:tcPr>
            <w:tcW w:type="dxa" w:w="2173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152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243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551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720" w:right="10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395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</w:tr>
      <w:tr>
        <w:trPr>
          <w:trHeight w:hRule="exact" w:val="1260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2" w:after="0"/>
              <w:ind w:left="864" w:right="10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</w:tr>
      <w:tr>
        <w:trPr>
          <w:trHeight w:hRule="exact" w:val="522"/>
        </w:trPr>
        <w:tc>
          <w:tcPr>
            <w:tcW w:type="dxa" w:w="2173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08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––––––––––––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1855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72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8"/>
              </w:rPr>
              <w:t>–––––––––––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873</w:t>
            </w:r>
          </w:p>
        </w:tc>
      </w:tr>
    </w:tbl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resolution adopted the principle of the whole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even non-payment of taxes, and advised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adop-tion, boycott of titles and honorary offices, law-courts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litigants, scho-ols and colleges and reformed councils. Babu Bipin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Pal proposed a mission to England to present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meanwhile to establish national schools, formulate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and not to boycott the councils. His resolution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in effect seeking election to the councils and these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obstructive tactics. This meant a virtual postponement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struggle to the next general election. The opposition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centred on the boycott of councils. And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an overwhelming majority that the councils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abandoned. I hope that those who do not believe that boycott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would postpone the attainment of swarajya (let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hastening it) will work with all their might to advance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analysis of the votes shows that the country wants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Mrs. Besant who consistently, fearlessly and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it had very few adherents. I do not propose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of the case at the present moment. My argument is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favour of boycott of councils, schools and courts.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on the Congress platform has shaken my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or the efficacy of these steps. But I would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a few words to the majority and to the minority.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majority I would say : The hour of the greatest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hour of the greatest humility. The majority has taken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a tremendous responsibility. Every individual voter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my proposal has certainly bound himself, if he is a parent,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his children from schools or colleges subject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Government control. Every voter being a lawyer is bound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opportunity to suspend his practice and promote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disputes by private arbitration. Every candidate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who has voted with the majority, has undertaken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candidature, every such voter to refrain from voting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Every delegate voting with the majority has bound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stimulate hand-spinning and hand-weaving and in his own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only hand-spun and hand-woven cloth. Everyone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having accepted the principle of non-violence,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discipline in regard to non-co-operation is bound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with respect and fairness. We may not use physical or wordy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against them. We must endeavour by our intensive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scrupulously honourable methods to convert it to our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voted with the minority were either weak or not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few doubted the rightness of withdrawing children from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instance. But when they see schools being emptied,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springing into being, lawyers suspending practice and yet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starving, and the councils deserted at least by the best of nationalists,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soon begin to believe in the programme, lose their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themselves ready to adopt it. We need not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 with the minority because it does not see eye to eye with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minority I would say, they have lost in a fair fight. Unless </w:t>
      </w:r>
      <w:r>
        <w:rPr>
          <w:rFonts w:ascii="Times" w:hAnsi="Times" w:eastAsia="Times"/>
          <w:b w:val="0"/>
          <w:i w:val="0"/>
          <w:color w:val="000000"/>
          <w:sz w:val="22"/>
        </w:rPr>
        <w:t>now therefore it is a matter of conscience with them, they must come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forward to prosecute the programme of non-co-operation in a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vigorous manner. Those who think that majority has grievously erred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 doubt entitled to carry on a campaign of conversion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majority to their views. By far the largest number in the minority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 have accepted the principle of establishment of private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arbitration courts and national schools. They wanted only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postponement of the consideration of the boycott of councils.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venture to suggest to them that minority should accept the verdict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to make the programme a success.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goods finds a place in my resolution.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it. I may not state how it came to find a place there. But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conflict with my conscience, and in order to show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reasonableness, I undertook to move a resolution whose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was marred by a false note. Boycott of foreign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swadeshi. Boycott of all other foreign goods is a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if only because it is a virtual impossibility.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addendum stimulates us to sacrifice our luxuries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superfluities, it would have served a good purpose.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right and duty to discard everything foreign that is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everything foreign that is </w:t>
      </w:r>
      <w:r>
        <w:rPr>
          <w:rFonts w:ascii="Times" w:hAnsi="Times" w:eastAsia="Times"/>
          <w:b w:val="0"/>
          <w:i/>
          <w:color w:val="000000"/>
          <w:sz w:val="22"/>
        </w:rPr>
        <w:t>necessary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can produce or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it in our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A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September 15,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[an] easy thing for me to write a foreword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life-sketch of Mr. Andrews between whom and me there exists a 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than between blood-brothers. But if I may say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presumptions, I would like to note down my conviction that there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 in India a more truthful, more humble and more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hers than C. F. Andrews. May the lesson of his life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of India an encouragement for greater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2562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by Gandhiji for a proposed biography of C. F. Andrews by </w:t>
      </w:r>
      <w:r>
        <w:rPr>
          <w:rFonts w:ascii="Times" w:hAnsi="Times" w:eastAsia="Times"/>
          <w:b w:val="0"/>
          <w:i w:val="0"/>
          <w:color w:val="000000"/>
          <w:sz w:val="18"/>
        </w:rPr>
        <w:t>Benarsidas Chaturvedi.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Benarsidas Chaturvedi this foreword was written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visit to Santiniketan after the Congress session at Calcutta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1920 .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LETTER TO N. C.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90" w:after="0"/>
        <w:ind w:left="373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SINHA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60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about the lawyers.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our way to swaraj without taking any risks and without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distrubance in the ordinary life. I agree with you that we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bete noir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magistracy, but that was when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we caused the greatest trouble. But you will see that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abandon the courts, the process will not be relished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What does it matter if temporarily the Santhal Parganas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districts are deprived of the assistance the lawyers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begun to render to them, and I can conceive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helping them without pleading their cause before biased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magistrates. The lawyers today lead public opinion,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all political activity. This they do during the few leisure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from their tennis and billiards. I do not expect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their leisure hours between billiards and politics, lawyers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us substantially near swaraj. I want at least the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to be whole-timers, and when that happy day comes,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 a different outlook before the country.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29-9-1920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864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22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864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letter regarding suspension of practice by lawyers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stayed at Shantiniketan from September 13 to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vakil of the Patna High Court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TELEGRAM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1920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0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NINETEENTH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AFTERNOON.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THREE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BERTHS GUJARAT MAIL.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SPEECH TO INMATES OF SHANTINIKETAN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happiness I have found in your company these few days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words. I came here to improve my broken health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know that I shall be returning from here,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restored to health, much improved.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painful thought to me that I cannot speak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Though my hope to be able, one day, to talk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may be a forlorn one, I think I am not unjustified in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come to understand my Hindustani. Your education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incomplete till Hindustani has become a compulsory subject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 and you pick up the language. There is another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which I should not like to keep back from you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 to see your school, by and by, become a beautiful hive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swarming with most industrious bees. The life we live will not be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until a beautiful harmony between our hearts and hands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meaning of the work in which I am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can be explained even to young children, though,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going to say is not meant for them alone. I have kept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my own children or, in South Africa, from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whom I regarded as my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me, personally, there is only one religion and that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take pride in calling myself a Hindu, but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dogmatic, ritual-bound Hindu. As I understand Hinduism,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comprehensive faith. It has tolerance and respect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faiths. That is why you see me engaged in defending Islam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energy and passion with which I would defend my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Islam is a great happiness to me since I feel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 am acquiring fitness to defend my religion.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which rely on brute force, pose a threat to Hinduism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to Islam. Today, it is Islam’s turn, tomorrow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Hinduism. I think the threat to Hinduism has been there,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threat, ever since British power was established in this 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Western influences have shaken the very foundations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thinking. Western civilization is the work of Satan.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 now, we have been under a strange spell.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really opened only last year. When the Allies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it was ostensibly for the defence of weak nations but under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aim they practised no end of scheming. Even then,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Amritsar, I pleaded earnestly and sincerely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extend co-operation to the Government, for till then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that the British people would feel penitent for their misdeeds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British [Prime] Minister would honour his promises.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closing of the Punjab chapter and the announcement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with Turkey destroyed all my faith. I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man is faced, once in his life, with a choice between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Satan. From my experience of co-operation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these many years, I have seen that association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rulers has a demoralizing effect. I am convinced that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realizes her mission and the whole nation is awakened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their equality with the British, the continuation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 will only mean our continued degradation.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unity with the Muslims was of far greater value than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British connection. This unity would be difficult to maintain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help them in their hour of need. Moreover, with one-fourth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politic suffering from paralysis, development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patriotism among us would be impossible.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cultivated friendship with Shaukat Ali and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 him. My association with him is a source of joy and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We have differences on some matters. I believe in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He seems to believe in violence. He believes that in </w:t>
      </w:r>
      <w:r>
        <w:rPr>
          <w:rFonts w:ascii="Times" w:hAnsi="Times" w:eastAsia="Times"/>
          <w:b w:val="0"/>
          <w:i w:val="0"/>
          <w:color w:val="000000"/>
          <w:sz w:val="22"/>
        </w:rPr>
        <w:t>certain circumstances a man may be another’s enemy and that killing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enemy is justified. If, nonetheless, I continue to work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that I have seen in him some qualities of sterling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man of his word, is a perfectly loyal friend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brave. He has great faith in God. I immediately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a devoted man could have all these qualities and I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him, attracted only by his devoutness. I have,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trusted that my success in employing non-violence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him of its beauty.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English term can express all the meanings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whi-ch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expresses. Hence ahimsa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re-garded as equivalents. It is my faith that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the man who follows the path of non-violence. The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disposal of the votary of non-violence are much more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available to the votary of violence. I may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violence as a barbar-ous thing. It is most certainly beastly.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perfect practitioner of non-violence can display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Even one man ready to live a life of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will be able to subdue the entire world. Let me say,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that, if I have, with this broken body of mine,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conduct a struggle of such great magnitude,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practice of non-violence. If the Hindus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follow it, they are bound to produce an impact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day on which India accords primacy to violence, my life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been emptied of its meaning.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faith remains unshaken. And you, children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parents, if you understand your duty as Hindus, you will never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unjust and the wicked. The immortal verses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in which he advises against association with the wicked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beyond comparison. For India to hope for any good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as it is today is like trying to hug empty space. I, for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my closest co-operation to this Government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 and, at the end of it all, I had some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It is owing to them that I have undertaken this terrible,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noble and glorious fight and have been trying to induce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it. In this holy temple, I only ask you to pray that, in my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spiritual growth, God may grant me good health and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>for ever keep me from error and cowardice.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PURE SWADESHI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grow more convinced every day that swadeshi can mean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I have declared open swadeshi stores and formulated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swadeshi; this may have served some purpose and developed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swadeshi, but I do not think India has gained any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thereby. The swadeshi movement has benefited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extentthat hand-woven cloth has been produced out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that such cloth has been popularized.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need no incentives. They are able to market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They are hardly in a position to spin the yarn they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situation, producing hand-woven cloth with mill yarn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country; on the contrary, it increases the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One disadvantage of doing so is that it will increase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cloth and the other is that, whereas now the poor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wearing cloth produced by our mills, they will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start wearing foreign cloth. The latter will prove more harmful,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poor have fallen into the habit of using foreign cloth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to bring them back to the use of swadeshi cloth.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here some rules and principles of the swadeshi movement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Only hand-spun yarn and hand-woven cloth should be 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utmost efforts should be made to promote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weaving of such yarn.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3.All possible improvements should be effected in the spining-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the handloom.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4.We should find out where hand-spinning and hand-weaving </w:t>
      </w:r>
      <w:r>
        <w:rPr>
          <w:rFonts w:ascii="Times" w:hAnsi="Times" w:eastAsia="Times"/>
          <w:b w:val="0"/>
          <w:i w:val="0"/>
          <w:color w:val="000000"/>
          <w:sz w:val="22"/>
        </w:rPr>
        <w:t>are carried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5.At present, the main variety of cloth so produced is khadi.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work to popularize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6.Steps should be taken to promote love of simplicity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7.Stores should be opened for selling hand-spun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cloth made from such yarn.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tours, I have been observing that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type is being quietly but steadily propagated in many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village in Madras Province, Shri Hanumant Rao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 has been working very hard with the help of friends.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is helping him with money and also by working herself. His </w:t>
      </w:r>
      <w:r>
        <w:rPr>
          <w:rFonts w:ascii="Times" w:hAnsi="Times" w:eastAsia="Times"/>
          <w:b w:val="0"/>
          <w:i w:val="0"/>
          <w:color w:val="000000"/>
          <w:sz w:val="22"/>
        </w:rPr>
        <w:t>own wife, too, has joined in the effort. There is a technical school in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Masulipattam, where also work is going on. I saw some yarn,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finer and of better texture than what we get in Gujarat. This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was spun by some rich women for the love of the thing.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dhotis, too, made of such yarn. The people also succeed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 clothes with swadeshi material. Thus, in some isolated spots,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without capital the enterprise is making progress.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a khadi store requires hardly five hundred rupees.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managed by one person provided he is hard-working.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small shop, just large enough to hold what he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stock. Till he has acquired enough custom for khadi, he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hawking. In this way, with a small capital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ofpeople can subsist and pure swadeshi will be popularized.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article, how-ever, is to warn those who take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[Indian] mill cloth and those who open stores for such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necessary to close down all the stores which exist,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owners should gradually stock them with khadi. They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wish, invest money in other swadeshi goods besides cloth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country will not profit at all by their storing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>cloth or cloth woven by hand from mill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19-9-1920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HEFT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AILWAYS</w:t>
      </w:r>
    </w:p>
    <w:p>
      <w:pPr>
        <w:autoSpaceDN w:val="0"/>
        <w:autoSpaceDE w:val="0"/>
        <w:widowControl/>
        <w:spacing w:line="28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complaints from many poor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goods they send by railway are stolen in transit. A person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it is stolen. There is no end to the pilfering of fruits.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for this? Certainly not the Government. We have no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honesty, no contempt for dishonesty. I do not know how much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 among railway servants. I would, however,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read it to see that others read this article. Railway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they are the servants of the public.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If they are not paid enough for their living, they should try for </w:t>
      </w:r>
      <w:r>
        <w:rPr>
          <w:rFonts w:ascii="Times" w:hAnsi="Times" w:eastAsia="Times"/>
          <w:b w:val="0"/>
          <w:i w:val="0"/>
          <w:color w:val="000000"/>
          <w:sz w:val="22"/>
        </w:rPr>
        <w:t>an increase in pay, but on no account should they steal.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workers have formed their own unions. I put 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that it is as much their duty to bring about internal reform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rights in regard to their wages. If we merely insist on our </w:t>
      </w:r>
      <w:r>
        <w:rPr>
          <w:rFonts w:ascii="Times" w:hAnsi="Times" w:eastAsia="Times"/>
          <w:b w:val="0"/>
          <w:i w:val="0"/>
          <w:color w:val="000000"/>
          <w:sz w:val="22"/>
        </w:rPr>
        <w:t>rights and fail in our duties, we shall lose whatever rights we secure.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very profound principle of honesty is involved in this.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display even practical honesty, public administration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on. I place a simple idea before the railway workers: “You,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take interest in the national movement; you, too, raise your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injustice of British rule. But how are people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injustice you do by stealing? Has an unjust man any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demand justice? To the extent you are dishonest, you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for people will lose faith in you. You will make them say, </w:t>
      </w:r>
      <w:r>
        <w:rPr>
          <w:rFonts w:ascii="Times" w:hAnsi="Times" w:eastAsia="Times"/>
          <w:b w:val="0"/>
          <w:i w:val="0"/>
          <w:color w:val="000000"/>
          <w:sz w:val="22"/>
        </w:rPr>
        <w:t>by your behaviour, that British administration is better, such as it is.”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a subject people do not make themselves better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in point of moral strength, they cannot shake off subjection.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 railway workers wish well both of themselves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they must resolve to shake off this immoral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stealing.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V. H. TEMBE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TEMBE,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portion sent by you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Marathi also. It certainly substantially expresses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the matter. The paragraph however has been torn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context. I was speaking to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largely composed of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If the Brahmins and the non-Brahmins are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blows only by Government intervention, is it not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everything to the non-Brahmins and end the quarrel? I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parallel is exact, but my speech was certainly not designed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by non-Brahmins of resentment by Brahmins.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 do in order to prevent an illegitimate use being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extract? That the non-Brahmins are pro-Government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anti-Congress does not really matter. They deserve to be justly treated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it, and before they are able to extort justice by force. All</w:t>
      </w:r>
    </w:p>
    <w:p>
      <w:pPr>
        <w:autoSpaceDN w:val="0"/>
        <w:autoSpaceDE w:val="0"/>
        <w:widowControl/>
        <w:spacing w:line="20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in reply to the addressee’s letter of September 13, 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at Law College, Madras”, 22-8-1920.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grace would have gone if they wring justice from unwilling hands.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7250a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N. C. KELKAR</w:t>
      </w:r>
    </w:p>
    <w:p>
      <w:pPr>
        <w:autoSpaceDN w:val="0"/>
        <w:autoSpaceDE w:val="0"/>
        <w:widowControl/>
        <w:spacing w:line="286" w:lineRule="exact" w:before="106" w:after="0"/>
        <w:ind w:left="432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730" w:val="left"/>
          <w:tab w:pos="2590" w:val="left"/>
          <w:tab w:pos="49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for the splendid response the nationalists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are making to the Congress reso[lution]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great resolve brings swarajya nearer and if Maharashtra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take up all the items outlined in the n.c.o.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follow. And if she does, swaraj within a year is not unlikely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reality. I have sent you a further amendment of the 1st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constitution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have received.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to see our draft in print if it is possible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Committee meets. If you think that any minor details are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they can be incorporated when the Committee consider the draft.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generally approve of the draft and the report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 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7264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has been inferred from the contents of the letter.</w:t>
      </w:r>
    </w:p>
    <w:p>
      <w:pPr>
        <w:autoSpaceDN w:val="0"/>
        <w:autoSpaceDE w:val="0"/>
        <w:widowControl/>
        <w:spacing w:line="21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members of the Sub-Committee appointed by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revise the Congress constitution in December,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Congress”, 7-1-1920.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non-co-operation;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Non-co-operation Resolution”, 5-9-1920.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Stating the objects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Constitution Adopted at </w:t>
      </w:r>
      <w:r>
        <w:rPr>
          <w:rFonts w:ascii="Times" w:hAnsi="Times" w:eastAsia="Times"/>
          <w:b w:val="0"/>
          <w:i w:val="0"/>
          <w:color w:val="000000"/>
          <w:sz w:val="18"/>
        </w:rPr>
        <w:t>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TELEGRAM TO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5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21,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0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ZAFARALIKHAN MUST NOT DEFEND BY LAWYER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CAN ONLY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STATEMENT. AM STRONGLY OPI- NION NO DEFENCE BY LAWYER POSSIBLE.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7262</w:t>
      </w:r>
    </w:p>
    <w:p>
      <w:pPr>
        <w:autoSpaceDN w:val="0"/>
        <w:autoSpaceDE w:val="0"/>
        <w:widowControl/>
        <w:spacing w:line="292" w:lineRule="exact" w:before="36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TELEGRAM TO AGA SAFDAR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5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AFDAR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21,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ZAMINDAR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CONSIDER UNNECESSARY FOR SELF COME THERE JUST NOW FIRM OPINION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ZAFARALIKHAN SHOULD MAKE CLEAR STATEMENT ADMITTING ALLEGATIONS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THAT ARE TRUE AND CHEERFULLY SUFFER PENALTY NO LAWYER’S PRESENCE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NECESSARY.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SWARAJ IN ONE YEAR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laughter has been indulged in at my expense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Congress audience at Calcutta that if there was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my programme of non-co-operation, swaraj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in one year. Some have ignored my condition and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impossibility of getting swaraj anyhow within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spelt the “if” in capitals and suggested that if “ifs”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in argument, any absurdity could be proved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possibility. My proposition however is based on a mathematical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calculation. And I venture to say that true swaraj is a practical</w:t>
      </w:r>
    </w:p>
    <w:p>
      <w:pPr>
        <w:autoSpaceDN w:val="0"/>
        <w:autoSpaceDE w:val="0"/>
        <w:widowControl/>
        <w:spacing w:line="20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Shaukat Ali’s telegram of September 21, 1920,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regarding the trial of the editor of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  <w:r>
        <w:rPr>
          <w:rFonts w:ascii="Times" w:hAnsi="Times" w:eastAsia="Times"/>
          <w:b w:val="0"/>
          <w:i w:val="0"/>
          <w:color w:val="000000"/>
          <w:sz w:val="18"/>
        </w:rPr>
        <w:t>.  It read : “Khilafat Lahore wires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trial begins today, Section 124-A 153-A Special Magistrate Maulana cheerful offence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Hazro speeches.  Zafar Ali Khan case fixed 27 Prosecution evidence about 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including Pirgolra.  Wire advice about Defence.  Kindly wire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Lahore direct send me copy.”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draft is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without due fulfilment of my conditions. Swaraj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such that we can maintain our separate existence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English. If it is to be partnership,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at will. There can be no swaraj without our feeling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equals of Englishmen. Today we feel that we are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for our internal and external security, for an armed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Mussulmans, for our education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 of daily wants, nay, even for the settlement of 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squabbles. The rajas are dependent upon the British for their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millionaires for their millions. The British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and Sir Thomas Holland cracks jokes quite legitimately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non-co-operationists. To get swaraj then is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helplessness. The problem is no doubt stupendous even as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fabled lion who having been brought up in the company of goats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impossible to feel that he was a lion. As Tolstoy used to put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often laboured under hypnotism. The British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expected to help us out of it. On the contrary, they din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ears that we shall be fit to govern ourselves only by slow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processes.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that if we boycott the councils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opportunity of a training in swaraj. I have no doubt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who believe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It even resorts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It audaciously says that Lord Milner’s mission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Egyptians only when they were ready to lift the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 council. For me the only training in swaraj we need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defend ourselves against the whole world and to live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life in perfect freedom even though it may be full of defects.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govern- ment is no substitute for self-government. The Afghans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bad Government but it is self-Government. I envy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learnt the art through a sea of blood. And if we today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drive out the English by superior brute force,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counted their superiors, and in spite of our inexperience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debating at the council table or in holding executive offices,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fit to govern ourselves. For brute force is the only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has hitherto recognized. The Germans were defeated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necessarily in the wrong, but because the allied Powers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possess greater brute strength. In the end therefore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either learn the art of war which the British will not teach her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follow her own way of discipline and self-sacrifice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It is as amazing as it is humiliating that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one hundred thousand white men should be able to rule three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fifteen million Indians. They do so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by force but more by securing our co-operation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ways and making us more and more helpless and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 as time goes forward. Let us not mistake reformed councils,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law-courts and even governorships for real freedom or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subtler methods of emasculation. The British cannot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mere force. And so they resort to all means,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dishonourable, in order to retain their hold on India.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billions and they want India’s manpower for their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greed. If we refuse to supply them with men and money, we achieve </w:t>
      </w:r>
      <w:r>
        <w:rPr>
          <w:rFonts w:ascii="Times" w:hAnsi="Times" w:eastAsia="Times"/>
          <w:b w:val="0"/>
          <w:i w:val="0"/>
          <w:color w:val="000000"/>
          <w:sz w:val="22"/>
        </w:rPr>
        <w:t>our goal, namely, swaraj, equality, manliness.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cup of our humiliation was filled during the closing scenes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Viceregal council. Mr. Shastri could not move his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The Indian victims of Jallianwala [Bagh] received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1250, the English victims of mob-frenzy received lakhs.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guilty of crimes against those whose servants they were,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reprimanded. And the councillors were satisfied. If India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powerful, India would not have stood this addition of insult to her </w:t>
      </w:r>
      <w:r>
        <w:rPr>
          <w:rFonts w:ascii="Times" w:hAnsi="Times" w:eastAsia="Times"/>
          <w:b w:val="0"/>
          <w:i w:val="0"/>
          <w:color w:val="000000"/>
          <w:sz w:val="22"/>
        </w:rPr>
        <w:t>injury.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blame the British. If we were weak in numbers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we too would perhaps have resorted to the same methods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employing. Terrorism and deception are weapons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but of the weak. The British are weak in numbers, we are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our numbers. The result is that each is dragging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It is common experience that Englishmen lose in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residence in India and that Indians lose in courage and manliness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contact with Englishmen. This process of weakening is good </w:t>
      </w:r>
      <w:r>
        <w:rPr>
          <w:rFonts w:ascii="Times" w:hAnsi="Times" w:eastAsia="Times"/>
          <w:b w:val="0"/>
          <w:i w:val="0"/>
          <w:color w:val="000000"/>
          <w:sz w:val="22"/>
        </w:rPr>
        <w:t>neither for us, two nations, nor for the world.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Indians take care of ourselves the English and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would take care of themselves. Our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progress must therefore consist in setting our own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arms for the present is out of the question. I 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further and believe that India has a better mission for the world.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within her power to show that she can achieve her destiny by pure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self-sacrifice, i.e., self-purification. This can be done only by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And non-co-operation is possible only when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to co-operate begin the process of withdrawal. If we can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free ourselves from the threefold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Government-controlled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Government law-courts and legislative councils, and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our own education, regulate our disputes and be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legislation, we are ready to govern ourselves and 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ready to ask the Government servants, whether civil or military, to </w:t>
      </w:r>
      <w:r>
        <w:rPr>
          <w:rFonts w:ascii="Times" w:hAnsi="Times" w:eastAsia="Times"/>
          <w:b w:val="0"/>
          <w:i w:val="0"/>
          <w:color w:val="000000"/>
          <w:sz w:val="22"/>
        </w:rPr>
        <w:t>resign and the tax-payers to suspend payment of taxes.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it such an impracticable proposition to expect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children from schools and colleges and establish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institutions or to ask lawyers to suspend their practice and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time and attention to national service against payment,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necessary, of their maintenance, or to ask candidates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not to enter councils and lend their passive or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the legislative machinery through which all control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exercised? The movement of non-co-operation is nothing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isolate the brute force of the British from all the trappings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it is hidden and to show that brute force by itself cannot </w:t>
      </w:r>
      <w:r>
        <w:rPr>
          <w:rFonts w:ascii="Times" w:hAnsi="Times" w:eastAsia="Times"/>
          <w:b w:val="0"/>
          <w:i w:val="0"/>
          <w:color w:val="000000"/>
          <w:sz w:val="22"/>
        </w:rPr>
        <w:t>for one single moment hold India.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frankly confess that, until the three conditions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are fulfilled, there is no swaraj. We may not go on taking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degrees, taking thousands of rupees monthly from clients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which can be finished in five minutes and taking the keenest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wasting national time on the council floor and still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gain national self-respect.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though not the least important part of the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considered. That is swadeshi. Had we not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we need not have been in the present fallen state.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rid of the economic slavery, we must manufacture our own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at the present moment only by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weaving.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means discipline, self-denial, self-sacrifice,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confidence and courage. If we show this in one year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 that today count, and make public opinion,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swaraj within one year. If I am told that even we who lead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qualities in us, there certainly will never be swaraj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we shall have no right to blame the English for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doing. Our salvation and its time are solely dependent upon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Vedantic concept, seeking to explain phenomenal existence describing it </w:t>
      </w:r>
      <w:r>
        <w:rPr>
          <w:rFonts w:ascii="Times" w:hAnsi="Times" w:eastAsia="Times"/>
          <w:b w:val="0"/>
          <w:i w:val="0"/>
          <w:color w:val="000000"/>
          <w:sz w:val="18"/>
        </w:rPr>
        <w:t>as illusion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SOME ILLUSTRATIONS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in my article on “Democracy </w:t>
      </w:r>
      <w:r>
        <w:rPr>
          <w:rFonts w:ascii="Times" w:hAnsi="Times" w:eastAsia="Times"/>
          <w:b w:val="0"/>
          <w:i/>
          <w:color w:val="000000"/>
          <w:sz w:val="22"/>
        </w:rPr>
        <w:t>versus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Mobocracy”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some illustrations of my meaning out of my own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however unable, owing to the protracted Congress proceedings,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those illustrations last week. I do so now. When we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a huge crowd waited us at the station. Our compartment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and fortunately drawn up in front of a reserved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have happened, if we had to alight together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can be better imagined than described. But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platform we were not able to get out for some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were in the way. Instead of dispersing themselves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and keeping it back, they clustered together to do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as they thought. The result was that the pressure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where they and we were standing. And “form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ring” has become the usual word of command. This forming a 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humiliating spectacle and yet it has become such an institution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there is no one else but volunteers, “a ring” is formed </w:t>
      </w:r>
      <w:r>
        <w:rPr>
          <w:rFonts w:ascii="Times" w:hAnsi="Times" w:eastAsia="Times"/>
          <w:b w:val="0"/>
          <w:i w:val="0"/>
          <w:color w:val="000000"/>
          <w:sz w:val="22"/>
        </w:rPr>
        <w:t>round the leader to be “honoured”.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with my descripiton, the crowd was large, the noises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were so terrific that the directions given by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heard at all. All was chaos. My poor toes were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danger of being crushed to a pulp. I often very nearly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balance through the jostling of the very volunteers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protect me. And but for the very great care with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me and the assistance rendered to them by the stalwart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Ali, I would have fared much worse than I did.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was suffocating. Thus struggling it took us 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of an hour to reach the motor car, whereas ordinarily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taken three minutes to walk out of the station to the porch.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reached the car it was no easy job to get into it. I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shoved into it in the best manner possible. I certainly heaved a sigh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when I found myself in the car, and I thought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and I deserved the ovation we received from the crowd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dangerous exercise we had gone through. With a little forethought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mobocracy, for such it was, could have been changed into a </w:t>
      </w:r>
      <w:r>
        <w:rPr>
          <w:rFonts w:ascii="Times" w:hAnsi="Times" w:eastAsia="Times"/>
          <w:b w:val="0"/>
          <w:i w:val="0"/>
          <w:color w:val="000000"/>
          <w:sz w:val="22"/>
        </w:rPr>
        <w:t>splendidly organized and educative demonstration. And it could have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September 8, 1920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rendered free of all risk to life. The experience of Madras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of many. We had an extraordinary experience at Erode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Salem. I was fairly fagged out. My voice had become hoarse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speaking. As at many stations there was here too a surging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throughly disorganized, though like everywhere else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humoured and respectful. I appealed to them not to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unmusical noises, told them to disperse in an orderly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had already seen us. I told them too that if they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share in the khilafat and the Punjab struggle,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undergo discipline. I was able to reach my voice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intelligent amongst them. I suggested that they should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rise, turn towards the station entrance and noiselessly retire. They </w:t>
      </w:r>
      <w:r>
        <w:rPr>
          <w:rFonts w:ascii="Times" w:hAnsi="Times" w:eastAsia="Times"/>
          <w:b w:val="0"/>
          <w:i w:val="0"/>
          <w:color w:val="000000"/>
          <w:sz w:val="22"/>
        </w:rPr>
        <w:t>listened, the rest followed and the station was cleared in two minutes’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the friends, who heard me, had haggled, argued, objected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shouting and remaining, the whole crowd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and there would have been a pandemonium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 that the train stopped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finish this description by giving the reverse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at Jalarpet. We were travelling to Madras by the night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Bangalore. We had been taking meetings at Salem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motoring to Bangalore, a distance of 125 miles from Salem,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there a meeting in drenching rain and thereafter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entrain. We needed night’s rest but there was none to be had.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station of importance, large crowds had gathered to greet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About midnight we reached Jalarpet junction. The train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there nearly forty minutes or stopped that night all those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Maulana Shaukat Ali requested the crowd to disperse.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he argued, the more they shouted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Maulana Shaukat Ali ki </w:t>
      </w: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evidently thinking that the Maulana could not mean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said. They had come from twenty miles’ distance, they were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hours, they must have their satisfaction. The Maulana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struggle, he pretended to sleep. The adorers thereuponmounted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footboards to have a peep at the Maulana. As the light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was put out they brought in lanterns. At last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try. I rose, went to the door. It was a signal for a great shout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The noise tore me to pieces. I was so tired. All my appeals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in the end. They would stop for a while to renew the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shut the windows. But the crowd was not to be baffled.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open the windows from outside. They must see us both. And </w:t>
      </w:r>
      <w:r>
        <w:rPr>
          <w:rFonts w:ascii="Times" w:hAnsi="Times" w:eastAsia="Times"/>
          <w:b w:val="0"/>
          <w:i w:val="0"/>
          <w:color w:val="000000"/>
          <w:sz w:val="22"/>
        </w:rPr>
        <w:t>so the tussle went on till my son took it up. He harangued them,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them for the sake of the other passengers. He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 and there was a little less noise. Peeping however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last minute. It was all well-meant, it was all an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love, yet how cruel, how unreasonable! It was a mob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mind. There were no intelligent men of influence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so nobody listened to anybody.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make real headway, we must train these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a heart of gold, who feel for the country,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and led. But a few intelligent, sincere, local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needed, and the whole nation can be organized to act intelligently,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can be evolved out of mobocracy. This evolution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step to successful, national 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SWADESHI STORES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previous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endeavoured to show how stores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selling mill-manufactures did not advance swadeshi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whatsoever, but on the contrary tended to send up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 propose to show in this article how with a small capital,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advance true swadeshi and earn a modest live- lihood.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there is a family consisting of husband,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children one of whom is ten years old and the other five.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capital of Rs. 500, they can manage a khaddar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way. They can hire, say in a place with a population of 20,000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a shop with dwelling rooms for Rs. 10 per month.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whole of the stock at 10 per cent profit they can have Rs.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They have no servants. The wife and the children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 would be expected to help in keeping the shop tidy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it when the husband is out. The wife and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devote their spare time to spinning.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initial stages the khaddar may not sell at the shop.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husband is expected to hawk the khaddar from door to door </w:t>
      </w:r>
      <w:r>
        <w:rPr>
          <w:rFonts w:ascii="Times" w:hAnsi="Times" w:eastAsia="Times"/>
          <w:b w:val="0"/>
          <w:i w:val="0"/>
          <w:color w:val="000000"/>
          <w:sz w:val="22"/>
        </w:rPr>
        <w:t>and popularize it. He will soon find a custom for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 be surprised at my suggesting 10 percent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The khaddar </w:t>
      </w:r>
      <w:r>
        <w:rPr>
          <w:rFonts w:ascii="Times" w:hAnsi="Times" w:eastAsia="Times"/>
          <w:b w:val="0"/>
          <w:i/>
          <w:color w:val="000000"/>
          <w:sz w:val="22"/>
        </w:rPr>
        <w:t>bhandars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designed for the poorest.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khaddar saves at least half the cost not necessarily because the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“Swadeshi”, 8-9-1920.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Store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more durable (though that it certainly is) but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revolutionizes our tastes. I know what saving of money its 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me. Those who buy khaddar from patriotic motives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afford to pay 10 percent profits on khaddar. Lastly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popularizing of khaddar means much care, devotion and labour.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a khaddar </w:t>
      </w:r>
      <w:r>
        <w:rPr>
          <w:rFonts w:ascii="Times" w:hAnsi="Times" w:eastAsia="Times"/>
          <w:b w:val="0"/>
          <w:i/>
          <w:color w:val="000000"/>
          <w:sz w:val="22"/>
        </w:rPr>
        <w:t>bhandar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buy it at a wholesale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must wander to get the best khaddar, he must meet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induce them to weave hand-spun yarn. He must stimulate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district hand-spinning among its women. He must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carders and get them to card cotton. All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intelligence, organization and great ability. A man who can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has a right to take 10 per cent profits. And a swadeshi </w:t>
      </w:r>
      <w:r>
        <w:rPr>
          <w:rFonts w:ascii="Times" w:hAnsi="Times" w:eastAsia="Times"/>
          <w:b w:val="0"/>
          <w:i/>
          <w:color w:val="000000"/>
          <w:sz w:val="22"/>
        </w:rPr>
        <w:t>bhandar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conducted on these lines becomes a true centre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 commend my remarks to the attention of the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stores that are already in existence.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their method at once but I have no doubt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advance swadeshi only to the extent that they sell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THE DISTRESS IN PURI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attention of the readers to the latest report of the Puri </w:t>
      </w:r>
      <w:r>
        <w:rPr>
          <w:rFonts w:ascii="Times" w:hAnsi="Times" w:eastAsia="Times"/>
          <w:b w:val="0"/>
          <w:i w:val="0"/>
          <w:color w:val="000000"/>
          <w:sz w:val="22"/>
        </w:rPr>
        <w:t>distress.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made hitherto has been generous but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 the distress in full. Volunteers are becoming scarce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prolongation of the distress. They have to be replaced by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obliged for want of funds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number relieved and the Government of Bihar and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relieve “economic” distress. The committee needs at least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50,000. I take that the generous readers who see the appeal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to respond. An eyewitness who chanced to go to Puri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told me that he saw a hungry man die in his presence.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to the place where relief was being given. He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to live to get relief. Only the other day an Oriya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act of committing suicide because he was unable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pangs of hunger. He was charged with the crime of attempting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suicide. The presiding magistrate practically discharged him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him Rs. 20 from the poor-box.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People’s Famine Relief Committee, Puri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these incidents teach us? Distress is chronic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something of Puri because there it has become acute.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must be held to be a crime to spend money on dinner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parties, tamashas and other luxuries so long as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starving. We would not have a feast in a family if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die of starvation. If India is one family,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feeling as we would have in a private family. But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 ourselves generally with every Indian as with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family or whether we do not, let me hope that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to relieve the acute distress that is now going on in Puri.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Nor, let me hope, will the death of Mr. Krishnachandra Naik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snake-bite discourage volunteers from offering their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Naik has died well in dying in harness. Any day such a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a death from disease. In India it is an article of faith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most ignorant person that the soul survives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for itself a better one or worse according to its karma,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matter so much as it seems to do. Mr. Naik will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with a body better equipped for the work before him.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faith in us we must refuse to mourn over his death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he had the good fortune of meeting his death whilst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relieving distress among fellow-beings.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TERRORISM IN FIJI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 view all the three alternatives when I gave the answer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Let us hope no self-respecting Indian would go to Fiji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commission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inquire into the prospects of further </w:t>
      </w:r>
      <w:r>
        <w:rPr>
          <w:rFonts w:ascii="Times" w:hAnsi="Times" w:eastAsia="Times"/>
          <w:b w:val="0"/>
          <w:i/>
          <w:color w:val="000000"/>
          <w:sz w:val="22"/>
        </w:rPr>
        <w:t>emigration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independent commission of our own to inquire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grievance will be hampered in its progress. How was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treated by some of the white men of Fiji? Pamphlets if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publish, broadcast in India, we should. But that cannot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troubles of those who are in Fiji who are in prison 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It is clearly a matter of terrorizing the present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into slavish submission to the white exploiters.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correspondent forgets that these men are cooped up in Fiji.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facilities for coming back to India.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white men of Fiji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 not want to drive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 as they do in South Africa or East Africa. The Fiji whites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those that are there and want more. It is therefore clearly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to tell all who are weary and heavy laden in Fiji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return to India and to provide transport, for Mr.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himself suggested the same remedy. The cables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Fiji have said the same thing. The least we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>provide facilities for return.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22-9-1920</w:t>
      </w:r>
    </w:p>
    <w:p>
      <w:pPr>
        <w:autoSpaceDN w:val="0"/>
        <w:autoSpaceDE w:val="0"/>
        <w:widowControl/>
        <w:spacing w:line="222" w:lineRule="exact" w:before="12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correspondent’s letter to the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 part said : “In the interview that you kindly gave me on the 9th September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you told me that you would advise Fiji Indians to return to India even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sell out all their possessions. . .  They have built their houses there.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them have been born in Fiji. . .  Surely, you will not ask these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to India. . .  What shall we do for these fifty thousand Indians. . . 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three things for favour of consideration : 1. We must make it clear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here that the Government of India is going to add insult to injury by sending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to Fiji to enquire into the labour condition in Fiji after their refusal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for an independent enquiry into the Fiji Tragedy.  No Indian worth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 to Fiji in that commission of the Government of India.  2.  We should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commission of our own to enquire into the causes and consequences of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in Fiji.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REPORT ON DRAFT INSTRUCTIONS FOR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ORGANIZATIONS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1920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draft instructions for Congress organizations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approve of the resolutions on non-co-operation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Congress Session prepared by the Sub-committee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All-India Congress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advised: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boycott of titles and honorary offices,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(b)boycott of Government functions such as parties, levees and </w:t>
      </w:r>
      <w:r>
        <w:rPr>
          <w:rFonts w:ascii="Times" w:hAnsi="Times" w:eastAsia="Times"/>
          <w:b w:val="0"/>
          <w:i w:val="0"/>
          <w:color w:val="000000"/>
          <w:sz w:val="22"/>
        </w:rPr>
        <w:t>durbars,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(c)gradual boycott of Government or Government-controlled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and establishment of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(d)gradual boycott of law-courts by lawyers and litigants and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by the aid of such lawyers of private arbitration courts,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 boycott of reformed councils by candidates and electors,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(f)boycott of recruiting for soldiers, clerks and labourers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Mesopotamia (meaning Turkish dominions) as on the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of the war,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(g) boycott of foreign goods,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(h)promotion of swadeshi by stimulating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hand-spun yarn and hand-woven cloth out of such </w:t>
      </w:r>
      <w:r>
        <w:rPr>
          <w:rFonts w:ascii="Times" w:hAnsi="Times" w:eastAsia="Times"/>
          <w:b w:val="0"/>
          <w:i w:val="0"/>
          <w:color w:val="000000"/>
          <w:sz w:val="22"/>
        </w:rPr>
        <w:t>yarn.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approved of Mr. Gandhi’s full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non-violent non-co-operation but has adopted for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use the items above mentioned.</w:t>
      </w:r>
    </w:p>
    <w:p>
      <w:pPr>
        <w:autoSpaceDN w:val="0"/>
        <w:tabs>
          <w:tab w:pos="2350" w:val="left"/>
        </w:tabs>
        <w:autoSpaceDE w:val="0"/>
        <w:widowControl/>
        <w:spacing w:line="302" w:lineRule="exact" w:before="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how to enforce these items.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ITLES</w:t>
      </w:r>
    </w:p>
    <w:p>
      <w:pPr>
        <w:autoSpaceDN w:val="0"/>
        <w:autoSpaceDE w:val="0"/>
        <w:widowControl/>
        <w:spacing w:line="28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most difficult part of the programme.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necessary part. It is difficult because it applies to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 body hitherto taken part in active public life and have prized </w:t>
      </w:r>
      <w:r>
        <w:rPr>
          <w:rFonts w:ascii="Times" w:hAnsi="Times" w:eastAsia="Times"/>
          <w:b w:val="0"/>
          <w:i w:val="0"/>
          <w:color w:val="000000"/>
          <w:sz w:val="22"/>
        </w:rPr>
        <w:t>their titles or honours as life itself. It is a necessary item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because even this class must be disillusioned and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to consider gifts from an unrighteous government as a dishonour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typewritten draft bears corrections in Gandhiji’s hand.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religously shunned.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therefore in every town, taluka and district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compile a list of such holders of titles and honorary offices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deputation of the leading non-co-operationists should wait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holders and with all respect and humility urge upon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surrendering their titles and honorary offices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country. No undue pressure of any kind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exercised. Violence of language should be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and lists of those who have not should be furnished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headquarters for pub- lication. Those who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their titles and honorary offices will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others to do likewise. Those who hold such titles and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have voted for non-co-operation are naturally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surrender their titles and offices, mentioning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viz, the resolution of the Congress.</w:t>
      </w:r>
    </w:p>
    <w:p>
      <w:pPr>
        <w:autoSpaceDN w:val="0"/>
        <w:tabs>
          <w:tab w:pos="2430" w:val="left"/>
        </w:tabs>
        <w:autoSpaceDE w:val="0"/>
        <w:widowControl/>
        <w:spacing w:line="26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OLLEGES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WNED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ONTROLLED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autoSpaceDE w:val="0"/>
        <w:widowControl/>
        <w:spacing w:line="26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ought really to be the easiest because the parents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receiving education, as also grown-up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education have taken keen interest in the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And yet this step has been considered by many to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of accomplishment because of the rooted bias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 and colleges. It must however be clear to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attain swaraj within a measurable period that unless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dispense with Government employment which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promise we cannot reach our goal for generations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become independent of Government employ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a truly national culture is to create a want for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emptying the present Government schools, which give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education, teach us false history and take no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want. We adivse gradual withdrawal of boys and girls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colleges, and meanwhile reliance should be placed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education and where even that is not available or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means boys should be apprenticed to patriotic merchants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artisans. Vigorous propaganda should be organized and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parents, schoolmasters, and school- boys who are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18 years. Canvassing should go on for volunteer-teachers,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parents and schoolmasters of schools other than those under </w:t>
      </w:r>
      <w:r>
        <w:rPr>
          <w:rFonts w:ascii="Times" w:hAnsi="Times" w:eastAsia="Times"/>
          <w:b w:val="0"/>
          <w:i w:val="0"/>
          <w:color w:val="000000"/>
          <w:sz w:val="22"/>
        </w:rPr>
        <w:t>direct Government control agree, those schools should give immediate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Government dispensing with all control or aid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or otherwise. They should be conducted as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modification in the training as local circumstances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If men of education take interest in this movement of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nationalizing our education, local committees of inspection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may be formed ultimately resulting in provincial or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universities. The introduction of the adjective “gradual” in the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schools in the resolution simply means that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not expected because of the existing infatuation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It does not mean that propaganda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as to bring about only a gradual withdrawal of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from schools and colleges. Lists of parents who have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children, of boys who have themselves withdrawn and of school-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who have resigned and lists of local schools established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volunteer-teachers should be sent to the provincial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be published.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COURTS</w:t>
      </w:r>
    </w:p>
    <w:p>
      <w:pPr>
        <w:autoSpaceDN w:val="0"/>
        <w:autoSpaceDE w:val="0"/>
        <w:widowControl/>
        <w:spacing w:line="28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of litigation is an acknowledged evil.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litigation keeps pace with the increase of lawyers is also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fact. That a government wields tremendous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law-courts and its system of punishments is also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When there is a real nati-onal awakening amongst the masses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reflected in the statistics of crime and civil suits.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set its heart upon gaining self-determination can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private quarrels civil or criminal and it must be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and specially of those who are versed in law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of things. Moreover, hitherto lawyers have controlled (and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properly) public agitation in the country. If they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time and attention to the immediate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devote only a portion of their leisure to public affairs,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lawyers remained in charge of public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swaraj must be indefinitely postponed.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necessary for reaching our goal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that lawyers should suspend their practice. Those who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require to be supported should be supported by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by utilizing their services for the national schools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private arbitration or for propaganda work. A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such as has been suggested for holders of titles, etc., should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wait upon lawyers and ascertain their wishes. Lists of lawyers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town or district should be prepared marking out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their practice and forwarded to the provincial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for publication.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should help in inducing parties not only to refer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to arbitration but also to withdraw cases now pending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courts and submit them to the national arbitration courts.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Committees should make lists of lawyers and other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commanding public confidence who are to preside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courts. As there is at present no machinery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arbitration courts some kind of social boycott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on parties who fail to carry out such orders.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pointed out that certain lawyers who are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suspend their practice immediately are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completely at a moment’s notice as they have already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engagements from which as honourable men cannot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their clients. In these cases the lawyers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attend only to such engagements and to make every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to cease to practice completely at the earliest possible date.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OUNCILS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councils is of the greatest moment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concentration of energy. People at large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non-co-operation if the best workers seek election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councils. The reform act has not been framed so as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swaraj. Whenever swaraj comes it will not come as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offering from the British people but it will come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becomes irresistible. A force of an irresistible character,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contend, cannot be generated on the floor of the reformed councils.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generated by an incessant education of the electrorate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are outside the electoral rolls. Candidates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come forward should be approached by deputations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them to withdraw their candidature, and electors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to sign the following form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and in virtue of the resolution of the special session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Congress and the All-India Moslem League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voters in the electoral district of . . . for election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councils hereby place on record our desire that we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be represented at the Provincial Legis- lative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(or the Legislative Assembly or the Council of State) and hereby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inform all candidates for election that if they seek election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our wish to the contrary, they will not, represent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desire to be represented in the reformed councils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has been granted in the matters of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swaraj is established in India.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more than one half of the number of electors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can be induced to sign this form we consider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any candidate to persist in his candidature after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declaration. Lists of those who have withdrawn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candidature and those who persist should be taken to put the pros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 before the voters prior to asking them to sign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form which should be translated in the vernacular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concerned.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ECRUITING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ESOPOTAMIA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that a nation which feels the cruel wrong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can do is to refuse to swell the ranks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as sepoys, clerks and labourers for service in Mesopotamia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parts of the Turkish Dominions as they existed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the War. Propaganda should be carried by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are likely to offer themselves for such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before them the true situation and then letting them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choice.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OREIGN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OODS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clause was an unfortunate interpolation due to a misap-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prehension.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non-co-operator is in duty bound to simplify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wants and dispense with all luxuries that are dependent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foreign articles.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the resolution contains all that is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the way of boycott of foreign cloth.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whether from Lancashire or Japan or France has taken the bread </w:t>
      </w:r>
      <w:r>
        <w:rPr>
          <w:rFonts w:ascii="Times" w:hAnsi="Times" w:eastAsia="Times"/>
          <w:b w:val="0"/>
          <w:i w:val="0"/>
          <w:color w:val="000000"/>
          <w:sz w:val="22"/>
        </w:rPr>
        <w:t>out of millions of mouths, has all but killed the ancient art of home-</w:t>
      </w:r>
      <w:r>
        <w:rPr>
          <w:rFonts w:ascii="Times" w:hAnsi="Times" w:eastAsia="Times"/>
          <w:b w:val="0"/>
          <w:i w:val="0"/>
          <w:color w:val="000000"/>
          <w:sz w:val="22"/>
        </w:rPr>
        <w:t>spinning which supplemented the resources of millions of agricult-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urists and constituted a kind of insurance against famine.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thousands of weavers of an honourable and lucrative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Our mills do not manufacture sufficient for our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pressure on mill-manufacture by those who are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using foreign cloths can only result in increasing prices, depriving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28-9-1920.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of the cloth they buy without in any way promoting swadeshi.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Resort therefore to hand-spinning and hand-weaving is at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a national necessity and before it becomes fairly universal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 discipline, sacrifice and organizing ability all of which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qualities also required for gaining swaraj. We attach great importance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swadeshi in the form of a revival of hand-spinning and hand-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weaving and distribution of cloth so manufactured. Thousands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need special training for this work. Ladies of high station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induced to take up hand-spinning and to use only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cloth as can be woven out of hand-spun yarn. Classes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formed in every street. Spinning-wheels can be manufactured by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ordinary carpenter if a model is placed before him.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desirous of taking up this branch of work should communicate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manager of Satyagraha Ashram, Sabarmati, near Ahmedabad.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WARAJ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 that a national fund should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carrying into effect the Congress resolution.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required for propaganda work, for encouraging swadeshi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national schools and for supporting lawyers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their practice and are unable to support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with the help of district organizations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 endeavour to collect funds and submit monthly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>receipts and expenditure.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ORPS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Provincial, district and town organizations should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for the purpose of disciplining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order.</w:t>
      </w:r>
    </w:p>
    <w:p>
      <w:pPr>
        <w:autoSpaceDN w:val="0"/>
        <w:autoSpaceDE w:val="0"/>
        <w:widowControl/>
        <w:spacing w:line="240" w:lineRule="exact" w:before="54" w:after="10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we would advise that where there is a sufficient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workers, a batch should specialize in order to make one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successful. Where the workers are not sufficient, precedence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the boycott of councils because results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this item of non-co-operation before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>December next.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7266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56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760"/>
        <w:ind w:left="72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(Subject to a separate note)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568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Lord Mountbatten”, 14/16-9-1947.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TELEGRAM TO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23,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 PERSONALLY DISINCLINED RESPOND BUT IF YOU THINK CAUSE WILL BE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SERVED THEREBY AM WILLING GO I DO NEED REST TILL END MONTH.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7268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CIRCULAR LETTER TO HOME RULE LEAGUE </w:t>
      </w:r>
      <w:r>
        <w:rPr>
          <w:rFonts w:ascii="Times" w:hAnsi="Times" w:eastAsia="Times"/>
          <w:b w:val="0"/>
          <w:i/>
          <w:color w:val="000000"/>
          <w:sz w:val="24"/>
        </w:rPr>
        <w:t>BRANCHES</w:t>
      </w:r>
    </w:p>
    <w:p>
      <w:pPr>
        <w:autoSpaceDN w:val="0"/>
        <w:autoSpaceDE w:val="0"/>
        <w:widowControl/>
        <w:spacing w:line="288" w:lineRule="exact" w:before="76" w:after="0"/>
        <w:ind w:left="345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ULE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305/09, M</w:t>
      </w:r>
      <w:r>
        <w:rPr>
          <w:rFonts w:ascii="Times" w:hAnsi="Times" w:eastAsia="Times"/>
          <w:b w:val="0"/>
          <w:i w:val="0"/>
          <w:color w:val="000000"/>
          <w:sz w:val="18"/>
        </w:rPr>
        <w:t>ASJID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UNDER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0" w:val="left"/>
        </w:tabs>
        <w:autoSpaceDE w:val="0"/>
        <w:widowControl/>
        <w:spacing w:line="302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ULE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5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resolution passed at the general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Home Rule League at Calcutta, we beg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instructions for carrying 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passed by the special session of the Congress :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Branches of the All-India Home Rule League are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its object to enforce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special session of the Congress in so far as it advises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the part of the people. And with a view to effective action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Branches are for the time being requested to concentrate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for the next two months principally upon complete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reformed councils. For that purpose all the Branches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canvass signatures on the following form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view and in virtue of the resolution of the special session of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Shaukat Ali’s telegram of September 23, 1920 from </w:t>
      </w:r>
      <w:r>
        <w:rPr>
          <w:rFonts w:ascii="Times" w:hAnsi="Times" w:eastAsia="Times"/>
          <w:b w:val="0"/>
          <w:i w:val="0"/>
          <w:color w:val="000000"/>
          <w:sz w:val="18"/>
        </w:rPr>
        <w:t>Bombay which read : “Punjab khilafat wants your presence urgent Lahore twenty-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seventh Zafaralikhan’s trial.  Delegates here will join Baroda.  If you start Express </w:t>
      </w:r>
      <w:r>
        <w:rPr>
          <w:rFonts w:ascii="Times" w:hAnsi="Times" w:eastAsia="Times"/>
          <w:b w:val="0"/>
          <w:i w:val="0"/>
          <w:color w:val="000000"/>
          <w:sz w:val="18"/>
        </w:rPr>
        <w:t>twenty-fifth evening reaching Lahore twenty-seventh morning wire reply.”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Congress and the All-India Moslem League,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voters in the electoral district of . . . for election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councils, hereby place on record our desire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be represented at the Provincial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(or the legislative Assembly or the Council of State) and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all candidates for election that if they seek election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our wish to the contrary, they will not represent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desire to be represented in the reformed councils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has been granted in the matters of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swaraj is established in India.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 cannot be laid on the fact that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are taken the voters should be made to understand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doing. No pressure of any kind should be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voters. Candidates too should be requested to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candidature in obedience to the expressed wish of the voters,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half the number of voters have signified their wish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instructions as to the other adopted by the Congress for</w:t>
      </w:r>
    </w:p>
    <w:p>
      <w:pPr>
        <w:autoSpaceDN w:val="0"/>
        <w:tabs>
          <w:tab w:pos="4910" w:val="left"/>
        </w:tabs>
        <w:autoSpaceDE w:val="0"/>
        <w:widowControl/>
        <w:spacing w:line="302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enforcement will be forwarded in due course.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0" w:right="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President</w:t>
      </w:r>
    </w:p>
    <w:p>
      <w:pPr>
        <w:autoSpaceDN w:val="0"/>
        <w:autoSpaceDE w:val="0"/>
        <w:widowControl/>
        <w:spacing w:line="266" w:lineRule="exact" w:before="40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MAR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OBANI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AWAHARLAL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25-9-1920</w:t>
      </w:r>
    </w:p>
    <w:p>
      <w:pPr>
        <w:autoSpaceDN w:val="0"/>
        <w:autoSpaceDE w:val="0"/>
        <w:widowControl/>
        <w:spacing w:line="220" w:lineRule="exact" w:before="26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Sometime Congress treasurer;  died in 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1879-      ; statesman and first Indian Governor-General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LETTER TO EVERY VOTER ON DUTY OF VOTERS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86" w:after="0"/>
        <w:ind w:left="3456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4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ULE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ASJID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UNDER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session of the Congress by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has decided in favour of complete boycott of the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It is therefore your duty not to vote for any candidate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the reformed councils. It is however necessary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who wished to stand in your name to know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him or anybody else to represent you. For that purpose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sign the form that has been prepared for your signature. It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also to tell your co-voters, what they should do.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why it is wrong to enter the councils.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declined to grant justice to the Punjab.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broken their pledged word to the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ignored the deepest Mussulman sentiments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get these wrongs righted and in order to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recurrence of such injustice or bad faith we must obtain full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get rid of the badge of inferiority. We cannot do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councils, nor can we gain swaraj by going there.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although our representatives may vote against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measures they will still be regarded as authors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and thus be unwilling instruments of injustice.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 conserving our honour, hastening the advent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righting those wrongs is for the voters not to send any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to the councils.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According to Bombay Secret Abstracts, 1920, this was issued as a leaflet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was being freely distributed in Sind in English and vernacular.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290" w:val="left"/>
        </w:tabs>
        <w:autoSpaceDE w:val="0"/>
        <w:widowControl/>
        <w:spacing w:line="338" w:lineRule="exact" w:before="0" w:after="28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TELEGRAM TO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ACHHRAJ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2964" w:space="0"/>
            <w:col w:w="35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7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1920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2964" w:space="0"/>
            <w:col w:w="35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5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 WIRED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ARAVINDA  GHOSH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  HEALTH VERY MUCH  BETTER.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Putrako—Bapuke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13</w:t>
      </w:r>
    </w:p>
    <w:p>
      <w:pPr>
        <w:autoSpaceDN w:val="0"/>
        <w:autoSpaceDE w:val="0"/>
        <w:widowControl/>
        <w:spacing w:line="292" w:lineRule="exact" w:before="382" w:after="3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LETTER TO CHAIRMAN, A.I.C.C.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842" w:space="0"/>
            <w:col w:w="267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1920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842" w:space="0"/>
            <w:col w:w="267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resolution of the All-India Congress Committee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and dated the 2nd January last the undersigned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committee to draft amendments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Rules. The report was to be presented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June last. We regret to say that owing to unforeseen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we were not able to prepare our final draft by that date.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now append hereto our final draft of the Constitution.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able to meet at any place for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but have been obliged to confer with one another only by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correspon- 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from various quarters.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coming to our conclusions we have carefully considered all </w:t>
      </w:r>
      <w:r>
        <w:rPr>
          <w:rFonts w:ascii="Times" w:hAnsi="Times" w:eastAsia="Times"/>
          <w:b w:val="0"/>
          <w:i w:val="0"/>
          <w:color w:val="000000"/>
          <w:sz w:val="22"/>
        </w:rPr>
        <w:t>the suggestions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889-1942;  whom Gandhiji regarded as his fifth son; treasurer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for a number of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accept the presidentship of Nagpur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Gandhiji dated September 24,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Aurobindo Ghosh (1872-1950); mystic, poet and philosopher; settled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Pondichery from 1910 onwards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draft is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able to agree to the principle of fixing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delegates to the Congress. Mr. Gandhi is alone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suggestion. The majority of us consider that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its demonstrative and influential character if the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restricted. The majority admit the unwieldy nature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Congresses. But in their opinion the benefit of having an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outweighs the difficulty of the problem. Mr. Gandhi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considers that the restriction is essential in order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 truly representative character and to make it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deliberative body. He thinks too that the Congress demands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irresistible when it scientifically represents the whole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with an effective and proportionate voice in its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every resolution has been considered with precision.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its demonstrative character will remain unimpaired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admission of visitors and guests in an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 draft hereto attached embodies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If therefore the All-India Congress Committee rejects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proposal the section dealing with the restriction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delegates will have [to] be deleted. If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for restriction is accepted, we approve of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proportional representation known as the single transferable vote.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will note the change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Congress creed. The most noteworthy change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is the substi[tu]tion of the adjective constitutional by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honourable in reference to the methods to be adopted.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constitutional having a double meaning—popular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legal—causes embarrassment. We have also removed the clause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reform of the existing system of administration”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article more in accordance with the recent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on reforms.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noteworthy change we have made is to redistribute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on a linguistic basis. We believe that the present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time to time to meet the exigencies of a conquering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unscientific and is calculated to retard the political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respective communities speaking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and therefore the growth of India as a whole.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so far as the Congress is concerned, we should re-divide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provinces on a linguistic basis. This would also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securing such a redistribution by the Government.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made no special provision for Mussulman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the Congress. In view of the happy relations existing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races, we do not consider it necessary to make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their representation. But we wish to state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desire any special provision or protection,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or granted for the asking. So far as recognition of Urdu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we have used the common term Hindustani which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Hindi and Urdu and we have recognized both scripts, Devnagari </w:t>
      </w:r>
      <w:r>
        <w:rPr>
          <w:rFonts w:ascii="Times" w:hAnsi="Times" w:eastAsia="Times"/>
          <w:b w:val="0"/>
          <w:i w:val="0"/>
          <w:color w:val="000000"/>
          <w:sz w:val="22"/>
        </w:rPr>
        <w:t>and Persian.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present no separate draft rules. We consider that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procedure for such assemblies like the Congress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offshoots should be applicable where no special mention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is made in the Constitution.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60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UNUSUAL CIRCULAR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Department has issued a circular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translated, reads as under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which has prompted this circular is not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It is dated September 1. Even the man who trusts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 must admit that, faced with non-co-operation, brute force is </w:t>
      </w:r>
      <w:r>
        <w:rPr>
          <w:rFonts w:ascii="Times" w:hAnsi="Times" w:eastAsia="Times"/>
          <w:b w:val="0"/>
          <w:i w:val="0"/>
          <w:color w:val="000000"/>
          <w:sz w:val="22"/>
        </w:rPr>
        <w:t>unavailing and the rifle ineffective. When we get the strength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rifles will be covered with rust, there will be grass </w:t>
      </w:r>
      <w:r>
        <w:rPr>
          <w:rFonts w:ascii="Times" w:hAnsi="Times" w:eastAsia="Times"/>
          <w:b w:val="0"/>
          <w:i w:val="0"/>
          <w:color w:val="000000"/>
          <w:sz w:val="22"/>
        </w:rPr>
        <w:t>growing over them and our children will play where they lie buried.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side talks of non-co-operation, the other side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talk of co-operation. There is no doubt of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depends on friendship, on co-operation. It was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friendship was not genuine, that it was a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strong and the weak, that I advised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is possible only between equals and, since we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the whole world, we wish to be the equals of all; we wish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up all fear of others and to conquer their brute force by 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circular,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Meaning of the Empire”,  29-9-1920.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moral strength.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non-co-operation which will create the basis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The foregoing circular is sheer hypocrisy,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make-believe. The effort will be as futile as trying to make a rope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Government really means to treat us as friends,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the injustices, its ways must change and its heart should melt.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melts, it will repent for its innumerable sins,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heal the Muslims’ wound, will look upon Tilak Maharaj,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enemy, but as a pillar of the Empire and the Viceroy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the crime of refusing even to mention his name.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crime of Tilak Maharaj was that, with his foresight,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long as the British officers looked down upon us, associating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would do us harm. It is for this reason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seem to think that they would be polluted if they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his name.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as, inwardly, they have contempt for us, such circulars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promoting friendship are but a salve for our wounds.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a change of heart in the officials only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their hostility by our strength of character.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them with superior strength and want to be what they are.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matter is that acquiring an empire constitutes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superiority. It requires brute force and the ability to use cunning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persuasion, bribery and coercion and to creat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opponents. This provides no measure of moral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can be measured only in terms of moral worth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based on moral strength is the only true empire. In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India has chosen the way which will help it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empire. All that the foregoing circular tells us is that even our </w:t>
      </w:r>
      <w:r>
        <w:rPr>
          <w:rFonts w:ascii="Times" w:hAnsi="Times" w:eastAsia="Times"/>
          <w:b w:val="0"/>
          <w:i w:val="0"/>
          <w:color w:val="000000"/>
          <w:sz w:val="22"/>
        </w:rPr>
        <w:t>adversary admits our path to be the right one.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26-9-1920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Tamil proverb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GUJARAT’S DUTY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 what Gujarat will do now.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decided, even before the Congress session was held,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schools and courts and the Congress has now approved </w:t>
      </w:r>
      <w:r>
        <w:rPr>
          <w:rFonts w:ascii="Times" w:hAnsi="Times" w:eastAsia="Times"/>
          <w:b w:val="0"/>
          <w:i w:val="0"/>
          <w:color w:val="000000"/>
          <w:sz w:val="22"/>
        </w:rPr>
        <w:t>this programme; Gujarat is, therefore, under a double obligation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seems to have done nothing of much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>so far.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legislatures will be boycotted by and large.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will not suffice.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schools have we rendered vacant? How many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practice? How many people have given up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entirely? How many have taken up, and induced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up, hand-spinning and hand-weaving?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 idle questions. We shall be tested by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them. Our attending meetings and raising hands for voting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us swaraj or justice for the Punjab; nor will it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of Islam.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Viceroy has made it clear by his action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expect any justice. Officers have been reprimanded.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demanded not merely that the guilty officers be reprimanded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be discharged from service or suitably punished.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has been done.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Fiji, innocent and helpless Indians were subjected to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those in Amritsar. Gujaratis must have read the report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arrogance in New Zealand. The rights of Indians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being attacked. Indians in South Africa are being befooled </w:t>
      </w:r>
      <w:r>
        <w:rPr>
          <w:rFonts w:ascii="Times" w:hAnsi="Times" w:eastAsia="Times"/>
          <w:b w:val="0"/>
          <w:i w:val="0"/>
          <w:color w:val="000000"/>
          <w:sz w:val="22"/>
        </w:rPr>
        <w:t>and driven out. When these are the policies which prevail, how is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possible?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upon ourselves to get this policy changed,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equals of the British, to uphold our self-respect,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from ruination and show our culture (if we have any).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concluded that we cannot achieve all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arranging, gathering or making petitions. Gujarat had decided so even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How, then, can we succeed in this task? Our reply was: By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 Non co-operation with British rule means co-operation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among ourselves. This task can never be accomplished without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  determination,  efficiency,  planning, training, etc. It seemst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 legislatures will be boycotted by and large. But this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suffice.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schools have we rendered vacant? How many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practice? How many people have given up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entirely? How many have taken up, and induced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up, hand-spinning and hand-weaving?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 idle questions. We shall be tested by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them. Our attending meetings and raising hands for voting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us swaraj or justice for the Punjab; nor will it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humiliation of Islam.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Viceroy has made it clear by his action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expect any justice. Officers have been reprimanded.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demanded not merely that the guilty officers be reprimanded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be discharged from service or suitably punished.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has been done.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Fiji, innocent and helpless Indians were subjected to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those in Amritsar. Gujaratis must have read the report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arrogance in New Zealand. The rights of Indians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being attacked. Indians in South Africa are being befooled </w:t>
      </w:r>
      <w:r>
        <w:rPr>
          <w:rFonts w:ascii="Times" w:hAnsi="Times" w:eastAsia="Times"/>
          <w:b w:val="0"/>
          <w:i w:val="0"/>
          <w:color w:val="000000"/>
          <w:sz w:val="22"/>
        </w:rPr>
        <w:t>and driven out. When these are the policies which prevail, how is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possible?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upon ourselves to get this policy changed,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equals of the British, to uphold our self-respect,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from ruination and show our culture (if we have any).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concluded that we cannot achieve all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arranging, gathering or making petitions. Gujarat had decided so even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How, then, can we succeed in this task? Our reply was: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Non co-operation with British rule means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ourselves. This task can never be accomplished without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determination, efficiency, planning, training, etc.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must look to the British Government for our education,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our disputes, for our laws and the cloth we need,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ever start non-co-operation with it 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children of a man sunk in immorality non-co-operate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while he provides their education, settles their disputes and </w:t>
      </w:r>
      <w:r>
        <w:rPr>
          <w:rFonts w:ascii="Times" w:hAnsi="Times" w:eastAsia="Times"/>
          <w:b w:val="0"/>
          <w:i w:val="0"/>
          <w:color w:val="000000"/>
          <w:sz w:val="22"/>
        </w:rPr>
        <w:t>lays down rules for their future conduct and they receive these bene-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fits from him?  Does not the very first step towards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lie in renouncing these three benefits? And when the children straigh-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taway give up these favours, what will be the effect on their father? </w:t>
      </w:r>
      <w:r>
        <w:rPr>
          <w:rFonts w:ascii="Times" w:hAnsi="Times" w:eastAsia="Times"/>
          <w:b w:val="0"/>
          <w:i w:val="0"/>
          <w:color w:val="000000"/>
          <w:sz w:val="22"/>
        </w:rPr>
        <w:t>Will he not change his ways and try to win them back?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the children think that they cannot do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education, that it is for the best that the father should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disputes and he alone can lay down the law for their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how it could be non-co-operation to renounce these benefits,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only will they fail to put a stop to their father’s immorality </w:t>
      </w:r>
      <w:r>
        <w:rPr>
          <w:rFonts w:ascii="Times" w:hAnsi="Times" w:eastAsia="Times"/>
          <w:b w:val="0"/>
          <w:i w:val="0"/>
          <w:color w:val="000000"/>
          <w:sz w:val="22"/>
        </w:rPr>
        <w:t>but will be a party to it and take to immoral ways themselves.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is true of our relations with the Government.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by tangible benefits like schools, etc.  we make compromises,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ever receding from us.  For we shall always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courts, etc., can be run only by the Government. 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always moves in a vehicle loses his ability to walk,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passively receives education and such other benefits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able to educate our children and settle our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shall feel new strength in us and shall know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be independent.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Agra, there was a dispute between Hindus and Muslims.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official said : “Well, send for your Maulana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Gandhi.”  He obliged us by saying this.  Maulana or Gandhi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go, but the well-known Hakim Ajmal Khan and others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from Delhi and restored peace between the two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were convinced that they could do without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and the officials.  To that extent the people made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>became independent and qualified themselves for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as the people gradually learn to manage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affairs, they will become more and more free.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essence of non-co-operation to awaken people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 People must realize that without their consent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the Government can never be carried on.  In this realiza-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lie the seeds of swaraj. The people will be subject only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as, yielding to temptations  or out of ignorance or fear, they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[with the Government]. If people emancipate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lure of titles, etc., from the ignorant belief that knowledge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only in Government schools and from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physical might, they will be independent.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should understand this simple idea and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realize his duty.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mainly workers that we lack.  If honest, sincere and alert </w:t>
      </w:r>
      <w:r>
        <w:rPr>
          <w:rFonts w:ascii="Times" w:hAnsi="Times" w:eastAsia="Times"/>
          <w:b w:val="0"/>
          <w:i w:val="0"/>
          <w:color w:val="000000"/>
          <w:sz w:val="22"/>
        </w:rPr>
        <w:t>workers who have unshakable faith in every item in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 programme come forward, people will not take long to get </w:t>
      </w:r>
      <w:r>
        <w:rPr>
          <w:rFonts w:ascii="Times" w:hAnsi="Times" w:eastAsia="Times"/>
          <w:b w:val="0"/>
          <w:i w:val="0"/>
          <w:color w:val="000000"/>
          <w:sz w:val="22"/>
        </w:rPr>
        <w:t>ready.  So the first thing to do, for ensuring the success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is to find workers.  There can be no lack of such workers. 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they will be  found in every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FAMINE   IN  ORISSA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 in Orissa is getting more acute, not less. 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contributed much towards relief but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is not enough.  Shri Amritlal Thakkar has asked for Rs. 50,000. </w:t>
      </w:r>
      <w:r>
        <w:rPr>
          <w:rFonts w:ascii="Times" w:hAnsi="Times" w:eastAsia="Times"/>
          <w:b w:val="0"/>
          <w:i w:val="0"/>
          <w:color w:val="000000"/>
          <w:sz w:val="22"/>
        </w:rPr>
        <w:t>If we fail to collect this amount, some are bound to die of starvation.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may go there and see people starving.  One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recently.  He saw with his own eyes a man dying of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latter had gone to the place to receive doles being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>among famine-stricken people, but did not live to get his share.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such starving man, unable to bear his suffering,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commit suicide.  Since the attempt to commit suicide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crime, he was arrested by the police.  The magistrate passed a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on him and set him free; he was given Rs. 20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charity box.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Puri, now, they are short of volunteers. 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got overworked.  So paid servants have had to be employed,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has meant additional expenditure.  It is our duty to meet this.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millions are starving in India, we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parties and dinners, to indulge in rhetoric and spend money </w:t>
      </w:r>
      <w:r>
        <w:rPr>
          <w:rFonts w:ascii="Times" w:hAnsi="Times" w:eastAsia="Times"/>
          <w:b w:val="0"/>
          <w:i w:val="0"/>
          <w:color w:val="000000"/>
          <w:sz w:val="22"/>
        </w:rPr>
        <w:t>on luxuries. We cannot even enjoy good dishes.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our duty in regard to the chronic poverty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accept or reject it.  But we cannot escape the duty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starvation in Puri and it is my hope that everybody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the fund to the best of his ability.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wish to draw the reader’s attention to another fact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by Amritlal Thakkar.  He writes about a young 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Krishnachandra Naik, and says that he died of a serpent bite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his duty.  We may offer consolation to the family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friend.  Personally, however, I would offer congratulations.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rather die of a serpent bite while trying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of a starving man, than of dysentery.  The dysentery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my sins.  The serpent bite may also be due to my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if I die of such an accident while doing good,  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well after death.  I would, consider it my good fortune [to meet </w:t>
      </w:r>
      <w:r>
        <w:rPr>
          <w:rFonts w:ascii="Times" w:hAnsi="Times" w:eastAsia="Times"/>
          <w:b w:val="0"/>
          <w:i w:val="0"/>
          <w:color w:val="000000"/>
          <w:sz w:val="22"/>
        </w:rPr>
        <w:t>such a death].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pained by the death of friend Naik,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rejoice over it and not turn away from such work as risky.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there is greater fear of death in India, where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 We believe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be immortal.  We know the body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perish any moment. 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goes from body to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its actions.  If so, why fear or mourn death? If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dies, why should we not believe that it has died after paying its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feel no terror at its death?  Is it not a delusion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child’s death is untimely?  Does not our dharma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all deaths occur at their appointed hour?  We indeed need to </w:t>
      </w:r>
      <w:r>
        <w:rPr>
          <w:rFonts w:ascii="Times" w:hAnsi="Times" w:eastAsia="Times"/>
          <w:b w:val="0"/>
          <w:i w:val="0"/>
          <w:color w:val="000000"/>
          <w:sz w:val="22"/>
        </w:rPr>
        <w:t>shake off our delusions about death.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does not rule out manly effort.  Whether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today  or tomorrow, true human effort consists in adhering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and doing our duty without fearing death, for,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remain free from the weakness of impatience and are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sins.  And, at the same time, believing that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 in matters of dharma, we go on working ceaselessly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no thought of death.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 </w:t>
      </w:r>
      <w:r>
        <w:rPr>
          <w:rFonts w:ascii="Times" w:hAnsi="Times" w:eastAsia="Times"/>
          <w:b w:val="0"/>
          <w:i w:val="0"/>
          <w:color w:val="000000"/>
          <w:sz w:val="22"/>
        </w:rPr>
        <w:t>26-9-1920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290" w:val="left"/>
        </w:tabs>
        <w:autoSpaceDE w:val="0"/>
        <w:widowControl/>
        <w:spacing w:line="328" w:lineRule="exact" w:before="0" w:after="24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 TELEGRAM  TO  JAMNALAL 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40" w:after="0"/>
        <w:ind w:left="10" w:right="16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ACHHRAJ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</w:p>
    <w:p>
      <w:pPr>
        <w:sectPr>
          <w:type w:val="continuous"/>
          <w:pgSz w:w="9360" w:h="12960"/>
          <w:pgMar w:top="516" w:right="1366" w:bottom="478" w:left="1440" w:header="720" w:footer="720" w:gutter="0"/>
          <w:cols w:num="2" w:equalWidth="0">
            <w:col w:w="2934" w:space="0"/>
            <w:col w:w="362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3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27, 1920</w:t>
      </w:r>
    </w:p>
    <w:p>
      <w:pPr>
        <w:sectPr>
          <w:type w:val="nextColumn"/>
          <w:pgSz w:w="9360" w:h="12960"/>
          <w:pgMar w:top="516" w:right="1366" w:bottom="478" w:left="1440" w:header="720" w:footer="720" w:gutter="0"/>
          <w:cols w:num="2" w:equalWidth="0">
            <w:col w:w="2934" w:space="0"/>
            <w:col w:w="36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5"/>
        <w:gridCol w:w="2185"/>
        <w:gridCol w:w="2185"/>
      </w:tblGrid>
      <w:tr>
        <w:trPr>
          <w:trHeight w:hRule="exact" w:val="52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       SHUKLAJI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DOES       NOT       ACCEPT       YOU       MAY       ACCEPT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Putrako—Bapuke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13</w:t>
      </w:r>
    </w:p>
    <w:p>
      <w:pPr>
        <w:autoSpaceDN w:val="0"/>
        <w:autoSpaceDE w:val="0"/>
        <w:widowControl/>
        <w:spacing w:line="292" w:lineRule="exact" w:before="38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 TELEGRAM  TO  BIHARILAL  ANANTANI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27,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       NO         JUSTICE         FROM         PRESENT         GOVERNMENT.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        COUNTRYMEN       EAST        AFRICA        STRONG         ENOUGH,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PROTECT         THEMSELVES         BY         NON-CO-OPERATION         ANY         CASE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EVENTS         PROGRESSING         HERE         CANNOT         BUT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ULTIMATELY         IMPROVE         THEIR         POSITION.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7277</w:t>
      </w:r>
    </w:p>
    <w:p>
      <w:pPr>
        <w:autoSpaceDN w:val="0"/>
        <w:autoSpaceDE w:val="0"/>
        <w:widowControl/>
        <w:spacing w:line="292" w:lineRule="exact" w:before="42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LETTER TO K. G. KRISHNAMURTI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KRISHNAMURTI,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revised your views on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better to bear in mind that the primary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not paralysis of the Government but putting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right. Since the Government is in the wrong 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mustnecessarily result in its paralysis. The millions who do not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by any direct action assist it by giving it passive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 they do not actively desire to dissociate themselves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Bishandutt Shukla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Chairmanship of the Reception Committee of Nagpur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East African settler who in a telegram to Gandhiji on September 27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“Leaving for East Africa Wednesday.  Pray wire me care Swaga desired advise as </w:t>
      </w:r>
      <w:r>
        <w:rPr>
          <w:rFonts w:ascii="Times" w:hAnsi="Times" w:eastAsia="Times"/>
          <w:b w:val="0"/>
          <w:i w:val="0"/>
          <w:color w:val="000000"/>
          <w:sz w:val="18"/>
        </w:rPr>
        <w:t>message to be delivered our countrymen under present circmustances.”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Anyway swadeshi gives everyone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partaking in the movement. And, after all, it it not enough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actively co-operating with the Government, i.e., title-holders,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of school-going children and lawyers, withdraw their support?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force of a Government depends upon these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moral force goes, the very foundation is undermined.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opposed to boycott of foreign goods on principle.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it because it is physically impossible. I have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special boycott, i.e., of foreign cloth. This is possible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achieve that we make India economically independent.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this answers all the questions raisd by you.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7274</w:t>
      </w:r>
    </w:p>
    <w:p>
      <w:pPr>
        <w:autoSpaceDN w:val="0"/>
        <w:autoSpaceDE w:val="0"/>
        <w:widowControl/>
        <w:spacing w:line="292" w:lineRule="exact" w:before="422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 SPEECH  AT  STUDENTS’  MEETING 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Punjab, students being forced to march sixteen to eigh-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teen miles, and children being whipped, were not the only indig-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nities; some students were even called out to salute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Jack.  I leave it to the students to judge how, if people are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salute the Union Jack, or even God, those who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forced—and God Himself—would feel.  Then, again,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expelled from college.  I used to get letters from such students.  They </w:t>
      </w:r>
      <w:r>
        <w:rPr>
          <w:rFonts w:ascii="Times" w:hAnsi="Times" w:eastAsia="Times"/>
          <w:b w:val="0"/>
          <w:i w:val="0"/>
          <w:color w:val="000000"/>
          <w:sz w:val="22"/>
        </w:rPr>
        <w:t>felt that they were ruined and that their future was bleak.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lesson that students should learn from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Punjab, it is that they should not be enamoured of colleges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should drive out of their minds the idea that if they did not go </w:t>
      </w:r>
      <w:r>
        <w:rPr>
          <w:rFonts w:ascii="Times" w:hAnsi="Times" w:eastAsia="Times"/>
          <w:b w:val="0"/>
          <w:i w:val="0"/>
          <w:color w:val="000000"/>
          <w:sz w:val="22"/>
        </w:rPr>
        <w:t>to college, they would lose their bread.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Lahore, I could see from the joy on the faces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that their fascination for college had considerably waned.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been frightened along with them and given way to false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if, unless they went to college, they would not be men,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would have increased.  Had these students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in Government colleges, what could the Governent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them? I am sure it could have done them no harm it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forced them to salute the Union Jack.  Above everything else, they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Meeting of students of Gujarat College, V. J. Patel presiding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190" w:val="left"/>
          <w:tab w:pos="5630" w:val="left"/>
          <w:tab w:pos="58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that they would face dire consequences if they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 the Union Jack.  These students would have been quite safe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been attending private colleges over which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control.  But, as the students attended Government colleges,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exercise greater control over them and through them humiliated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people.  It is only through students that we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and it is only because of their weakness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under foreign domination.  It is true that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stress on the boycott of councils.  Each one of us is prone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hero-worship and, therefore, when leaders who are fit to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give up the idea of entering the councils,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effect would be tremendous.  This can be done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it should be done.  It would also have a powerful effect.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Government schools are left empty I promise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face of India changed within a month.  Nothing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impact on the public and our rulers as that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student leaving his or her school or college forthwith in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lawyers giving up practice would not have the same effect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leaving their schools. When students 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the Government  will realize that their Tansa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Works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—why go so far, the Dudheshvar Water Works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its supply [of Government servants]. India depends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for winning its freedom because they are young. 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men of affairs and as such seasoned in the ways of the world.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lead an innocent life.  It is difficult to make lawyers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as they have their interests to consider; but, as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interests, it would be easy for them to boycott their colleges if </w:t>
      </w:r>
      <w:r>
        <w:rPr>
          <w:rFonts w:ascii="Times" w:hAnsi="Times" w:eastAsia="Times"/>
          <w:b w:val="0"/>
          <w:i w:val="0"/>
          <w:color w:val="000000"/>
          <w:sz w:val="22"/>
        </w:rPr>
        <w:t>only they would give up their fascination for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may ask why students should do this,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schools. Our great leader,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a profoundy religious man with long experience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Shri Shastriar, one of the ablest thinkers in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other leaders including Lala Lajpat Rai argue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say that this step of asking the students to leave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fraught with great danger.  I certainly cannot wish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guarded against being influenced by their ideas and, therefore,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Source of water-supply to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Source of water-supply to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you, students, to give the fullest consideration to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patriotic leaders of ours.  If having done so, you still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 say is true, only then must you leave schools and colleges.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may ask how the education we have been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suddenly become vicious.  However bad the Government,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leave the schools which we attend if they are well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staffed with good teachers and professors?  This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naturally trouble each one of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Punjab and the khilafat issues arose, the policies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bearable.  I give you my word that, when I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the Punjab], I was confident that we were bound to get justice.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assured our Muslim brethren that they would get at least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promised by the Prime Minister, Mr. Lloyd George.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received a slap in the face over the Punjab issue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ingenious means were employed to cover up the injustice. 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khilafat, even a child can see that the promise given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broken.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the atrocities in the Punjab were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persons; it was the educated class, educated by the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subjected to the most wanton cruelties.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robbed India of its self-respect.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 to rob us of our belongings and then come and ask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 school fou-nded with money from out of what he had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us, I am sure we would tell the robber that we did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provided by him.  I can tolerate a robber robbing 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belongings, but how am I robb-ed of it?  Could I have my nose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if it were to be cut off? Rob-bers in Kathiawad used to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noses, and then a doctor came along who offered to stitch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up.  But there is no surgeon who can restore its shapeliness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nose which has been cut and disfigured.  It is we alone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effect this.  Just as we would not touch the best of milk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poisoned with arsenic, so we should keep away from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polluted even though it be the best.  I doubt if Pandit Malaviya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Shastriar has been pained as much as I have been by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issues.  If they also feel  as I do that the Government, by its policies,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turned into poison what otherwise was as beneficial as milk—they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the same thing that I have said.  I would say that these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our country fail to recognize the position which infected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provided by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in this situation, we do nothing, we shall be disgraced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 For ages to come, our people will be unfit to hold up their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rest of the world.  You, students, cannot be called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longer.  You should, therefore, boycott your colleges and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tomorrow after courteously informing your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 But I want you to understand fully the conditions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freedom that boys and girls over sixteen have may be used.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alone, who are both mentally and physically sick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 and are convinced that they cannot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tolerate this Empire, that it is humiliating to live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permeated by the position of injustice, have the right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 Just as we cannot accept alms from the robber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robbed us of our all, likewise we should refuse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the Government; this is the only right way of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 for our parents and leaders.  If you hear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telling you to do  a certain thing, you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it.  If you are convinced of all this, I would like you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your colleges right from tomorrow.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which schools do we go then?” To those students who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question, my reply is that they should yet wait for a while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their parents, for they are still undecided.  Would I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leaving a room inhabited by  a snake?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meaning of the resolution passed by the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it does not make the leaving of schools conditional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schools being provided.  Whether we have new schools or not,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boycott the present ones which have become like poison </w:t>
      </w:r>
      <w:r>
        <w:rPr>
          <w:rFonts w:ascii="Times" w:hAnsi="Times" w:eastAsia="Times"/>
          <w:b w:val="0"/>
          <w:i w:val="0"/>
          <w:color w:val="000000"/>
          <w:sz w:val="22"/>
        </w:rPr>
        <w:t>to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conclude, from what I have said above,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opposed to education or that I wish to propagate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on education.  I am  trying to spread my ideas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and, when  I wish to spread them more effectively,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the appropriate means.  But today it is as a soldier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boycott of schools and colleges.  When a war breaks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give up studies, law-courts are closed and even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emptied.  Even prisoners who have made jail their home turn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in their lives and go out to the battle-field. Similarly, this is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for us.  Had ours been a warlike nation, long before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swords would have been unsheathed, but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is not possible in India today.  At present, it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ordinary, worldly point of view that I put this issue before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public—that we cannot  accept gifts, we cannot accept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which has humiliated us to this extent. If this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accepted, the question whether there are any alternative schools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 at all.  You have, therefore, to consider the issue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of view, whether or not it is your duty now to leave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forthwith.  What should the students do after leaving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institution?  What should those who are rendered idle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period do?  You may ask all these questions.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the same that I have put forward. I do not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corollaries which follow from this.  Consistently with this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one may, unwaveringly, follow any course which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heart.  It is, at the same time, my duty to add that no student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continuing to attend school or college out of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his doubts have been resolved.  This is no time for the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>show weakness.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followed questions by students and Gandhiji’s replies.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Q: Mahatmaji, what should we do if the Congres meeting in Nagpur postpones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implementation of this resolution?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Congres session in Nagpur cannot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that effect.  This question—what the Nagpur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do or will not do—has no meaning for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understood the principle advanced here.  The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students in Gujarat could make it impossible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to pass such a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do you wish students to commit suicide or to sacrifice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students to do the latter and thereby protect themselves.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 College was founded by funds collected from Gujarat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merely accepted its management when handed over to it.  Should we,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then, give up that which truly belongs to us or should we take back its management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hands?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person misuse something that has been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even in law such a person is said to have committed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 If a dhobi puts to some other use garment which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for washing, he is accused of theft.  In the same manner,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the Government of theft, of a breach of trust. 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the Government with the management of the College,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anticipate the injustice it would do in the Punjab and with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the khilafat.  Secondly, as the chairman has said, Gujarat College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be converted into a zoo.  It will, in the end, be ours.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take complete and proper possession of our property,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is under the control of the Government,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even give up its improper use.  As we would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house if there has been  a plague case in it, so we should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College as it is no longer truly ours.  Should one’s arm become </w:t>
      </w:r>
      <w:r>
        <w:rPr>
          <w:rFonts w:ascii="Times" w:hAnsi="Times" w:eastAsia="Times"/>
          <w:b w:val="0"/>
          <w:i w:val="0"/>
          <w:color w:val="000000"/>
          <w:sz w:val="22"/>
        </w:rPr>
        <w:t>gangrenous, Dr. Kanuga would amputate it since gangrene is incur-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 During a storm, sailors jettison their cargo into the sea,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they do not commit suicide.  In the same manner,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boycott today the schools which once belonged to us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such a boycott that we shall regain our ownership.</w:t>
      </w:r>
    </w:p>
    <w:p>
      <w:pPr>
        <w:autoSpaceDN w:val="0"/>
        <w:autoSpaceDE w:val="0"/>
        <w:widowControl/>
        <w:spacing w:line="240" w:lineRule="exact" w:before="4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should one leave schools which are private and not run 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private schools which are affiliated to the Government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university] are in fact controlled by the Government, are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government and should, therefore, be boycotted.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all those colleges which have even the very slightest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influence should be boycotted.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the Government be affected if only a few students gave up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concerned with the effect but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accept or not to accept the gift of injustice. 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uphold our self-respect.  A boy or girl who gives up college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his or her duty and served the world to that extent.  Even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person making a sacrifice will produce some effect.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far as I can see, the Government never wanted to educate us.  Do we not then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 Government by leaving colleges?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 Government wants us to do so.  It has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 circular in this connection.  The Government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that, if schools and colleges are vacated, it would lose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it has over the people.  We should do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the wishes of the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 give up even those schools or colleges which are to become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institutions?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the managers of such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them on their intention to make them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requesting them to notify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of their intentions so that you would be reassured.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we do if our parents do not agree to this?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reason with your parents.  We must be respectful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 to our parents.  We should not forget that we must obey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but we may politely refuse to comply with them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 unreasonable.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we do if national schools are banned as seditious?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 that case, every student in a Government school must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 it.  If, in such a situation, the people continue to patronize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they will be fit only to be a nation of slaves.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stop people’s education along national lines,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prevent private tutors and volunteer workers from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homes.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Gandhi, you said that the Dudheshwar Water Works would be shut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down if Government schools and colleges were boycotted.  What do you mean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supply to the Government water in the form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it is with this water that the Government quenches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thirst.  So, then, the Government will perish of thirst if this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dried up.  Lord Macaulay also said that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alone could provide the Government with the servants it needed.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people believe that this movement will collapse like the one against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partition of Bengal.  What would you  say to this?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bound to be, among the people, such bubbles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and burst.  If all the babies born could live, what more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ask for?  We should embark on this task only after taking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into account.  There were two weaknesses in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the partition of Bengal: (1) The students were not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Government schools and (2) the leaders continued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children to colleges and such institutions. These two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overcome to the extent possible.  I am always prepared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cursed by the students.  One who wishes to serve the public must,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beginning,  be  prepared  for  curses. Both the public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be  prepared to suffer the consequences of this course. That </w:t>
      </w:r>
      <w:r>
        <w:rPr>
          <w:rFonts w:ascii="Times" w:hAnsi="Times" w:eastAsia="Times"/>
          <w:b w:val="0"/>
          <w:i w:val="0"/>
          <w:color w:val="000000"/>
          <w:sz w:val="22"/>
        </w:rPr>
        <w:t>alone will raise the future generations.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all war-time requirements hold in this movement?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war-time requirements are being adhered to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and, most certainly, this is a 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THE  KACHA  GARHI  INCIDENT</w:t>
      </w:r>
    </w:p>
    <w:p>
      <w:pPr>
        <w:autoSpaceDN w:val="0"/>
        <w:autoSpaceDE w:val="0"/>
        <w:widowControl/>
        <w:spacing w:line="260" w:lineRule="exact" w:before="118" w:after="34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by Lieutenant Hewett of the 37th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Dogras  to certain statements which appeared in the issue of this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28th July last under the heading, “More about the Bulletted </w:t>
      </w:r>
      <w:r>
        <w:rPr>
          <w:rFonts w:ascii="Times" w:hAnsi="Times" w:eastAsia="Times"/>
          <w:b w:val="0"/>
          <w:i/>
          <w:color w:val="000000"/>
          <w:sz w:val="22"/>
        </w:rPr>
        <w:t>Muhajarin.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 which deals with the Kacha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Garhi incident was communicated by Mr. H. J. Mohamed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words showed.  Lieutenant Hewett denies the truth of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in the report and complains in particular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specific allegations, which he characterizes as false and malicious: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1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officer kneeled upon the body and cut deep in the neck;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(i. e. the British soldiers and the officers) were bent on murder and murder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cruel manner, for this alone could satisfy their lust for blood and appease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anger.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 Hewett informs me that he was the only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by the train referred to in this report or present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referred to therein, and he denies that there is any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in these allegations which he says clearly refer to him.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page of the same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 in which I said that “If the facts set forth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are true they reflect the greatest discredit on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 took wanton delight in killing a 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protect the honour of women”, but I was careful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my readers to suspend their judgement till they had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version before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repudiation by Lieutenant Hewett.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thus have the original statement and a contradiction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concerned.  There is now all the greater reason for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>of judgment till the result of the inquiry is before the public.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29-9-1920</w:t>
      </w:r>
    </w:p>
    <w:p>
      <w:pPr>
        <w:autoSpaceDN w:val="0"/>
        <w:autoSpaceDE w:val="0"/>
        <w:widowControl/>
        <w:spacing w:line="200" w:lineRule="exact" w:before="17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“More About the Bulletted </w:t>
      </w:r>
      <w:r>
        <w:rPr>
          <w:rFonts w:ascii="Times" w:hAnsi="Times" w:eastAsia="Times"/>
          <w:b w:val="0"/>
          <w:i/>
          <w:color w:val="000000"/>
          <w:sz w:val="18"/>
        </w:rPr>
        <w:t>Muhajarin</w:t>
      </w:r>
      <w:r>
        <w:rPr>
          <w:rFonts w:ascii="Times" w:hAnsi="Times" w:eastAsia="Times"/>
          <w:b w:val="0"/>
          <w:i w:val="0"/>
          <w:color w:val="000000"/>
          <w:sz w:val="18"/>
        </w:rPr>
        <w:t>” 28-7-1920.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 REPRESSION  IN  THE  PUNJAB</w:t>
      </w:r>
    </w:p>
    <w:p>
      <w:pPr>
        <w:autoSpaceDN w:val="0"/>
        <w:autoSpaceDE w:val="0"/>
        <w:widowControl/>
        <w:spacing w:line="28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Zafar Ali Khan, the editor and proprietor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Lahore, is on his trial.  Probably by the time this appears in print,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  fate will have been decided.  The reader will see the charge-sheet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 Mr. Zafar Ali Khan.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worth studying from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 The judicial must for the time being rest with the judges.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accused of having made use of sentiments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create disaffection towards the Government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in British India and to promote feeling of enmity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clases of His Majesty’s subjects.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statements attributed to Mr. Z. A. Khan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crime, if they were actually made and are not true.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facts cannot by any stretch of the canon of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an attempt to excite disaffection or to promote enmity.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General Dyer’ performances, of Mr. Lloyd George’s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promises or of the Viceroy’s and Mr. Montagu’s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O’Dwyerism, would be to speak the truth; and yet it cannot but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towards a Government that is guilty of condonation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or breaches of deliberate pledges.  And if it be a crime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truth, it is a virtue and a duty to promote disaffection.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the telling of truth promotes feelings of enmity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it has to be risked if truth may not be sacrificed. Suppression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material but damaging facts cannot promote friendship but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make the enmity more deadly  for its secrecy.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Mr. Zafar Ali Khan’s case there are two statements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so far as I am aware, unsupportable by evidence. Mecca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set on fire. And there seems to be no warrant for the state-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virgin girls were outraged in Baghdad.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 Mr. Zafar Ali Khan made the two statements imputed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should be sorry if he did. Khilafat workers in particular,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workers in general, cannot be too strongly to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 all  exaggeration. Facts are always stronger than fiction.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hurts a cause in the long run and discredits the speaker.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against the Government based on proved facts is invulnerably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 And public movements will gain greatly when no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 can be sustained against workers.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making statements at Hazro in August 1920 against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on khilafat and other issues;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29-9-1920.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charges that will be and must be admitted by Mr.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from the Government’s point of view far more serious,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of those charges I am guilty with Mr. Khan.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laid down for a hearty reception to H. R. H. the Prince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Wales would be mine as they are stated to be Mr. Khan’s.  It is but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if the conditions laid down are not fulfilled, that this Empire must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Government has taken no notice of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non-co-operation and containing such demands as are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or advice as is said to have been given by Mr. Zafar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Khan.  And I had begun to think that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the healthy method of allowing such agitation to go 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did not result in violence.  I had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ceased to think of punishing a man for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however extreme they might be so long as they did not incite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to violence.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policy is evidently to be changed.  Mr. Zafar Ali Khan’s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must have told.  He preached against recruiting in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provided recruits. And if such preaching is wrong,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has done wrong.  Yet surely it is the right of a citizen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against accepting an occupation that is harmful to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or religious honour.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Habib Shah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Siasat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his security forfeited, I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much the same reasons.  This kind of repression we must expect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begins to produce its effect.  It is clear that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entirely upon our ability to carry on our campaign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by way of prosecution of speakers and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 Such repression must simply nerve us for further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demands must be repeated not by one man but thousands.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Newspapermen need not feel concerned if their activity is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door propaganda, circulars written by the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after the snowball process by voluntary workers will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more concentrated work than newspapers.  When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 effective stage even in spite of peace reigning in the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prepared for prosecutions and internments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victory will be ours, only when the struggle survives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stage and makes non-co-operation more popular than ever. </w:t>
      </w:r>
      <w:r>
        <w:rPr>
          <w:rFonts w:ascii="Times" w:hAnsi="Times" w:eastAsia="Times"/>
          <w:b w:val="0"/>
          <w:i w:val="0"/>
          <w:color w:val="000000"/>
          <w:sz w:val="22"/>
        </w:rPr>
        <w:t>For will it not be a conclusive proof of the necessity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with a Government that will suppress even the legitimate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 of the people and a legitimate and truthful  narrative of </w:t>
      </w:r>
      <w:r>
        <w:rPr>
          <w:rFonts w:ascii="Times" w:hAnsi="Times" w:eastAsia="Times"/>
          <w:b w:val="0"/>
          <w:i w:val="0"/>
          <w:color w:val="000000"/>
          <w:sz w:val="22"/>
        </w:rPr>
        <w:t>facts, however distasteful they may be to the Government?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dare not be impatient.  Sentences like the following do </w:t>
      </w:r>
      <w:r>
        <w:rPr>
          <w:rFonts w:ascii="Times" w:hAnsi="Times" w:eastAsia="Times"/>
          <w:b w:val="0"/>
          <w:i w:val="0"/>
          <w:color w:val="000000"/>
          <w:sz w:val="22"/>
        </w:rPr>
        <w:t>betray impatience.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heard that in Baghdad a father and son were in the Indian army.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fighting against the Turks.  The son was killed in action, the father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his body to Baghdad.  In the way he noticed that his son’s  face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turned into that of a pig!</w:t>
      </w:r>
    </w:p>
    <w:p>
      <w:pPr>
        <w:autoSpaceDN w:val="0"/>
        <w:autoSpaceDE w:val="0"/>
        <w:widowControl/>
        <w:spacing w:line="280" w:lineRule="exact" w:before="3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sentences have been put into Mr. Khan’s mouth. 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superstition.  I hope that Mr. Zafar Ali Khan did not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superstition of his audience.  The khilafat agitation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 It must be free from untruth, exaggeration,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or action, and superstition or prejudice.  The cause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truthful, and truth, when self-sacrifice and courage have been applied </w:t>
      </w:r>
      <w:r>
        <w:rPr>
          <w:rFonts w:ascii="Times" w:hAnsi="Times" w:eastAsia="Times"/>
          <w:b w:val="0"/>
          <w:i w:val="0"/>
          <w:color w:val="000000"/>
          <w:sz w:val="22"/>
        </w:rPr>
        <w:t>for its vindication, has never yet been known to fail.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29-9-1920</w:t>
      </w:r>
    </w:p>
    <w:p>
      <w:pPr>
        <w:autoSpaceDN w:val="0"/>
        <w:autoSpaceDE w:val="0"/>
        <w:widowControl/>
        <w:spacing w:line="292" w:lineRule="exact" w:before="370" w:after="0"/>
        <w:ind w:left="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THE HALLUCINATION OF SCHOOLS AND COLLEGES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being said and written against the proposed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Government-controlled schools and colleges.  The  proposal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descibed as “mischievous”, “harmful”, “opposed to the best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country”, etc. Pandit Madan Mohan Malaviyaji is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>most uncompromising opponents.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taxing myself to the best of my capacity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my error.  But the effort has resulted in deepening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it is sinful to receive any education under the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Government, no matter how high its quality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it would be to take the richest milk when it is tainted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poison.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myself why some see the truth of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clearely whilst others, the accepted leaders, condemn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 The answer I have been able to find is that the latter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present system of Government as an unmixed evil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do.  In other words, the opponents do not sufficiently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of the Punjab and the khilafat wrongs. 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 others do that the activity of the present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 to national  growth.  I  know  that this is a serious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to make.  It is unthinkable that Malaviyaji and Shastriar cannot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wrongs even as I do.  And yet that is precisely my meaning.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that they will not put their children in a school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likelihood of their becoming degraded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elevated.  I am equally positive that they would not send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school managed, controlled or even influenced by a robber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robbed them of their possessions.  I feel that the nation’s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degradation in the Government schools. I feel that these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are under the influence of a Government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robbed the nation of its honour, and therefore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withdraw its children from such schools.  It may be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even in such schools may be able to resist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degradation. But it cannot be right to countenance national humili-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going on in the schools because some have risen above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In my opinion it is self-evident that the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>leaders of the nations today do not realize that the Government-</w:t>
      </w:r>
      <w:r>
        <w:rPr>
          <w:rFonts w:ascii="Times" w:hAnsi="Times" w:eastAsia="Times"/>
          <w:b w:val="0"/>
          <w:i w:val="0"/>
          <w:color w:val="000000"/>
          <w:sz w:val="22"/>
        </w:rPr>
        <w:t>controlled schools are tainted in the manner described by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urged that the schools are no worse today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before the Punjab wrong or the khilafat breach,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them before these events.  I admit that the schools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now than before.  But so far as I am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Punjab and the  khilafat betrayal has revolutionized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of the existing system of Government.  My ignorance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wickedness made the system tolerable to the extent of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against the schools.  And that is just the reason why I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oppose boycott of the schools on the ground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harmfulness, do not put the same valuation on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wrong that I do.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congratulate Messrs S. B.Tilak, Patel, Tripathi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on their having given up their colleges even as they were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finishing their education.  That is also why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Desai and Patel for their having left their high school.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generally known that these high-spirited girls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their own accord as have the young men.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wishing that the youth of India,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girls, will, if they have felt personally the deep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abtrocities of the Punjab, or understood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the khilafat pledge, without any further reflection,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controlled schools and colleges.  The moral educat-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that they will gain in a moment when they take that step will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make up for the temporary loss of literary education.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day that the boys and the girls  empty  the  Government-con-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trolled schools will be the day that will mark a very definite advance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goal.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mark a revolution in the national thought.  It will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from the hallucination of schools and colleges. 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able to take charge of its own education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intervention, protection, advice or grant?  Abandonment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schools means consciousness of our ability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 spite of Himalayan difficulties.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185.  THE  MEANING  OF  THE  EMPIRE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circular has been issued by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and educational officers of this Presidency should be asked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co-operate in bringing about a right understanding of the meaning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 and in dispelling the idea that the Empire is based on force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militarism, by encouraging the parties concerned to look upon each other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brethren in advancement of the liberal aims and mutual friendship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particularly in India where a contrary feeling is gaining ground.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dated at Poona the 1st instant.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in my opinion is a triumph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often told authoritatively that the Empire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on force.  When an attempt is being made to isolate this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show by not meeting it by force that it is utterly useless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backed by co-operation, conscious or unconscious,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we have a circular calling upon the teachers to 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Empire is based not on force or millitarism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based on mutual friendship.  This I consider a triumph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because force recedes into the background.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flaunted his brute force in the face of the nation,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reigned supreme for a time.  It did not answer. Now it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covered under soft-sounding phrases.  It too must fail.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is hypocritical.  To talk of friendship and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terrorist and their victims is to add deception to tyranny. 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out  is through non-co-operation.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vain attempt to expect to secure friendship by false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pretensions.  The  best  and  only way  to  secure  the  real 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 people  and  to  prove to them that the Empire is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militarism, is to withdraw the superflous military force even </w:t>
      </w:r>
      <w:r>
        <w:rPr>
          <w:rFonts w:ascii="Times" w:hAnsi="Times" w:eastAsia="Times"/>
          <w:b w:val="0"/>
          <w:i w:val="0"/>
          <w:color w:val="000000"/>
          <w:sz w:val="22"/>
        </w:rPr>
        <w:t>at the risk of losing the Empire to trust the people, and for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general to regard us in every way their equals in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deed.  This presupposes righting the khilafat wrong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Mussulman sentiment and to give full reparation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seems impossible for the general body of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 They have been brought up to work upon us as mere chattels.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attention of the reader for the account of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New Zealand.  I cannot conceive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wantonly brutal than the doings of the white men of New Zealand.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 if the colonists are depraved people. They are brave,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generous, charitable and cultured in their own sphere.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off their balance immediately they come in contact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their natural prey.  And culture is no bar to their maltreatment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even as culture is no bar to the killing even say of snakes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mankind. I have not used a far-fetched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Englishmen cannot bear the idea of  an Indian 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living on terms of equality with them. White superiority,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shown, has become a religion.  President Kruger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God had ordained Asiatics to be white men’s slaves. 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idea in his statute-book.  He was frank and he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Others believe it, practise it, but would fain break its force by using </w:t>
      </w:r>
      <w:r>
        <w:rPr>
          <w:rFonts w:ascii="Times" w:hAnsi="Times" w:eastAsia="Times"/>
          <w:b w:val="0"/>
          <w:i w:val="0"/>
          <w:color w:val="000000"/>
          <w:sz w:val="22"/>
        </w:rPr>
        <w:t>euphemistic language or worse.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possibe to blame anybody but ourselves for this badge </w:t>
      </w:r>
      <w:r>
        <w:rPr>
          <w:rFonts w:ascii="Times" w:hAnsi="Times" w:eastAsia="Times"/>
          <w:b w:val="0"/>
          <w:i w:val="0"/>
          <w:color w:val="000000"/>
          <w:sz w:val="22"/>
        </w:rPr>
        <w:t>of inferiority and we alone can remove it by  supreme effort.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29-9-1920</w:t>
      </w:r>
    </w:p>
    <w:p>
      <w:pPr>
        <w:autoSpaceDN w:val="0"/>
        <w:autoSpaceDE w:val="0"/>
        <w:widowControl/>
        <w:spacing w:line="24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1825-1904 Boer leader and State President of the South African Republic.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 MR.  PENNINGTON’S  OBJECTIONS  ANSWERED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Mr. Pennington’s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its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received them.  Evidently Mr. Pennington is not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he would have noticed that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mob-outrages more than I have.  He seems to think that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  has objected to was the only thing I have ever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General Dyer.  He does not seem to know that I have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impartiality to examine the Jallianwala massacre.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see any day all the proof adduced by my fellow-comissioners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in support of our findings on the massacre. 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all the facts and therefore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me to support my assertions otherwise.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Mr. Pennington represents the typical Englishman.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be unjust, nevertheless he is rarely just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world events because he has no time to study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cursorily and that through a press whose business is to air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views.  The average Englishman therefore except in parochial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is perhaps the least informed though he claims to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every variety of interest.  Mr. Pennington’s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typical of the others and affords the best reason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our own affairs in our own hands.   Ability will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not by waiting to be trained by those whose natural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>to prolong the period of tutelage as much as possible.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Mr. Pennington’s letter he complains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“proper trial of anyone”.  The fault is not ours. 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consistently and insistently demanded a trial of all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in the crimes against the Punjab.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next objects to the “violence” of my language.  If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I plead guilty to the charge of violence of language.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not, without doing violence to truth, refrain from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 have regarding General Dyer’s action.  It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own mouth or hostile witnesses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 crowd was unarmed.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it contained children.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13th was the day of </w:t>
      </w:r>
      <w:r>
        <w:rPr>
          <w:rFonts w:ascii="Times" w:hAnsi="Times" w:eastAsia="Times"/>
          <w:b w:val="0"/>
          <w:i/>
          <w:color w:val="000000"/>
          <w:sz w:val="22"/>
        </w:rPr>
        <w:t>Vaisakhi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fair.</w:t>
      </w:r>
    </w:p>
    <w:p>
      <w:pPr>
        <w:autoSpaceDN w:val="0"/>
        <w:autoSpaceDE w:val="0"/>
        <w:widowControl/>
        <w:spacing w:line="214" w:lineRule="exact" w:before="294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R. Pennington, a retired I.C.S.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Defending General Dyer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“Is India Worth Keeping?”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“General Dyer”, 14-7-1920.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thousand had come to the fair.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no rebellion.</w:t>
      </w:r>
    </w:p>
    <w:p>
      <w:pPr>
        <w:autoSpaceDN w:val="0"/>
        <w:tabs>
          <w:tab w:pos="550" w:val="left"/>
          <w:tab w:pos="1010" w:val="left"/>
          <w:tab w:pos="2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intervening two days before the</w:t>
      </w:r>
      <w:r>
        <w:rPr>
          <w:rFonts w:ascii="Times" w:hAnsi="Times" w:eastAsia="Times"/>
          <w:b w:val="0"/>
          <w:i w:val="0"/>
          <w:color w:val="000000"/>
          <w:sz w:val="22"/>
        </w:rPr>
        <w:t>“massacre” there was peace in Amritsar.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proclamation of the meeting was made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day as General Dyer’s proclamation.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Dyer’s proclamation prohibited not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processions or gatherings of 4 men on the streets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>private or public places.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Dyer ran no risk whether outside or inside the </w:t>
      </w:r>
      <w:r>
        <w:rPr>
          <w:rFonts w:ascii="Times" w:hAnsi="Times" w:eastAsia="Times"/>
          <w:b w:val="0"/>
          <w:i w:val="0"/>
          <w:color w:val="000000"/>
          <w:sz w:val="22"/>
        </w:rPr>
        <w:t>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 That he admitted himself that many in the crowd did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anything of his proclamation.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11.  That he fired without warning the crowd and even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begun to disperse.  He fired in the backs of the people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in flight.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 That the men were practically penned in an enclosure. 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face of these admitted facts I do call the deed a</w:t>
      </w:r>
      <w:r>
        <w:rPr>
          <w:rFonts w:ascii="Times" w:hAnsi="Times" w:eastAsia="Times"/>
          <w:b w:val="0"/>
          <w:i w:val="0"/>
          <w:color w:val="000000"/>
          <w:sz w:val="22"/>
        </w:rPr>
        <w:t>“massacre”.  The action amounted not to “an error of judgment”</w:t>
      </w:r>
      <w:r>
        <w:rPr>
          <w:rFonts w:ascii="Times" w:hAnsi="Times" w:eastAsia="Times"/>
          <w:b w:val="0"/>
          <w:i w:val="0"/>
          <w:color w:val="000000"/>
          <w:sz w:val="22"/>
        </w:rPr>
        <w:t>but its “paralysis in the face of fancied danger”.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say that Mr. Pennigton’s notes, which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published elsewhere, betray as much ignorance as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letter.</w:t>
      </w:r>
    </w:p>
    <w:p>
      <w:pPr>
        <w:autoSpaceDN w:val="0"/>
        <w:autoSpaceDE w:val="0"/>
        <w:widowControl/>
        <w:spacing w:line="260" w:lineRule="exact" w:before="40" w:after="2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was adopted on paper in the days of Canning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translated into action in its full sense.  “Promises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ear were broken to the hope” was said by a reactionary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 Military expenditure has grown enormously since the days </w:t>
      </w:r>
      <w:r>
        <w:rPr>
          <w:rFonts w:ascii="Times" w:hAnsi="Times" w:eastAsia="Times"/>
          <w:b w:val="0"/>
          <w:i w:val="0"/>
          <w:color w:val="000000"/>
          <w:sz w:val="22"/>
        </w:rPr>
        <w:t>of Canning.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myth.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demonstration in favour of General Dyer is practically a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was found of the so-called Danda Fauj dignified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bludgeon-army by Mr. Pennington.  There was no rebel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in Amritsar.  The crowd that committed the horrible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incendiarism contained no one community exclusively. The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found posted only in Lahore and not in Amritsar.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Pennington should moreover have known by this time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held on  the 13th was held, among other things,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purpose of condemning mob excesses.  This was brought out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Amritsar trial.  Those who surrounded him could not stop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Dyer.  He says he made up this mind to shoot in a moment. 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consulted nobody.  When the correspondent says that the troops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objected to being con-      cered  in “what might in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be not unfairly called a massacre’,” he writes as if he had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lived in India.  I wish the Indian troops had the moral courage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refuse to shoot innocent, unarmed men in full flight.  But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troops have been brought in too slavish an atmosphere to dare do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correct act.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Mr. Pennington will not accuse me again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unverified assertions because I have not quoted from the books.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is there for him to use.  I can only assure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assertions are based on positive proofs mostly obtained from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sources.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Pennington wants me to publish an exact account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on the 10th April.  He can find it in the reports,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patiently go through them he will discover that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and his officials goaded the people into frenzied fury—a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which nobody, as I have already said, has condemned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have.  The account of the following days is summed up in one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viz, “peace” on the part of the crowd disturbed by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>arrests, the massacre and the series of official crimes that followed.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give Mr. Pennington credit for seeking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 But he has gone about it in the wrong manner. 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reading the evidence before the Hunter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 He need not read the reports.  But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convince him that I have understated the case against General </w:t>
      </w:r>
      <w:r>
        <w:rPr>
          <w:rFonts w:ascii="Times" w:hAnsi="Times" w:eastAsia="Times"/>
          <w:b w:val="0"/>
          <w:i w:val="0"/>
          <w:color w:val="000000"/>
          <w:sz w:val="22"/>
        </w:rPr>
        <w:t>Dyer.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however I read his description of himself as “for 12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Magistrate of Districts in the South of India before reform,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and otherwise, became so fashionable”, I despair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find the truth.  An angry or a biased man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incapable of finding it.  And Mr. Pennington is evidently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biased.  What does he mean by saying, “before reform,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 and otherwise, became so fashionable”?  It ill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talk of assassination when the school of assassination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to have become extinct.  Englishmen will never see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they permit their vision to be blinded by arrogant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of superiority or ignorant assumptions of infallibility.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 SPEECH  AT  TEACHERS’  MEETING,  AHMEDABAD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1920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myself a teacher once and can still claim to be one.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 experience in education, having carried out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As a result of these experiments,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a nation whose teachers have lost their manhood can never rise.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teachers have indeed lost manhood.  They do under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otherwise, they would not do.  No physical force is used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they are subjected to a subtle kind of pressure.  Teachers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threats from their superiors, by threats or hints of cuts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salaries or stoppage of increments.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now faced with a situation in which teachers—both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women—should risk their lives, their belongings and their salaries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courageously, put the situation before the students as it is. 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so, they should give up teaching as their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 My task for the day will be done when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the teachers.  A great teacher like Shri Shastriar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camp.  Even Pandit Malaviya, founder of an institution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[Benares] Hindu University, is of the opinion that I am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on the wrong path.  Those who belong to the nationalist camp </w:t>
      </w:r>
      <w:r>
        <w:rPr>
          <w:rFonts w:ascii="Times" w:hAnsi="Times" w:eastAsia="Times"/>
          <w:b w:val="0"/>
          <w:i w:val="0"/>
          <w:color w:val="000000"/>
          <w:sz w:val="22"/>
        </w:rPr>
        <w:t>also have their doubts.  Even so I believe I am right.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gentlemen who has come from Baghdad recounted to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there.  I was dumbfounded by this.  I tell you that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to live in India.  If I did not think of non-co-operation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twenty-four hours,—even when I go to bed it is this thought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calms my mind—it would have been impossible for me to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I think the illiterate Arabs of Baghdad are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than we.  This gentleman is no ordinary person. 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official in Government service in Baghdad.  He is no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 He gave me but a truthful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 When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asked him whether the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last there, he replied that Mesopotamia was not India,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would not rest in peace while one Englishman remained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equipment such as gunpowder or swords, or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of.  But one weapon they certainly possess : “This is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 Those whom we do not permit cannot stay here even for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was the one who found the spinning-wheel in Vijapur.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massacred all the Sikhs who were sent there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I do not advise Indians to do anything of the kind.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am trying to prevent the trend in that direction.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had nothing against the Sikhs as such.  We have to look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motives.  The British held out many hopes to them.  It is so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Baghdad that one cannot sit on the sands there, as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The sand there is hot enough for one to cook on. 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promised to build tarred roads for the Arabs,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and provide all facilities to see them happy, as also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 Arabs saw a car for the first time only recently. 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only this : “You have come here to occupy our country.”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Mesopotamia have already set about expelling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country, while the Muslims of India have yet to do so.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planes cannot frighten them.  What is an air-plane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to Arabs?  They ever hold their life in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nothing to lose to the enemy.  They do not fight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interests.  Their clothes are made of leather and they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tents.  Their aim  is to save their own land—no matter if it be all 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dare enter, without their permission, the holy city of Baghdad,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the dwelling place of many a Muslim saint? 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nor a Sikh nor any friend of theirs will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Arabs are a million times superior to us.  He alone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who has the courage to declare : “This is our country;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 finger at it will lose that finger.  No outsider will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here.” We shall be doing injustice both to ourselves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if we believe that they are barbarous and we are civilized.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live in a state of servitude, we enjoy some comforts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luxuries.  So long as we cherish the desire for such pleasures, we are </w:t>
      </w:r>
      <w:r>
        <w:rPr>
          <w:rFonts w:ascii="Times" w:hAnsi="Times" w:eastAsia="Times"/>
          <w:b w:val="0"/>
          <w:i w:val="0"/>
          <w:color w:val="000000"/>
          <w:sz w:val="22"/>
        </w:rPr>
        <w:t>most certainly lower than the Arabs.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forefathers have told us, it has been said in the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“Let not this holy land be profaned.” Let outsiders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your country only as guests.  One who has lost his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has lost all, including his dharma.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we can follow our religion very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and that under the Muslims it was not quite so.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Muslim rule was oppressive, that it suffered from pride. 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British rule denies God, it has no regard for dharma.  It threatens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existence of our religion.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Pathans, the Iranians and the Arabs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countries is better than ours.  They do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we do and yet they are superior to us.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in this manner, set out our sad plight, I present my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teachers.  So long as we are not prepared to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it will not be possible for us to make our country free.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students come to me these days and tell their story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words.  But I see that they are overcome with fear.  They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there would be other schools and colleges ready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if they were to leave their present ones.  This is the glamour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education has for them.  No one will say that I myself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education.  There is not a moment when I am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reading.  But we cannot settle down to read Dickens or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 conflagration all around us.  It is so at present.  At this </w:t>
      </w:r>
      <w:r>
        <w:rPr>
          <w:rFonts w:ascii="Times" w:hAnsi="Times" w:eastAsia="Times"/>
          <w:b w:val="0"/>
          <w:i w:val="0"/>
          <w:color w:val="000000"/>
          <w:sz w:val="22"/>
        </w:rPr>
        <w:t>hour, one should not be overmuch in love with education.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convinced in your mind that the British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great injustice to India in regard to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issues, it would be a grave sin to accept gifts in any form,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salary or education from them, until they sincerely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 for their misdeeds and have thoroughly cleansed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souls.  We would not let a monster educate us.  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education is corrupted if one who imparts it is corrupt. 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actually pass off even their evil as purity itself.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owe our present abjectness, wretchedness and the delusions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suffer solely to English education.  It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to say that, were it not for this education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no [social or political] movements among us.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lack the Arab’s spirit which impels him to lay down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country. I shall prophesy that, so long we have not lifted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oursel-ves out of this low state, India will not succeed in winning her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bold and tell you, teachers and professors, that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the nation buoyant with zeal and enthusiasm, hand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tomorrow.  The teacher who resigns will be teaching his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the most important of lessons.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be as good as free today if teachers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with heroism and feel that they cannot accept salaries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does not do justice and does not feel penitent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misdeeds.  If they courageously declare that they would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only such education as is truly national,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beg for the purpose, the very gods in heaven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 to witness what they did and rain money 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3-10-1920</w:t>
      </w:r>
    </w:p>
    <w:p>
      <w:pPr>
        <w:autoSpaceDN w:val="0"/>
        <w:autoSpaceDE w:val="0"/>
        <w:widowControl/>
        <w:spacing w:line="292" w:lineRule="exact" w:before="37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 NEED  FOR  FIRMNESS  AND  COURAGE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very few people know the signifiance of the war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fighting.  A gentleman asked me : “Can our activities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war?” I had no hesitation in replying : “Our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attributes of a war.” The thing that we want, namely, swaraj,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had without fighting and, therefore, all the means we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those used in a war.  That is to say, we must suspend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work and attend to the duty forced on us by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difference, or rather the one great difference,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a war is that there is no scope for brute force or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in our struggle; in fact, the use of physical force will mean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 The other characteristics of our struggle are those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war.  As in the usual kind of war, so in this, too,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planning, and so on are indispen- sable.  During a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suspend their normal work; in the face of a general threat,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forget their individual misfortunes.  The immoral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moral, the robber gives up robbing, the drunkard, drinking,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debauchee gives up his debauchery and the thief, his thieving.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one thing on the lips of all : the country’s freedom.  In a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kind, people have no time to go to law-courts; the students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national freedom and look upon their part in it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studies.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a time, though, the qualities which shine best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and courage.  These are the qualities needed most. 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on one’s decision is firmness.  To leave a Government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torepent the next day and on the third day to seek readmission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  same school is no firmness.  Such weakness will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downfall of the nation, will not raise it.  The teacher who submits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resignation today and withdraws it the next day does greater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  than the one who does not resign at all.  Courage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ahead with one’s work in the face of difficulties and risks.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 war, courage is in greater demand than the shrewdness of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man. This shrewdness is needed during peace time.  When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things are unsettled, the  thing  needed  is  courage : Gujarat 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famous  for her commercial shrewdness, and it seems quite a natural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that the commercially inclined should lack courage.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supposition is not proper. As a nation cannot thrive on just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aptitude, so too an individual cannot. Hence, every individual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endowd with the quality of courage.  It is only when we have no need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use it that we feel we lack it.  The time has come for Gujarat,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 of India, to show her courage.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 is the scope for courage when no physical force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used?” I hope no one will raise such vain doubts.  In truth,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in using physical force.  The elephant does not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when he goes along crushing ants underfoot, but he shows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fights a lion with all his strength, for in doing so he risks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 The potter exhibits no courage in twisting his donkey’s ear,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lion-hearted man opposing a band of robbers exhibits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plain that he puts his life in danger.  The man who refrains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using physical force and yet, refusing to submit, fights on,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courage.  What is courage, indeed?  India has,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war, an opportunity to show such courage.  The student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his school without thinking of the  future or of education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courage, while the one who leaves only when another school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shows the shrewdness of a business man.  The pleader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 the Government’s law-courts without considering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will then be able to maintain himself shows courage;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boycotts them only after making alternative arrangements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may show worldly wisdom but he certainly exhibits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 To plunge into a thing with faith and without any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is courage.  Where there is timidity,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 Our people are afflicted with timidity.  To talk of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clinging to this is to indulge in self-contradiction.  We shall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enterprising spirit and shall have to take risks at every step. 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battle-field, they often brave dangers under compulsion;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we brave them willingly, and can achieve much at a small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steps we are to take by way of non-co-operation are such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involve very little danger.  And yet, if the people respond well,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 we shall be enjoying swaraj in a very short time.  However,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will certainly expect the educated classes to show firmness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courage in taking these steps.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 TRUTH  AND  KHILAFAT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dharma culminates in truth.  Truth is God.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which is above truth.  Undoubtedly, truth is difficult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can be truthful both in thought and word, he will 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   He will find in truth everything else. 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only for the brave.  “Truth” is a simple word. 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follow it in his dealings will lose his honour and his credit.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dirt mixes with a quantity of milk, all of it is considered impure;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the value of words otherwise unblemished is diminished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mixes with them.  Thus, it is not only for an ill-spoken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has to pay; even innocent things are regarded as evil when </w:t>
      </w:r>
      <w:r>
        <w:rPr>
          <w:rFonts w:ascii="Times" w:hAnsi="Times" w:eastAsia="Times"/>
          <w:b w:val="0"/>
          <w:i w:val="0"/>
          <w:color w:val="000000"/>
          <w:sz w:val="22"/>
        </w:rPr>
        <w:t>mixed with evil.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Zafar Ali Khan’s case provides an instance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We do not know if the words attributed to him were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him; my object is merely to show that some ingenuity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in framing the charge against him. A fact which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bearing on the charge and which cannot possibly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has been included to strengthen the case against the Maulana.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legal meaning of the charge, I am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>its political implications.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parts in the charge-sheet.  Even if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made in one of these is true, it does not prove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 If the other part, alleging nothing really criminal,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it also reflects credit [on the accused]. The Maulana is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having said, in the course of a speech : If the Government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honour the Prince it ought to fulfil certain conditions;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it must keep the Turkish Empire intact,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repeal the Rowlatt Act and promise that it will never again </w:t>
      </w:r>
      <w:r>
        <w:rPr>
          <w:rFonts w:ascii="Times" w:hAnsi="Times" w:eastAsia="Times"/>
          <w:b w:val="0"/>
          <w:i w:val="0"/>
          <w:color w:val="000000"/>
          <w:sz w:val="22"/>
        </w:rPr>
        <w:t>proclaim martial law.  If it does not do this, the Empire will perish.”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indeed a strong thing to say, but it is utterly innocuous. 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crime to say such a thing, then I am guilty of such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every day.  The Maulana has spoken the truth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crime in telling the 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argues that such  statements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 against it. This is true, but, then,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guilty of misdeeds and disaffection follows on their being des-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cribed, it should blame itself and not the person who describes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describing the misdeeds of the Government is an offence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 law, then such an offence is in reality an act of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virtue.</w:t>
      </w:r>
    </w:p>
    <w:p>
      <w:pPr>
        <w:autoSpaceDN w:val="0"/>
        <w:autoSpaceDE w:val="0"/>
        <w:widowControl/>
        <w:spacing w:line="260" w:lineRule="exact" w:before="6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the accusation is as follows.  It is alleged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same speech, Maulana Zafar Ali Khan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that the English had bombed the holy city of Mecca,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whose son died fighting on the British side and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saw that son’s face distorted like that of a pig, and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soldiers had raped virgins in Baghdad.  Now,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allegations, the first and the last are baseless; the second is incredible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such likely to rouse the superstitious feelings of the people.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hope that Maulana Zafar Ali Khan did not say these things;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say them, we should be sorry.  Exaggeration will give a set-back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cause.  The object of this article is to show that the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need of keeping away from such exaggeration.  The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is proved by the evidence which the Government itself </w:t>
      </w:r>
      <w:r>
        <w:rPr>
          <w:rFonts w:ascii="Times" w:hAnsi="Times" w:eastAsia="Times"/>
          <w:b w:val="0"/>
          <w:i w:val="0"/>
          <w:color w:val="000000"/>
          <w:sz w:val="22"/>
        </w:rPr>
        <w:t>provides.  Exaggeration can only weaken it.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that, had Maulana Zafar Ali Khan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making exaggerated statements, no case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instituted against him, or it would have been difficult to institute </w:t>
      </w:r>
      <w:r>
        <w:rPr>
          <w:rFonts w:ascii="Times" w:hAnsi="Times" w:eastAsia="Times"/>
          <w:b w:val="0"/>
          <w:i w:val="0"/>
          <w:color w:val="000000"/>
          <w:sz w:val="22"/>
        </w:rPr>
        <w:t>one, for his other statements.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that every khilafat or other public worker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draw from this is that he should never swerve from the path of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 WOMEN’S  ROLE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can we do to help non-co-operation?” This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of me in all seriousness by the women in Shantiniketan.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also been asked by a gentleman on behalf of women.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here the substance, with some variation, of the answer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Shantiniketan sisters.  It would be in vain to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so long as women do not make their full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 Men are not as conscientious as women in such matters.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know or do not  accept their duty of preserving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freedom, or of winning it back when it is lost,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defend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to temples, I grant, is important for strengthening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 If, however, women believe this to be the whole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becomes a superstition and harms the nation.  The 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that the Lord’s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means to self-realization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know that even temples must speak to us of freedom,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freedom it is impossible to protect religion.  Could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their religion when General Dyer let loose a reign of terror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Amritsar?  Even at that time, women used to go to temples,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>men as well; what did this avail them?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women been aware that it was the primary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free themselves from the tyranny of this man,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filled with courage their husbands and sons, made them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cowardice and defend their self-respect.  But,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the women keep aloof from the the things which really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nation’s welfare and, hence, we get little help from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so in ancient times.  Sita set out for the forest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and there was nothing he did of which she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Draupadi, making herself a true partner in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the Pandavas in their wanderings and, when her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threatened, she proved to the world that she had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herself with soul-force.  Damayanti stood by Nala’s side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that, but she even proved to be his protector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in his right mind.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generally, we can say that men and women seem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going in opposite directions.  Men do not interfere with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anything the latter may wish to do; many of women’s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growing stronger, though their faith has remained unshaken.  Men </w:t>
      </w:r>
      <w:r>
        <w:rPr>
          <w:rFonts w:ascii="Times" w:hAnsi="Times" w:eastAsia="Times"/>
          <w:b w:val="0"/>
          <w:i w:val="0"/>
          <w:color w:val="000000"/>
          <w:sz w:val="22"/>
        </w:rPr>
        <w:t>do as they like, and women do not interfere with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first reform for the women should be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idea of freedom and cherish it as a part of 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who has understood this should enlighten her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alone can work and achieve great results among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to what a man can do.  He can never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deepest feelings.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nourishes the bodies of her children. 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she should inculcate in their minds the qualities of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firmness, etc.  She should not worry about livelihood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that, if she and her children are ready to work,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 should be no problem.</w:t>
      </w:r>
    </w:p>
    <w:p>
      <w:pPr>
        <w:autoSpaceDN w:val="0"/>
        <w:autoSpaceDE w:val="0"/>
        <w:widowControl/>
        <w:spacing w:line="20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is told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immediate  duty  before  women  is,   if   their  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attending Government schools, to withdraw them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schools.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work—work which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activity—is promoting swadeshi. The nation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alive without swadeshi.  The main reason why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lack of food and clothing is that they have no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can produce their own cloth, still, instead of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wear imported cloth and, in consequence, the nation is 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whiter every year.  This weakness cannot be overcome unless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task.  They have been spinning,  in this country,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immemorial.  From the time that they gave up this work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and spiritual degradation of the people. 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India’s freedom hangs solely by a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thread.  If the country were to spin in her cottages all the yarn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weave it into cloth, she would acquire so much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could win her freedom with it, and a free India is bound to win </w:t>
      </w:r>
      <w:r>
        <w:rPr>
          <w:rFonts w:ascii="Times" w:hAnsi="Times" w:eastAsia="Times"/>
          <w:b w:val="0"/>
          <w:i w:val="0"/>
          <w:color w:val="000000"/>
          <w:sz w:val="22"/>
        </w:rPr>
        <w:t>justice on the khilafat and the Punjab issues.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3-10-1920</w:t>
      </w:r>
    </w:p>
    <w:p>
      <w:pPr>
        <w:autoSpaceDN w:val="0"/>
        <w:autoSpaceDE w:val="0"/>
        <w:widowControl/>
        <w:spacing w:line="292" w:lineRule="exact" w:before="23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 THE  HALLUCINATION  OF  LAW-COURTS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not under the spell of lawyers and law-courts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touts to tempt us into the quagmire of the courts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our basest passions, we would be leading a much happier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do today.  Let those who frequent the law-courts—the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them—bear witness to the fact that the atmosphere about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foetid. Perjured wit-nesses are ranged on either side, ready to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souls for money or for friendship’s sake.  But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these courts.  The worst is that they support the authority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They are supposed to dispense justice and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palladia of a nation’s liberty.  But when they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an unrighteous Government they are no longer palladia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liberty, they are crushing houses to crush a nation’s spirit.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martial law tribunals and the summary courts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them in their nakedness.  Such they are even in normal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a matter of dispensing justice between a superior race and its </w:t>
      </w:r>
      <w:r>
        <w:rPr>
          <w:rFonts w:ascii="Times" w:hAnsi="Times" w:eastAsia="Times"/>
          <w:b w:val="0"/>
          <w:i w:val="0"/>
          <w:color w:val="000000"/>
          <w:sz w:val="22"/>
        </w:rPr>
        <w:t>helots.  This is so all the world over.  Look at the trial of an English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officer and the farcical punishment he received for having delibera-</w:t>
      </w:r>
      <w:r>
        <w:rPr>
          <w:rFonts w:ascii="Times" w:hAnsi="Times" w:eastAsia="Times"/>
          <w:b w:val="0"/>
          <w:i w:val="0"/>
          <w:color w:val="000000"/>
          <w:sz w:val="22"/>
        </w:rPr>
        <w:t>tely</w:t>
      </w:r>
      <w:r>
        <w:rPr>
          <w:rFonts w:ascii="Times" w:hAnsi="Times" w:eastAsia="Times"/>
          <w:b w:val="0"/>
          <w:i w:val="0"/>
          <w:color w:val="000000"/>
          <w:sz w:val="22"/>
        </w:rPr>
        <w:t>tortured</w:t>
      </w:r>
      <w:r>
        <w:rPr>
          <w:rFonts w:ascii="Times" w:hAnsi="Times" w:eastAsia="Times"/>
          <w:b w:val="0"/>
          <w:i w:val="0"/>
          <w:color w:val="000000"/>
          <w:sz w:val="22"/>
        </w:rPr>
        <w:t>inoffensive</w:t>
      </w:r>
      <w:r>
        <w:rPr>
          <w:rFonts w:ascii="Times" w:hAnsi="Times" w:eastAsia="Times"/>
          <w:b w:val="0"/>
          <w:i w:val="0"/>
          <w:color w:val="000000"/>
          <w:sz w:val="22"/>
        </w:rPr>
        <w:t>Negroes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Nairobi. Has a single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the extreme penalty of the law or anything like it for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in India?  Let no  one suppose that these things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when Indian judges and Indian prosecutors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Englishmen are not by nature corrupt.  Indians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angels.Both succumb to their environment. 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judges and Indian prosecutors during the martial law regime,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generally guilty of just as bad practices as the Englishmen.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tortured the innocent women in Amritsar were Indians,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Bosworth Smith in Manianwala who insulted its women. 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attacking is the system.  I have no quarrel with the Englishmen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 I honour individuals among them today as I did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 of  the  unimprovableness  of  existing  system.  If 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Mr. Andrews and other Englishmen I could name, are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today than before.  But I could not tender my homage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is more than a brother to me, if he became the Viceroy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I would distrust his ability to remain pure if he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 He would have to administer a system that is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 based on the assumption of our inferiority.  Satan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employs comparatively moral instruments and the language of ethics </w:t>
      </w:r>
      <w:r>
        <w:rPr>
          <w:rFonts w:ascii="Times" w:hAnsi="Times" w:eastAsia="Times"/>
          <w:b w:val="0"/>
          <w:i w:val="0"/>
          <w:color w:val="000000"/>
          <w:sz w:val="22"/>
        </w:rPr>
        <w:t>to give his aims an air of respectability.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digressed a little for the purpose of showing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if it was wholly manned by Indians but worked as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would be as intolerable to us as it is now.  Hence it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Lord Sinha’s appointment to a high office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fails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 glow of satisfaction.  We must have absolute equality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and in practice, and ability to do away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if we so wish.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revert to the lawyers and the law-courts, we cannot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desirable status so long as we regard with superstitious awe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the so-called palaces of justice.  Let not individuals who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their greed or revenge or their just claims, be blind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aim of these courts—the permanence of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which they represent. Without its law-courts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perish in a day.  I admit that under my plan this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subjugating the people through the courts will still remain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Bihar and Orissa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every Indian   lawyer has withdrawn and there are no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in the law-courts.  But then they will cease to deceive us.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lost their moral prestige and therefore the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respectability.  It is strange but  it is    true that so long as we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gradual transference of the  power of the English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to high posts in the  law-courts were hailed as a blessing.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we believe that the system is incapable of being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mended, every such appointment by reason of its deceptiveness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an evil. Therefore every lawyer suspending 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 undermines the prestige of the law-courts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 every suspension is a gain for the individual as for the nation.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drain that the law-courts cause has at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considered.  And yet it is not a trifle.  Every institution founded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present system is run on a most extravagant scale. 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are probably the most extravagantly run.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scale in England, a fair knowledge of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intimate knowledge of the South African.  I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the Indian is comparatively the most extravagant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no relation to the general economic condition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South African lawyers—and they are lawyers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ability—dare not charge the  fees the lawyers in India do. 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guineas is almost a top fee for legal opinion.  Several thousand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known to have been charged in India. 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in a system under which it is possible for a lawyer to 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fifty thousand to one lakh rupees per month.  Legal practice is not—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be—a speculative business.  The best legal talent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the poorest at reasonable rates.  But we have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improved upon the practice of the English lawyers. 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climate of India trying.  The habits imbued under a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climate are retained in India, ample margin is kept for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migra- tions to the Hills and to their island home and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margin is kept for the education of an exclusive and aristocratic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for their children.  The scale of their fees is naturally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pitched very high.  But India cannot bear the heavy drain.  We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order to feel the equals of these English lawyers,  we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the same killing fees that the English do.  It would be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India if it has to inherit the English scale 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 so utterly unsuitable to the Indian environment. Any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law-courts  and  the profession of law from the view </w:t>
      </w:r>
      <w:r>
        <w:rPr>
          <w:rFonts w:ascii="Times" w:hAnsi="Times" w:eastAsia="Times"/>
          <w:b w:val="0"/>
          <w:i w:val="0"/>
          <w:color w:val="000000"/>
          <w:sz w:val="22"/>
        </w:rPr>
        <w:t>points I have ventured to suggest cannot keep coming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if he wants to serve the nation to the best  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the first condition of service is suspension of his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come to a different conclusion only if he successfully changes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of facts I have made.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6-10-1920</w:t>
      </w:r>
    </w:p>
    <w:p>
      <w:pPr>
        <w:autoSpaceDN w:val="0"/>
        <w:autoSpaceDE w:val="0"/>
        <w:widowControl/>
        <w:spacing w:line="292" w:lineRule="exact" w:before="370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 HOW  THE  VICEROY  DISCHARGES  HIS  TRUST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reproduced elsewhere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to Mr. Montagu in refutation of Shrimati Sarojini Naidu’s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regarding the ill-treatment of women in the Punjab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martial law period, as also Shrimati Sarojini’s spirited reply.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every responsible statement made by His Excellency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the opinion of the public that he is totally unfit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trust which has been reposed in him.  I do not wish to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what Shrimati Sarojini has said in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attitude; but I would draw the readers’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of some very material allegations that were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Shrimati.  Even assuming the  propriety of rejecting the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prostitutes because they are   engaged in the unfortunate traffic,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His Excellency to say regarding the evidence of the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Manianwala against     whom, in so far as I am aware, not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has been whispered?  I give below in full the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Guredevi, the widow of Mangal Jat.  That statement was corroborated </w:t>
      </w:r>
      <w:r>
        <w:rPr>
          <w:rFonts w:ascii="Times" w:hAnsi="Times" w:eastAsia="Times"/>
          <w:b w:val="0"/>
          <w:i w:val="0"/>
          <w:color w:val="000000"/>
          <w:sz w:val="22"/>
        </w:rPr>
        <w:t>by several other women.  This is the statement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day, during the martial law period, Mr. Bosworth Smith gathered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together all the males of over 8 years at the Dacca Dalla Bungalow, which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miles from our village, in connection with the investigations that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on.  Whilst the men were at the Bungalow, he rode to our village, taking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with him all the women who met him on the way carrying food for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at the Bungalow.  Reaching the village, he went round the lanes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ordered all women to come out of their houses, himself forcing them out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sticks.  He made us all stand near the village Daira.  The women folded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before him.  He beat some with his stick and spat at them and used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foulest and most unmentionable language.  He hit me twice and spat in my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face.  He forcibly uncovered the faces of all the women, brushing aside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veils with his own stick.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1879-1949; poet, patriot, Congress leader and a close associate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repeatedly called us she-asses, bitches, flies and swines and said :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were in the same beds with your husbands; why did you not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them from going out to do mischief?  Now your skirts will be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looked into by the police constables.” He gave me a kick also and ordered 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undergo the torture of holding our ears by passing our arms round the legs,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whilst being bent double.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treatment was meted out to us in the absence of our men who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at the Bungalow.</w:t>
      </w:r>
    </w:p>
    <w:p>
      <w:pPr>
        <w:autoSpaceDN w:val="0"/>
        <w:autoSpaceDE w:val="0"/>
        <w:widowControl/>
        <w:spacing w:line="280" w:lineRule="exact" w:before="3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set forth are true, can anything be more brutal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loathsome?  And yet the perpetrator of the crime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pension from the Government treasury.  The curious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in the evidence collected ample material in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depravity of the officer concerned.  The evidence was first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Andrews.  Mr. Labhsingh, M.A., Bar-at-law,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deputed to go to Manianwala to see the ladies concerned.  He held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public enquiry which anybody was free to attend.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had his attention drawn to these statements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hastily rebuked Shrimati Sarojini for her so-called recklessness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 And it was due to this that Mr. Montagu pompously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inquiry. The Viceroy seems quietly to have ignored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issued to him, and has held no inquiry.  He has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canon of evidence, hitherto unknown, and the law upon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prostitutes is not to be trusted.  In other words,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corollary to be drawn from the Viceregal pronouncement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prostitutes may not get justice done to them, unless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supported by other evidence.  Any way Mr. Montagu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accepted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explanation, and has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the cause of non-co-operation.  Can India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associate herself with a Government that condones offences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most barbarous nature committed against her own folk by its </w:t>
      </w:r>
      <w:r>
        <w:rPr>
          <w:rFonts w:ascii="Times" w:hAnsi="Times" w:eastAsia="Times"/>
          <w:b w:val="0"/>
          <w:i w:val="0"/>
          <w:color w:val="000000"/>
          <w:sz w:val="22"/>
        </w:rPr>
        <w:t>officers?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Indian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193.  HINDU-MUSLIM  UNITY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successful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as much on Hindu-Muslim unity as on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strain will   be put upon both in the course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and if it survives that    strain, victory is a certainty.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severe strain was put upon it in Agra and it has been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either party went to the authorities they were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and me.  Fortunately, there was a far better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hand.  Hakimji Ajmal Khan is a devout Muslim who commands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the respect of both the parties.  He with his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hastened to Agra, settled the dispute and the parties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 they were never before.  An incident occurred nearer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influence worked successfully to avoid what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explosion.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Hakimji Ajmal Khan cannot be everywhere appearing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hour as an angel of peace.  Nor can Maulana Shaukat Ali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everywhere.  And yet perfect peace must be observed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communities in spite of attempts to divide them.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there any appeal made to the authorities at all at Agra?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work out non-co-operation with any degree of success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dispense with the protection of the Government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quarrel among ourselves.  The whole scheme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break to pieces, if our final reliance is to be upon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for the adjustment of our quarrels or the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guilty ones.  In every village and hamlet there must be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one Muslim whose primary business must be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the two.  Sometimes, however, even blood-brothers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blows.  In the initial stages we are bound to do so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Unfortunately we who are public workers have made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understand and influence the masses and least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turbulent among them.  During the process of insinuating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estimation of the masses and until we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unruly, there are bound to be exhibitions of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now and then.  We must learn at such times to do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Government.  Hakimji Ajmal Khan has shown us how to </w:t>
      </w:r>
      <w:r>
        <w:rPr>
          <w:rFonts w:ascii="Times" w:hAnsi="Times" w:eastAsia="Times"/>
          <w:b w:val="0"/>
          <w:i w:val="0"/>
          <w:color w:val="000000"/>
          <w:sz w:val="22"/>
        </w:rPr>
        <w:t>do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union that we want is not a patched up thing but a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hearts based upon a definite recognition of the indubitable 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swaraj for India must be an impossible dream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indissoluble union between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It must not be a mere truce.  It cannot be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fear.  It must be a partnership between equals, each 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religion of the other.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frankly despair of reaching such union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holy Koran enjoining upon the followers of Islam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Hindus as their natural enemies or if there was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to warrant a belief in the eternal enmity between the two.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ill learn our history if we conclude that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quarrelled in the past, we are destined so to continue unless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strong power like the British keep us by force of arms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at each other’s throats.  But I am convinced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Islam or Hinduism for any such belief.  True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or fanatical priests in both religions have set the one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 It is equally true that Muslim rulers like Christian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the sword for the propagation of their respective faiths.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many dark things of the modern times, the world’s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will as little tolerate forcible conversions as it will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slavery.  That probably is the most effective contribution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scientific spirit of the age.  That spirit has revolutionized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notion about Christianity as it has about Islam.  I do not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writer on Islam who defends the use of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proselytizing process.  The influences exerted in our times are far </w:t>
      </w:r>
      <w:r>
        <w:rPr>
          <w:rFonts w:ascii="Times" w:hAnsi="Times" w:eastAsia="Times"/>
          <w:b w:val="0"/>
          <w:i w:val="0"/>
          <w:color w:val="000000"/>
          <w:sz w:val="22"/>
        </w:rPr>
        <w:t>more subtle than that of the sword.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in the midst of all the bloodshed, chicane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being resorted to on a colossal scale in the West,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is silently but surely making progress towards a better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by finding true independence and self-expression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imperishable Hindu-Muslim unity and through non-violent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unadulterated self-sacrifice can point a way out of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 A  VOW</w:t>
      </w:r>
    </w:p>
    <w:p>
      <w:pPr>
        <w:autoSpaceDN w:val="0"/>
        <w:autoSpaceDE w:val="0"/>
        <w:widowControl/>
        <w:spacing w:line="320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1920</w:t>
      </w:r>
    </w:p>
    <w:p>
      <w:pPr>
        <w:autoSpaceDN w:val="0"/>
        <w:tabs>
          <w:tab w:pos="4650" w:val="left"/>
        </w:tabs>
        <w:autoSpaceDE w:val="0"/>
        <w:widowControl/>
        <w:spacing w:line="306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months ago I took a vow to wear khadi so long as I live.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2513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 SPEECH  TO  STUDENTS  AND  TEACHERS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 SURAT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1920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 summary of my speech to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 I want to talk to you about some of the things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 shall talk to your elders in the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I go,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alive the close contacts which I have established with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myself a father of four sons, I understand the son’s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parents.  I was myself a son once and some persons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 as elders are still living. Hence I know very well the duty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owe to fathers.  A son can be advised to disobey his father,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demands this.  I may thus seem to be giving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 What I am going to say to you, I have already told my sons.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good many sons, have had quite a few children entrusted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I have brought them up.  Only yesterday, a couple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the untouchable communities expressed their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 their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care.  The girl has stayed with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I told her father that he could leave Lakshmi with me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all claims on her.  I did not make this condition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who entrusted their children to me.  Even so, I regard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own the children whom I have brought up.  I have given my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no less harsh than what I give the students these days.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occasion, you can rise against me, your parents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If I did not say this, I should violate what I understand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 If one would prosper in dharma, one should, if need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one’s parents, relations and all others in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in real  sincerity  of  heart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College and the High School run by the Sarvajanik Education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this speech is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9-10-1920.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Prahlad sacrificed his father. Prahlad did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violent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father, Hiranyakashipu, nor did he obey his order forbidding </w:t>
      </w:r>
      <w:r>
        <w:rPr>
          <w:rFonts w:ascii="Times" w:hAnsi="Times" w:eastAsia="Times"/>
          <w:b w:val="0"/>
          <w:i w:val="0"/>
          <w:color w:val="000000"/>
          <w:sz w:val="22"/>
        </w:rPr>
        <w:t>him to worship Vishnu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—an order repugnant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conscience—but said : “In this matter, I will obey His order </w:t>
      </w:r>
      <w:r>
        <w:rPr>
          <w:rFonts w:ascii="Times" w:hAnsi="Times" w:eastAsia="Times"/>
          <w:b w:val="0"/>
          <w:i w:val="0"/>
          <w:color w:val="000000"/>
          <w:sz w:val="22"/>
        </w:rPr>
        <w:t>who is your father, and the grand-father of your grand-father.”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would say you should not leave schools and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should.  If you understand that what I am asking you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dharma, tell your parents respectfully that you cannot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schools.  This is your duty if you have been sincerely 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give such advice?  What I say is not meant for students of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12 years of age.  They are not free to think for themselves.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their parents’s bidding.  According to our Shastras,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lovingly reared for five years, should be disciplined for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years—“disciplined” not with physical punishment but with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and persuasion,—and a son of 16 should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 Why do I give such advice to young men?  For many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co-operated with the Government, with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could have given better co-operation than I did, for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better.  My co-operation was inspired by no selfish motive.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any brother or son of mine to be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service, nor did I wish to be honoured with a title.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therefore, was entirely disinterested.  I gave my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dharma, duty.  I gave obedience to this regime,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punishment it can inflict, but because I thought it my </w:t>
      </w:r>
      <w:r>
        <w:rPr>
          <w:rFonts w:ascii="Times" w:hAnsi="Times" w:eastAsia="Times"/>
          <w:b w:val="0"/>
          <w:i w:val="0"/>
          <w:color w:val="000000"/>
          <w:sz w:val="22"/>
        </w:rPr>
        <w:t>duty to do so.  I shall give you one illustration.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third son was born, I was faced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get him vaccinated against smallpox. 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objection to vaccination.  Yet, in 1897, I got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vaccinated.  If a child is not vaccinated within a certain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days, one is liable to punishment.  This law exists only on the statute-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 People do not respect it as they should.  I felt that either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respect it or clarify my position to the Government,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I should disobey it respectfully since I do not accept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vaild the public opinion which it reflects.  However, I thought it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it so long as I did not get it amended and hence I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vaccinated.  But there was an occasion afterwards to resist this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thing, vaccination.  While in South Africa, we went to jail.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Hindu Trinity, regarded as Preserver of the universe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prison rules, one must be vaccinated.  We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operated, offered civil resistance. We told the Government that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in jail longer if it chose, but that we would 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vaccination.  At last, the Government had to issue an order exempting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from veccination on grounds of conscience.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far have I not gone in co-operation?  I believe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dharma indeed to swallow and put up with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harassments on the part of the Government.  Even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swaraj, fraud, robbery and Dyerism will flourish.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naive or hypocritical enough to say that with swaraj will come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After all, it will be swaraj in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in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be the kind of swaraj which the British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enjoy.  But the Dyerism of that time will be tolerable. 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our hands, so that, at the most, we ourselves will have abused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or will have allowed it to be abused.  But what has happened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this.  It has been done against our will.  Had Lord Chelmsford,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or Lord Sinha been appointed by us, it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 What we protest against is the way [things are done]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skin [of those who do them].  If my friends Dayalji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Kalyanji act unjustly, I may protest and may not even accept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them.  Mr. Andrews, Mahomed Ali and Shaukat Ali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to me, but I would not accept their appointment as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would have been appointed by the Government.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in our hands, we may appoint even Lord Chelmsford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if we trust him, and may dismiss him when we cease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Today the whole of the country is asking Lord Chelmsford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resign, but there he is.  I would give only the kind of co-operation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explained here.  Since that is not possible, I advocate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cast the accounts of the Government’s rule and found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away more than it had given.  I saw that the Reforms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reforms, but made the position worse.  The Government’s power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not because of its machine-guns, but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deluded love for it.  This love has taken three forms :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councils, which Dwijendranath Tagore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compared to [Sita’s]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Age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Age of strife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Eldest brother of Rabindranath Tagore, affectionately called “Borodada”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infatuation for the illusory deer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love for the courts and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 I say nothing about titles and similar honours, for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them.  But we are very much in the grip of the three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infatuations.  Our great leader, the learned and veteran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Rai, is also their victim.  Madan Mohan Malaviya,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revered, also believes that I have lost my head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misleading the people.  He thinks that it is dharma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to attend schools.  To my mind, it is a sin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attend courts and an altogether heinous sin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>schools.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reason why I cannot succeed in convincing lawyers.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attached they are to things of this world. 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children, to give up the arm-chair and the motor-car.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has no such problem. He can be led as desired. 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those who receive education for slavery and persist in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colleges, we shall not succeed in loosening the roots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That is what I want to do. Through the students,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gets the manure it needs; they are like the Niagara Falls—like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waters of the Ganga, the Yamuna and the Brahmaputra combined.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bare hint will be enough to make you see that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this education which breeds ignorance—this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 Unless I teach you the A B C of how to shake off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everything else will be unavailing.  If you go on pouring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unclean vessel, instead of the latter becoming clean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that will become dirty. So long as we remain like a vessel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by slavery, all education will be mere waste. 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 above and if they see that India is like an unclean vessel, the 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will be to no good purpose.  First, therefore,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clean.  If you do not learn law or medicine, India 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into the bottomless pit; with slavery, it will.  It will not, then,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inhabited by human beings but by beasts.  Not to speak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mind out of fear of anyone—even of a great Empire—this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slave.  The first lesson we have to learn is to shake off this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lesson of Jallianwala and the humiliation of Islam fill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with the fire which has possessed me.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two dangers to face.  If the Muslims became </w:t>
      </w:r>
      <w:r>
        <w:rPr>
          <w:rFonts w:ascii="Times" w:hAnsi="Times" w:eastAsia="Times"/>
          <w:b w:val="0"/>
          <w:i w:val="0"/>
          <w:color w:val="000000"/>
          <w:sz w:val="22"/>
        </w:rPr>
        <w:t>slaves, through them the Hindus too would be enslaved.  This is as</w:t>
      </w:r>
    </w:p>
    <w:p>
      <w:pPr>
        <w:autoSpaceDN w:val="0"/>
        <w:autoSpaceDE w:val="0"/>
        <w:widowControl/>
        <w:spacing w:line="220" w:lineRule="exact" w:before="2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Deceived by Maricha, Ravana’s uncle, appearing as a golden deer, Sita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 to capture it alive or dead.  Lakshmana went to his help and Ravana, taking </w:t>
      </w:r>
      <w:r>
        <w:rPr>
          <w:rFonts w:ascii="Times" w:hAnsi="Times" w:eastAsia="Times"/>
          <w:b w:val="0"/>
          <w:i w:val="0"/>
          <w:color w:val="000000"/>
          <w:sz w:val="18"/>
        </w:rPr>
        <w:t>advantage of the absence of the brothers, carried off Sita.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as the rule of three.  If we would protect Hinduism,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our time in devotions to Vishnu, sitting under a tree,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help the Muslims.  If the latter should behave aggressively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future, I would tell them to remember this time.  You, too,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one Gandhi from among you—no matter what kind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other ways, did something on your behalf.  If nothing avails,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fight it out.  I, for one, would ask you to be brave men.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man who is ready to lay down his life fighting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 do so without fighting, the latter is the braver man.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stronger of breath must be the man who climbs the  Himalayas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stick in hand or without getting himself carried up in a </w:t>
      </w:r>
      <w:r>
        <w:rPr>
          <w:rFonts w:ascii="Times" w:hAnsi="Times" w:eastAsia="Times"/>
          <w:b w:val="0"/>
          <w:i/>
          <w:color w:val="000000"/>
          <w:sz w:val="22"/>
        </w:rPr>
        <w:t>doli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one who climbs in this way? Having reached the top,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turn to the country and greet it with a peal of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The friend sitting by my side (Mahomed Ali) looks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the weapon of the weak. Whether or no he is right, it is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that one can learn even to use the sword. I told my friend </w:t>
      </w:r>
      <w:r>
        <w:rPr>
          <w:rFonts w:ascii="Times" w:hAnsi="Times" w:eastAsia="Times"/>
          <w:b w:val="0"/>
          <w:i w:val="0"/>
          <w:color w:val="000000"/>
          <w:sz w:val="22"/>
        </w:rPr>
        <w:t>Shaukat Ali that the Muslims did not have the strength to make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sacrifices. When they have the strength to die, they will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a sword at all. Even so, you are welcome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when you think it is necessary to do so. An Empire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Islam, which made India crawl on its stomach—it is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person was made to do—which forcibly remove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faces of India’s women this happened in the Punjab—how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co-operate with such an Empire? No matter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metalled roads they build and what peace prevails in the country—we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have rivers of blood flow. Nay, even if we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railways and ships and even if the administration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down, I would rather prefer that to the present condition.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fired with the same zeal that I am, even those among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forbidden by their parents can leave their schools and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student’s father told me that he would watch how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has been started runs and then see what he should do.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withdrew his child from a Government school only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in this manner, first satisfied himself about the working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could be of no help in winning back the [freedom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the] country. One should not be exercised whether 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or not. Even if it were possible to teach the idea of freedon </w:t>
      </w:r>
      <w:r>
        <w:rPr>
          <w:rFonts w:ascii="Times" w:hAnsi="Times" w:eastAsia="Times"/>
          <w:b w:val="0"/>
          <w:i w:val="0"/>
          <w:color w:val="000000"/>
          <w:sz w:val="22"/>
        </w:rPr>
        <w:t>to a man who continued meanwhile in his state of slavery, one cannot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Hammock slung from a stick carried by two men on their shoulders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him how to win freedom. If you feel that you have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I am saying, give up everything. You will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afterwards. It is a divine law that he who lives in utter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to God will have all things given to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students in Surat left their schools and colleges,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the result would be. The professors and teachers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asking you on what terms you would remain.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that, once the connection with the Government was broken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aid rejected, you would provide the expenses of the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begging. This was the ancient way. In those times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teacher with sacrificial wood in his folded hands,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would fetch his fuel and look after his cattle, and prayed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instructed. In Poona, there is one such Students’ Home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which the inmates maintain by begging from door to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the same rather than sacrifice your humanity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present schools. Great indeed are the hopes built on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Surat you have these two great institutions.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 do every fine work. Surat has lost its </w:t>
      </w:r>
      <w:r>
        <w:rPr>
          <w:rFonts w:ascii="Times" w:hAnsi="Times" w:eastAsia="Times"/>
          <w:b w:val="0"/>
          <w:i/>
          <w:color w:val="000000"/>
          <w:sz w:val="22"/>
        </w:rPr>
        <w:t>surat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people here to make it a point of honour to have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terms or go without it altogether. If all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this strength, we would have the desired result in a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even if it be that only a few stray students are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should leave the schools this very day. I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did this that they had taken one step towards swaraj,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up eloquently for the country. If you get no help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home, work with your bodies. Learn, what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how to use your hands and feet, but do not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Believe it for a truth, students, that we needs must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schools, courts and councils if we want swaraj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last step towards swaraj is to purify ourselves.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endowed with teeth will be provided with food, not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by a Government above this Government. This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first lesson, which has gone out of our minds. I for one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Government or the rich for providing food [to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people]. Though the Government was there all the time,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died victims of the famine in Orissa. There is no dearth of rich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Beauty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country, but even so thousands of these victims went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seek refuge in God. Have God’s name on your lips,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and, without making any calculations—without balancing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and loss—give notice to your parents and teachers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attend your schools and colleges. Do not say this,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away by my words. I am only trying to stimulate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reason. Unless convinced, no child has a right to disobey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Only that child has such a right whose heart is on fire as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In the effort to rescue parents addicted to drink from the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evil habit, a son should renounce his inheritance, his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it provides. If you see that you are 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under the shadow of slavery, take the plunge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have to go against the wishes of your parents.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Mahatmaji, do you believe that the country will remain peaceful if you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arrested or exiled?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If it does not, I shall believe that we are unworthy. If I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sword, it is not because I do not know how to use it or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weak. Even this moment I can fire a revolver. If I wish, I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dagger into a man’s bowels. I have ruled them out, however,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great profit in them. If the country does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when they arrest me or Shaukat Ali or Mahomed Ali,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had not learnt the lesson. Violence in such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natural in Ireland or Arabia, for there everyone has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arms and knows how to use them. If I were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tried to arrest me, the people would say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fight them before it could take me away. But conditions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 same. If in this country peace was not preserved,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retire into the Himalayas for I cannot permit violence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However, the Hindus have no such strength, nor the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latter in Allahabad that this was not a new idea I was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people. All scriptures have spoken of it, but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it till today. If they thought [I told them]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right then to fight and save Islam, they were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sword. Suppose we succeed in attacking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unobserved and killing him, or get someone to do so,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saved Islam thereby. The result would be martial law.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matter, were it not that India would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suppressed. For India, what I am recommending is a weapon not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strong but of the weak. If the Muslims had the requisite strength,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asked me who I was to advise them against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sword, would have told me that they had the injuction of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Koran. Among the Hindus, too, there are some who do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so, it should be remembered that the country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accepted this line. The men and women who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were not martyrs or heroes. Had they been heroes,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General Dyer came on the scene in all his pride,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fought with swords or sticks or would have stood up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faced death. There are no Sikhs in the country today who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hijrat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did the Imam, there are no such Gurkhas and certainly no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as for the Rajputs, they are now no better than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violence should break out in the country on my arrest,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you had been defeated, for you simply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succeed in it. On the day I am arrested, you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schools if you will not do so today, and the lawyers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practice, the policemen should leave their service and army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its arms. I am, moreover, a farmer. The farmers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on that day that they would pay no taxes. The day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happens, our freedom will be assured.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they will arrest all three of us together. Till now,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that they should arrest the two of us at the same time.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it should be all three. That is why I did not give my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Shaukat Ali when he wanted to go to Delhi alone for, if we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I should like both of us to be arrested together.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goes mad, it will arrest all three of us or the one who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it the most guilty.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put us down with force. I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tell it that, if it ruled without regard to law, we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bag and baggage. So far, we used to think one thing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say another on the platform, and peace was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unrest. That has gone now. Certainly, I trust these two brothers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sure that the day they want violence, they will give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and say that from that time on no English life was safe.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them about this. Ask them separately. Then ask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same reply from all three, believe it and, when we are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of you become volunteers and go out to preserve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there will be martial law. That in itself would not matter;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difficulty is that we do not have the strength to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so as to force the Government to prolong the martial law.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if you advise that children should be withdrawn from English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schools, why do you not advise that they should also be withdrawn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primary schools?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may also forgo Government aid, repudiate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 and so become free. The Nadiad Municipality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take such a step.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advise withdrawal from schools, why do you not ask people to forgo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help from the Government, to stop using trains or availing themselves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benefits like water-taps, etc,?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a “practical idealist”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I place before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programmes as can be implemented. Even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anyone who refrained from using these things. When it </w:t>
      </w:r>
      <w:r>
        <w:rPr>
          <w:rFonts w:ascii="Times" w:hAnsi="Times" w:eastAsia="Times"/>
          <w:b w:val="0"/>
          <w:i w:val="0"/>
          <w:color w:val="000000"/>
          <w:sz w:val="22"/>
        </w:rPr>
        <w:t>was suggested by Mrs. Besant, by way of answer to my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that the Government should refuse to deliver postal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Shaukat Ali, to issue us railway tickets, and so on,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my friend. I told the friends present then that,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it would be a great day indeed. The work of khilafat or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would not stop in consequence.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since primary education is compulsory here, how can we ask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to stop going to school?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compulsory; there is no compulsion to attend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school.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non-co-operaiton, what should people do in the Indian States?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Indian States are slaves of slaves. At the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confine oursleves to direct slaves. If, however, anyone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 leaves school or college on his own,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Only, I would not go and start an agitation there.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would put the rulers in an awkward position.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matter, of course, if the Gaekwar of Baroda himself felt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to protect the religion of his Muslim subjects, he should even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 length of abdicating.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people do if the Government forced the national schools to close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shrewd Government and will not take such a step.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does, that will not stop national education. On the contrary,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teachers who refuse today to leave school or college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leave them forthwith and the teachers will start going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pupils in their homes. No Government can stop this. If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the English phrase.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so, it would mean that the Hindu should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since it talks of war, and the Muslim should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Koran. The Government simply cannot take such a step.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SPEECH  AT  ROHTAK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that one of the arrested maulvis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me in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a case would be started against him.  He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and me to visit Panipat when he was arrested,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promise then given, I have come with Shaukat 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charges against the maulvis, it is a bad thing to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and it is not worthy of us to say such things, but it is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of them said that Englishmen are scoundrels.  I am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these words, but I do not know whether it is true or false,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bad thing and I dislike such abuse.  The other charge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Government </w:t>
      </w:r>
      <w:r>
        <w:rPr>
          <w:rFonts w:ascii="Times" w:hAnsi="Times" w:eastAsia="Times"/>
          <w:b w:val="0"/>
          <w:i/>
          <w:color w:val="000000"/>
          <w:sz w:val="22"/>
        </w:rPr>
        <w:t>be-iman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I say that in reality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cheat the Indians and Turks, and Mr. Lloyd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this.  The Government then is faithless.  Government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that after the War it would grant them special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kingdom of the Turks.  The favours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Amritsar and in other parts of the Punjab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you.  You can never obtain self-government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yourself for sacrifice.  Freedom can never be had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 your anger and become united.  The real freedom is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search for truth all of you have to go to jail and I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 place to keep 30 crores of you and you will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India.  Self-government and the khilafat cause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when you have become united.  Give up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 I do not mean that you should kill any Englishmen,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Englishman’s life will cost 1,000 Indian lives as General Dyer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proved at Amritsar.  I would give 1,000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an Englishman, but I do not think it right to pay as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 public servants are our brothers and the Indian soldiers </w:t>
      </w:r>
      <w:r>
        <w:rPr>
          <w:rFonts w:ascii="Times" w:hAnsi="Times" w:eastAsia="Times"/>
          <w:b w:val="0"/>
          <w:i w:val="0"/>
          <w:color w:val="000000"/>
          <w:sz w:val="22"/>
        </w:rPr>
        <w:t>in the army are also our brothers; only for Rs. 10 a month our Indian</w:t>
      </w:r>
    </w:p>
    <w:p>
      <w:pPr>
        <w:autoSpaceDN w:val="0"/>
        <w:autoSpaceDE w:val="0"/>
        <w:widowControl/>
        <w:spacing w:line="220" w:lineRule="exact" w:before="26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Muslim priests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Dishonest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soldiers kill their brothers, which I regret to say is not right.  I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with the English for 35 years, but I have now ceased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 No one should stand for the councils and no one should vote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them, because it is a case of cheating. No one should serve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and we should not send our boys to the Government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panchayats to decide your cases.  The maulvis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will be released.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 : Home : Political : December, 1920 : Nos. 183-6 &amp; K.W.A.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197.  MESSAGE  TO  INDIAN  WOMEN,  BOMBAY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Bhagini Samaj celebrated the 52nd birthday of Mr. M. K. Gandhi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 of the Marwadi Vidyalaya on Saturday evening.  There was a large gathering of </w:t>
      </w:r>
      <w:r>
        <w:rPr>
          <w:rFonts w:ascii="Times" w:hAnsi="Times" w:eastAsia="Times"/>
          <w:b w:val="0"/>
          <w:i w:val="0"/>
          <w:color w:val="000000"/>
          <w:sz w:val="18"/>
        </w:rPr>
        <w:t>ladies.  Mrs. Jaijibai Petit presided.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prayer sung by some of the ladies, Mrs. Petit gave them the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Gujarati in which he said that he did not understand what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had with his birthday and how Indian women recognized him.  Thinking </w:t>
      </w:r>
      <w:r>
        <w:rPr>
          <w:rFonts w:ascii="Times" w:hAnsi="Times" w:eastAsia="Times"/>
          <w:b w:val="0"/>
          <w:i w:val="0"/>
          <w:color w:val="000000"/>
          <w:sz w:val="18"/>
        </w:rPr>
        <w:t>over this, he felt that they recognized his affection.  They knew that he had their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at his heart and to preserve this the easiest method which he had shown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was swadeshi.  Men could not help more than women in promoting it. 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 of India used to spin yarn and covered themselves and others,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but she was not so poor as she was today.  At that time the women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preserved their modesty but it was seen that they did not do so now.  He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 to the women the same thing.  His advice to them was that all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always spend one hour in spinning yarn.  All of them should consider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a duty imposed upon them and use the clothes made of the yarn spun by their </w:t>
      </w:r>
      <w:r>
        <w:rPr>
          <w:rFonts w:ascii="Times" w:hAnsi="Times" w:eastAsia="Times"/>
          <w:b w:val="0"/>
          <w:i w:val="0"/>
          <w:color w:val="000000"/>
          <w:sz w:val="18"/>
        </w:rPr>
        <w:t>maidens and consider them as holy.  He perceived swarajya for India in that only.</w:t>
      </w:r>
    </w:p>
    <w:p>
      <w:pPr>
        <w:autoSpaceDN w:val="0"/>
        <w:autoSpaceDE w:val="0"/>
        <w:widowControl/>
        <w:spacing w:line="294" w:lineRule="exact" w:before="78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 LETTER  TO  MAGANLAL 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writing this letter on Friday evening and finished it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morning at 3.15.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MAGANLAL,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Lakshmi will be ours as long as she  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 Dudabhai may take her away if he wants to.  To me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daughter.  Though she is not well bred, we  have got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 The only unhappy part of the business is that I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and you have to bear it.  Well, that has been my way,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you to do but to put up with it.  In this lies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 Though it is difficult enough, you have agreed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do I do about Harilal’s children?  I will keep them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permits me to.  When he wants to take them away, who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way?  Have not their interests suffered?  Should we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responsible for this?  I leave everything to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the right, both are His.  He uses us only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instruments.  The moment we have rid ourselves of the “I” in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done our duty.  Dudabhai handed over the girl to me.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moment of trial for me; how could I possibly be found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that?  Our duty is now to do the best we can for her.  If Dudabhai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interfering, we need not mind that; this means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leave the girl to us or take her away.  I have applied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 Harilal.  My own wish is that the girl should grow up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Mirabai; what would it matter, though, if she should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 instead?  Only, we may not help her to become one. 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explain everything, you may ask me further.  As Rukhi and </w:t>
      </w:r>
      <w:r>
        <w:rPr>
          <w:rFonts w:ascii="Times" w:hAnsi="Times" w:eastAsia="Times"/>
          <w:b w:val="0"/>
          <w:i w:val="0"/>
          <w:color w:val="000000"/>
          <w:sz w:val="22"/>
        </w:rPr>
        <w:t>Manu, so Lakshmi; this is the long and the short of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Imam Saheb that I always think about the khilafat.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 little to intervene.  I can say no more.  The two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are far away.  Ask him not to worry.  A great many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proper understanding.  No one can prevent them.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to look after all and so everything will end well.  Does Amina </w:t>
      </w:r>
      <w:r>
        <w:rPr>
          <w:rFonts w:ascii="Times" w:hAnsi="Times" w:eastAsia="Times"/>
          <w:b w:val="0"/>
          <w:i w:val="0"/>
          <w:color w:val="000000"/>
          <w:sz w:val="22"/>
        </w:rPr>
        <w:t>learn anything?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5768.  Courtesy : Radhabehn Choudhri</w:t>
      </w:r>
    </w:p>
    <w:p>
      <w:pPr>
        <w:autoSpaceDN w:val="0"/>
        <w:autoSpaceDE w:val="0"/>
        <w:widowControl/>
        <w:spacing w:line="200" w:lineRule="exact" w:before="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Dudabhai handed over his daughter Lakshmi to Gandhiji on October 5, 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vdie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Students and Teachers, Surat”, 6-10-1920.  The letter seems to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written on the Friday and Saturday following October 6.  The latter was October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 THE  DIARY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man who goes to bed without drawing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balance-sheet for the day will declare himself a bankrupt some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finds no time during the whole day for prayers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ablutions is a thief stealing what belongs to God.  Following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the swarajist who understands that swaraj is to be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non-co-operation must keep an account from day to day and </w:t>
      </w:r>
      <w:r>
        <w:rPr>
          <w:rFonts w:ascii="Times" w:hAnsi="Times" w:eastAsia="Times"/>
          <w:b w:val="0"/>
          <w:i w:val="0"/>
          <w:color w:val="000000"/>
          <w:sz w:val="22"/>
        </w:rPr>
        <w:t>ask himself at the end of each day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many title-holders did I request today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>their titles?”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not withdrawn his children from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 “Why have I delayed so long?  How many other parents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I persuaded to do this?”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have I failed so far to give up legal practice?  Or,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lawyers did I request to do so?”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many persons did I dissuade from joining the army </w:t>
      </w:r>
      <w:r>
        <w:rPr>
          <w:rFonts w:ascii="Times" w:hAnsi="Times" w:eastAsia="Times"/>
          <w:b w:val="0"/>
          <w:i w:val="0"/>
          <w:color w:val="000000"/>
          <w:sz w:val="22"/>
        </w:rPr>
        <w:t>as recruits?”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many candidates for councils did I entreat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candidature?  To how many voters did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abstain from voting?”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foreign goods have I myself boycotted? 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persons have I successfully persuaded to do the same?”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much yarn did I myself spin today? 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did I get to spin?  How many weavers did I help by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encouragement?”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“Since I believe that swaraj is impossible without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selfless work and discipline, what further self-sacrifice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today?  How many persons in my own locality or village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to work  for this movement?  How much of my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money did I spend in doing so?”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swarajist must put such questions to himself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 answers are not satisfactory, he must do some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increase his efforts the following day.  It is only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through persistent efforts and unfailing vigilance, that we 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and establish swaraj. If people in their crores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today, freedom is ours this very day.  One year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long a period. Only, for taking the message of swaraj 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we need thousands of volunteers.  A volunteer   can do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while keeping himself in the background.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anybody’s guidance.  Beginning with himself,  he may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among the people in the neighbourhood.  We must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Indian remains ignorant of the movement. 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not convinced may not join it.  Half our work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when we have taken the message of non-co-operation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 SCHOOLS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 in Gujarat are getting emptied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Two professors of Gujarat College have resigned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and have joined an institution imparting national education.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them and hope that other professors will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>example and join this national movement.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students, however, I expect more.  When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present schools and colleges, their teachers and professors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  to follow them on their own.  For them,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one of livelihood; for the students, it is a question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getting rid of a fascination.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students of the Grant Medical College, Bombay,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for their final examination, left the College without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Two others were reading for a post-graduate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getting a scholarship of 50 rupees each; renouncing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scholarships, they have won their freedom and are now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work.  I do not feel concerned for these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think they have done the right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them.  Many other students have left Gujarat College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that College totally deserted.  In my view,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education is to learn to be a man.  As matters stand,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lost their manhood and our women their womanhood.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 were to declare with one voice that 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subjection to foreign rule, then, in that declaration itself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The nation cannot be prepared for this by degrees or stages.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get ready will do so overnight.  It is, in fact, a kind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 To recognize our state of slavery and to have the faith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are, this very day, fit to be free from it : this is swaraj.  In managing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affairs of our families, we realize what swaraj means.  When we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desire swaraj for the nation, we shall have it for the asking.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be free only when students are possessed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intense desire for freedom.  As things are, the first lesson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learn is to know the might of the Empire and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thanks to the Empire that we live.  No wonder that this is so.  What </w:t>
      </w:r>
      <w:r>
        <w:rPr>
          <w:rFonts w:ascii="Times" w:hAnsi="Times" w:eastAsia="Times"/>
          <w:b w:val="0"/>
          <w:i w:val="0"/>
          <w:color w:val="000000"/>
          <w:sz w:val="22"/>
        </w:rPr>
        <w:t>else can you expect foreign imperialists to teach in their schools?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now, by asking the students to leave schools, I teach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lesson, that they save themselves from this and I appeal to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me in this work.  It does not matter if our young men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or semi-educated.  If they acquire self-respect,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follow.  The truth is that if only a handful of students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they may have some reason to think before taking the step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large numbers of them leave, provision of national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 SURAT’S  RESPONSE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competition is going on among Surat, Nadiad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 Only the future will show who wins the race.  When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Shaukat Ali and Mahomed Ali and I visited Surat,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was boundless.  Hundreds of men had come there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villages.  Our chief object was to open a national school. 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many educational institutions in Surat, among them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Anavil Chhatralaya and Patidar Chhatralaya.  Both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boarders.  A question had arisen as to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boarders who had given up their schools. 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there felt it necessary to open a national school for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their position and immediately made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 One Muslim gentleman, Mr. Narmawala, has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building free of rent for the use of the school.  Some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forward to teach without remuneration.  Some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paid teachers.  If the workers are honest and industrious,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will flower into a splendid institution.  I have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being so and the school, therefore, is bound to flourish.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arrangement has also been made for its </w:t>
      </w:r>
      <w:r>
        <w:rPr>
          <w:rFonts w:ascii="Times" w:hAnsi="Times" w:eastAsia="Times"/>
          <w:b w:val="0"/>
          <w:i w:val="0"/>
          <w:color w:val="000000"/>
          <w:sz w:val="22"/>
        </w:rPr>
        <w:t>maintenance.  Cotton merchants have resolved to contribute amounts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four annas for every transaction of 20 maunds. 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men, too, will contribute.  The educational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>Surat is thus likely to have its needs fully provided for.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to persuade the students in the present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colleges to leave the institutions is also going on and, this, too,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meet with succees.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movement is thus going on satisfactorily,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disappointed on two scores.  One was the noise and bustle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in the meeting for some time.  We must learn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peacefully, however vast the gathering.  Such control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our discipline, culture, understanding and unity.  No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was to blame for the failure to maintain order, but it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still have a long way to go in that direction.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incident is still more painful.  When, at Surat,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boarded the train for Delhi, a fairly large number had assembled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platform.  Some from among them insulted white passengers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loudly jeering and booing at them, though the latter had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provoke the people.  In such behaviour lies the danger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out.  However bitter our hostility to the Empire,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 hostility to individuals.  Our victory lies in control we acquire </w:t>
      </w:r>
      <w:r>
        <w:rPr>
          <w:rFonts w:ascii="Times" w:hAnsi="Times" w:eastAsia="Times"/>
          <w:b w:val="0"/>
          <w:i w:val="0"/>
          <w:color w:val="000000"/>
          <w:sz w:val="22"/>
        </w:rPr>
        <w:t>over ourselves in such matters.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 TO  TEACHERS  OF  PRIMARY  SCHOOLS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Personally, I am convinced that the present salaries of primary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 teachers are very low.  All the same, I cannot at present advise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to agitate for higher salaries.  Even if teachers were to be paid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adequately, to my mind all schools run by the Government deserve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shunned like poison, by both teachers and pupils.  If, therefore,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primary school teachers have sufficient national consciousness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moral strength, they should leave, at any cost to themselves,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schools in which the pupils are educated, above everything else,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slavery and should work to educate the people, even begging for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maintenance, as teachers used to do in ancient times.  But, personally,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certain that, if teachers give up Government service in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sincerity and with full faith in themselves, the public will not fail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provide for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 SPEECH  AT  U.  P.  CONFERENCE,  MORADABAD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1920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. . . expressed the extreme pain he felt at having to differ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brother Pandit Madan Mohan Malaviya.  He wanted them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Panditji’s views with great respect as he had an unbroken record of service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cause.  He wanted them to dismiss his (the speaker’s) personality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in giving their decision.  His views remained the same as at Calcutta and in 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most anxious thought he held that non-co-operation was the only road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the country’s liberty and that the programme adopted at Calcutta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best.  He had been asked whether he wanted separation from the Empire.  He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that separation from the British Empire had its place in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programme but it was necessary to distinguish.  His object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Indian liberty.  If the present Government purified itself and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rose to the occasion and the Government and its officers treated Indians as equals,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may continue.  But it must be made clear that the people were masters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their servants.  If the people were treated as equals and partners,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good.  But if the Government and the British people claimed to be the master,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tolerate it for a minute nor would he allow them one square inch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land.  There were two conditions necessary for the attainment of Indian freedom. 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Hindu-Muslim unity.  He appealed to them to be mutually tolerant. 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Hindu, he could appeal to the Hindus more frankly.  They must love and trust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which they could do even though leading lives of rigid orthodoxy.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condition was the success of the non-co-operation movement. 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and the only remedy.  He did not believe in violence and violence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mitigate but only aggravate existing evils.  The Government had broken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pledges in reference to the khilafat; the Government had been guilty of outrage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Punjab.  The Government had not repented.  Under the present system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prevent men from going to Mesopotamia and destroying the freedom of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 Association with such a Government was sin.  It was a Government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passed the Rowlatt Act, it was a Government which has broken its pledges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khilafat; it was a Government which had set up the infamous martial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tribunals; it was a Government which had made their  children bow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Jack—to associate with such a Government, to sit in its councils or to send </w:t>
      </w:r>
      <w:r>
        <w:rPr>
          <w:rFonts w:ascii="Times" w:hAnsi="Times" w:eastAsia="Times"/>
          <w:b w:val="0"/>
          <w:i w:val="0"/>
          <w:color w:val="000000"/>
          <w:sz w:val="18"/>
        </w:rPr>
        <w:t>their children to its schools would, he believed, be a deadly sin (</w:t>
      </w:r>
      <w:r>
        <w:rPr>
          <w:rFonts w:ascii="Times" w:hAnsi="Times" w:eastAsia="Times"/>
          <w:b w:val="0"/>
          <w:i/>
          <w:color w:val="000000"/>
          <w:sz w:val="18"/>
        </w:rPr>
        <w:t>haram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17-10-1920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 REPLY  TO   A  CRITIC,  ALIGARH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certainly destructive, but the weeds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grown need to be rooted out so that a good crop may be sown.</w:t>
      </w:r>
    </w:p>
    <w:p>
      <w:pPr>
        <w:autoSpaceDN w:val="0"/>
        <w:autoSpaceDE w:val="0"/>
        <w:widowControl/>
        <w:spacing w:line="294" w:lineRule="exact" w:before="6" w:after="0"/>
        <w:ind w:left="0" w:right="2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*     *    *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remain, even for an hour, in an institution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obliged to put up with the Union Jack and profess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a Governor or other high-ranking official when in fact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loyal?</w:t>
      </w:r>
    </w:p>
    <w:p>
      <w:pPr>
        <w:autoSpaceDN w:val="0"/>
        <w:autoSpaceDE w:val="0"/>
        <w:widowControl/>
        <w:spacing w:line="294" w:lineRule="exact" w:before="6" w:after="0"/>
        <w:ind w:left="0" w:right="2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*     *    *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college which has proclaimed itself free will get more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 anxious for money when you have indomitable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like Shaukat Ali and Mahomed Ali?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 IN  CONFIDENCE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so many letters questioning me regarding celibacy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such strong views upon it, that I may no longer, especially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most critical period of national life, withhold my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my experiences from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150" w:val="left"/>
          <w:tab w:pos="1850" w:val="left"/>
          <w:tab w:pos="2290" w:val="left"/>
          <w:tab w:pos="3290" w:val="left"/>
          <w:tab w:pos="4890" w:val="left"/>
          <w:tab w:pos="5330" w:val="left"/>
          <w:tab w:pos="6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latter means much more than celibacy.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perfect control over all the senses and organs.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is impossible.  But it is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which is rarely realized.  It is almost like Euclid’s line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only in imagination, never capable of being physically 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nevertheless an important definition in geometry yielding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 So may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 only in imagination.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not keep him constantly before our mind’s eye,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a rudderless ship.  The nearer the approach to the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>state, the greater the perfection.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for the time being I propose to confine myself to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in the sense of celibacy.  I hold that a life of perfect </w:t>
      </w:r>
    </w:p>
    <w:p>
      <w:pPr>
        <w:autoSpaceDN w:val="0"/>
        <w:autoSpaceDE w:val="0"/>
        <w:widowControl/>
        <w:spacing w:line="220" w:lineRule="exact" w:before="2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Gandhiji’s tour. 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Shaukat Ali and Mahomed Ali, met students in the Union Hall.  The </w:t>
      </w:r>
      <w:r>
        <w:rPr>
          <w:rFonts w:ascii="Times" w:hAnsi="Times" w:eastAsia="Times"/>
          <w:b w:val="0"/>
          <w:i w:val="0"/>
          <w:color w:val="000000"/>
          <w:sz w:val="18"/>
        </w:rPr>
        <w:t>remarks were in answer to a criticism.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continence in thought, speech and action is necessary for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perfection.  And a nation that does not possess such men is </w:t>
      </w:r>
      <w:r>
        <w:rPr>
          <w:rFonts w:ascii="Times" w:hAnsi="Times" w:eastAsia="Times"/>
          <w:b w:val="0"/>
          <w:i w:val="0"/>
          <w:color w:val="000000"/>
          <w:sz w:val="22"/>
        </w:rPr>
        <w:t>the poorer for it.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purpose is to plead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necessity in the present stage of national evolution.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than an ordinary share of disease, famines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pauperism—even starvation among millions.  We are being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under slavery in such a subtle manner that many of us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recognize it as such, and mistake our state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freedom in spite of the triple curse of economic,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 drain.  The ever-growing military expenditure,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fiscal policy purposely designed to benefit Lancashire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British interests, and the extravagant manner of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departments of the State constitute a tax on India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deepened her poverty and reduced her capacity for 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>disease.  The manner of administration has in Gokhale’s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“stunted” national growth so much that “the tallest of 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bend”.  India was even made to crawl on her belly in Amritsar.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insult of the Punjab, and the refusal to apologize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breach of the pledged word to Indian Mussulmans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recent examples of the moral drain.  They hurt the very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    us.  The process of emasculation would be complete if we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these two wrongs.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right for us who know the situation to bring forth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atmosphere so debasing as I have described?  We only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weaklings if we continue the process of procreation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and remain helpless, diseased and famine-stricken.  Not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become a free nation, able to withstand avoidable starvation,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able to feed herself in times of famine, possessing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malaria, cholera, influenza and other epidemics,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bring forth progeny.  I must not conceal from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sorrow I feel when I hear of births in this land.  I must express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I have contemplated with satisfaction the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>suspending procreation by voluntary self-denial.  India is today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for taking care even of her present population,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over-populated but because she is forced to foreign domination </w:t>
      </w:r>
      <w:r>
        <w:rPr>
          <w:rFonts w:ascii="Times" w:hAnsi="Times" w:eastAsia="Times"/>
          <w:b w:val="0"/>
          <w:i w:val="0"/>
          <w:color w:val="000000"/>
          <w:sz w:val="22"/>
        </w:rPr>
        <w:t>whose creed is progressive exploitation of her resources.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is the suspension of procreation to be brought about?  Not </w:t>
      </w:r>
      <w:r>
        <w:rPr>
          <w:rFonts w:ascii="Times" w:hAnsi="Times" w:eastAsia="Times"/>
          <w:b w:val="0"/>
          <w:i w:val="0"/>
          <w:color w:val="000000"/>
          <w:sz w:val="22"/>
        </w:rPr>
        <w:t>by immoral and artificial checks that are resorted to in  Europe but by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“poorer for the worse”.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discipline and self-control.  Parents must teach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According to the Hindu Shastras,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age at which boys may marry is 25.  If the mothers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inclined to believe  that it is sinful to  train boys and girls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married life, half the marriages of India will automatically stop. 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we believe the fetish of early puberty among girls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climate.  I have never known a grosser superstition than this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puberty.  I make bold to say that the climate has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puberty.  What does bring about untimely puberty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mental and moral atmosphere surrounding our family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other relations make it a religious duty to teach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that they are to be married when they reach a particular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betrothed when they are infants or even babes in arms.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and the food of the children are also aids to stimulating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 We dress our children like dolls not for their but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vanity.  I have brought up children by the score.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without difficulty taken to and delighted in any dress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 We provide them with all kinds of heating and stimulating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 Our blind love takes no note of their capacity. 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 an early adolescence, an unmature progeny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grave.  Parents furnish an object lesson which the children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grasp.  By reckless indulgence in their passions they serve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models of unrestrained licence.  Every untimely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family is ushered in amid trumpets of joy, and feasting.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is that we are not less restrained than we are,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surroundings.  I have not a shadow of doubt that married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 well to the country and want to see India become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strong and handsome full-formed men and women, would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self-restraint and cease to procreate for the time being.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this advice even to the newly married.  It is easy not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at all than to cease doing it, even as it is easier for a life-abstainer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a teetotaller than for a drunkard  or even a temperate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abstain.  To remain erect is infinitely  easier than to rise from a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say that continence can be safely preached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satiated.  There is hardly any meaning, either, in preaching contin-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to an enfeebled person. And my point is that whether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or old, satiated or not, it is our duty at the present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>suspend bringing forth heirs to our slavery.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point out to parents that they ought not to fall into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argumentative trap of the rights of partners?  Consent is required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indulgence, never for restraint, this is an obvious truth.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we are engaged in a death-grip with a powerful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we shall need all the strength—physical, material,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 We cannot gain it unless we husband the one thing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prize above everything else.Without this personal purity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remain a nation of slaves.  Let us not deceive ourselves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that because we consider the system of 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corrupt, Englishmen are to be despised as competitors in a race for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virtue. Without making any spiritual parade of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virtues, they practise them at least physically in an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 Among those who are engaged in the political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there are more celibates and spinsters than among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Spinsters among us are practically unknown except the nuns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 impression on the political life of the country. Whereas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 thousands claim celibacy as a common virtue.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place before the reader a few simple rules which are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experience not only of myself but of many of my associates.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should be brought up simply and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full belief that they are and can remain innocent.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abstain from heating and stimulating foods,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such as chillies, fatty and concentrated foods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fritters, sweets and fried substances.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should occupy separate rooms and avoid </w:t>
      </w:r>
      <w:r>
        <w:rPr>
          <w:rFonts w:ascii="Times" w:hAnsi="Times" w:eastAsia="Times"/>
          <w:b w:val="0"/>
          <w:i w:val="0"/>
          <w:color w:val="000000"/>
          <w:sz w:val="22"/>
        </w:rPr>
        <w:t>privacy.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body and mind should be constantly and healthily </w:t>
      </w:r>
      <w:r>
        <w:rPr>
          <w:rFonts w:ascii="Times" w:hAnsi="Times" w:eastAsia="Times"/>
          <w:b w:val="0"/>
          <w:i w:val="0"/>
          <w:color w:val="000000"/>
          <w:sz w:val="22"/>
        </w:rPr>
        <w:t>occupied.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“Early to bed early to rise” should be strictly observed.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unclean literature should be avoided.  The antidote for </w:t>
      </w:r>
      <w:r>
        <w:rPr>
          <w:rFonts w:ascii="Times" w:hAnsi="Times" w:eastAsia="Times"/>
          <w:b w:val="0"/>
          <w:i w:val="0"/>
          <w:color w:val="000000"/>
          <w:sz w:val="22"/>
        </w:rPr>
        <w:t>unclean thoughts is clean thoughts.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Theatres, cinemas, etc., which tend to stimulate passion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shunned.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Nocturnal dreams need not cause any anxiety.  A cold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for a fairly strong is the finest preventive in such cases.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say that an occasional indulgence is a safeguard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involuntary dreams.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Aboveall, one must not considercontinence even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to be so difficult as to be practically impossible. 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contrary, self-restraint must be considered to be the ordinary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natural practice of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 A heartfelt prayer every day for purity makes one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pure.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 SPEECH  ON  NON-CO-OPERATION,  KANPUR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1920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dwelt on the essentials of success in the unequal struggle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biggest power in Europe.  One was organizing capacity. 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Englishman’s organizing capacity they would not be able to administer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affairs.  He had on a former occasion marched with a corps of 10,000 men in the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of a morning in perfect discipline but there force was the determining factor.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battle had to be won by means of non-co-operation the necessity for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 was all the greater.  Another essential was Hindu-Muslim unity, not lip-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unity, but a unity of the heart and spirit.  The moment both the communities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without their co-operation British rule was impossible and ceased to give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co-operation, success would be achieved.  They would not be able to make their power </w:t>
      </w:r>
      <w:r>
        <w:rPr>
          <w:rFonts w:ascii="Times" w:hAnsi="Times" w:eastAsia="Times"/>
          <w:b w:val="0"/>
          <w:i w:val="0"/>
          <w:color w:val="000000"/>
          <w:sz w:val="18"/>
        </w:rPr>
        <w:t>felt by acts of incendiarism or violence.  They would only do so by acts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and self-surrender.  The speaker firmly believed that the true test of truth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and truth never won but when it was backed by true sacrifice. 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lecture was a fervent appeal to the people to withdraw their boys from schools, to </w:t>
      </w:r>
      <w:r>
        <w:rPr>
          <w:rFonts w:ascii="Times" w:hAnsi="Times" w:eastAsia="Times"/>
          <w:b w:val="0"/>
          <w:i w:val="0"/>
          <w:color w:val="000000"/>
          <w:sz w:val="18"/>
        </w:rPr>
        <w:t>boycott courts and council elections, to abandon all luxuries and adopt swadeshi.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INTERVIEW  TO  PRESS  REPRESENTATIVE,  LUCKNOW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1920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Gandhi, Mahomed Ali and Shaukat Ali arrived by Bombay Mail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. . . Replying to a question by a representative as to why he did not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at the head of the reform and support the Government, Mr. Gandhi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death-trap to me.  I would rather command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rabble.  I have tried to work with the Government for the past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but can do so no longer.  It is a devilish, wicked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broken treaties and I would tell Mr. Lloyd George that </w:t>
      </w:r>
      <w:r>
        <w:rPr>
          <w:rFonts w:ascii="Times" w:hAnsi="Times" w:eastAsia="Times"/>
          <w:b w:val="0"/>
          <w:i w:val="0"/>
          <w:color w:val="000000"/>
          <w:sz w:val="22"/>
        </w:rPr>
        <w:t>myself if I could speak  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why he used the English language, also Posts and Telegraphs, Mr.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 mass meeting on the parade ground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he used the former because he would not be understood if he spoke  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Hindi.  As regards Posts and Telegraphs, he considered them his own property and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took them away from him he would be only too glad.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208.  SPEECH  AT  LUCKNOW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train a big national army.  We cannot do so unless </w:t>
      </w:r>
      <w:r>
        <w:rPr>
          <w:rFonts w:ascii="Times" w:hAnsi="Times" w:eastAsia="Times"/>
          <w:b w:val="0"/>
          <w:i w:val="0"/>
          <w:color w:val="000000"/>
          <w:sz w:val="22"/>
        </w:rPr>
        <w:t>we have strict discipline.</w:t>
      </w:r>
    </w:p>
    <w:p>
      <w:pPr>
        <w:autoSpaceDN w:val="0"/>
        <w:tabs>
          <w:tab w:pos="3530" w:val="left"/>
          <w:tab w:pos="4970" w:val="left"/>
        </w:tabs>
        <w:autoSpaceDE w:val="0"/>
        <w:widowControl/>
        <w:spacing w:line="294" w:lineRule="exact" w:before="0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Empire, today, represents Satanism and they who </w:t>
      </w:r>
      <w:r>
        <w:rPr>
          <w:rFonts w:ascii="Times" w:hAnsi="Times" w:eastAsia="Times"/>
          <w:b w:val="0"/>
          <w:i w:val="0"/>
          <w:color w:val="000000"/>
          <w:sz w:val="22"/>
        </w:rPr>
        <w:t>love God can afford to have no love for Satan.</w:t>
      </w:r>
    </w:p>
    <w:p>
      <w:pPr>
        <w:autoSpaceDN w:val="0"/>
        <w:tabs>
          <w:tab w:pos="550" w:val="left"/>
          <w:tab w:pos="2090" w:val="left"/>
          <w:tab w:pos="3530" w:val="left"/>
          <w:tab w:pos="4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pledged yourselves not to draw the sword; if so,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assainations [as that of Mr. Willoughby] are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discipline.  I do not think Islam permits this either.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Muslims are pledged to non-violent non-co-operation,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even occur to them that drawing the sword might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results.  The Empire certainly has been guilty of misdeeds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by killing an innocent man, we would only encourage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its policy of repression and terrorism.  Islam,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use of the sword, but I am sure it does not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wanton killing and I believe that Ulemas also will support me on </w:t>
      </w:r>
      <w:r>
        <w:rPr>
          <w:rFonts w:ascii="Times" w:hAnsi="Times" w:eastAsia="Times"/>
          <w:b w:val="0"/>
          <w:i w:val="0"/>
          <w:color w:val="000000"/>
          <w:sz w:val="22"/>
        </w:rPr>
        <w:t>this point.  If ever you decide to abandon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draw the sword, I am sure you would warn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man, woman and child that their lives were not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thenceforth.  But I shall cherish the hope that you will not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come to such a decision.</w:t>
      </w:r>
    </w:p>
    <w:p>
      <w:pPr>
        <w:autoSpaceDN w:val="0"/>
        <w:tabs>
          <w:tab w:pos="3530" w:val="left"/>
          <w:tab w:pos="4970" w:val="left"/>
        </w:tabs>
        <w:autoSpaceDE w:val="0"/>
        <w:widowControl/>
        <w:spacing w:line="294" w:lineRule="exact" w:before="0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60" w:lineRule="exact" w:before="40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Zafar-ul-Mulk is an extremely upright and fearless man,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have peace only when he was in jail.  Why is he imprisoned?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said in a speech that this Empire would perish, that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oneself for recruitment was to take the path to hell.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1"/>
        <w:gridCol w:w="2171"/>
        <w:gridCol w:w="2171"/>
      </w:tblGrid>
      <w:tr>
        <w:trPr>
          <w:trHeight w:hRule="exact" w:val="3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Empire has been guilty of such terrible atrocities that, if it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apologize for them to God and to the country,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perish.  I will go further and say that, unless it so apologized,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duty of every Indian to destroy it.  If    it is a crime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offer oneself for recruitment is to take    the path to hell,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it is the duty of everyone to commit such a crime and be </w:t>
      </w:r>
      <w:r>
        <w:rPr>
          <w:rFonts w:ascii="Times" w:hAnsi="Times" w:eastAsia="Times"/>
          <w:b w:val="0"/>
          <w:i w:val="0"/>
          <w:color w:val="000000"/>
          <w:sz w:val="22"/>
        </w:rPr>
        <w:t>cleansed.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cannot make such a demand [i.e., for a public trial of Zafar-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ul-Mulk].  By making it, we prove our unwillingness to go to jail.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why people make this demand; to Zafar-ul-Mulk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jail is like a palace.  We should, rather, make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 Government, so that it would either give us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or throw us into the sea.  Better be drowned in the sea than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slavery.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compared the Government to a robber.  If any </w:t>
      </w:r>
      <w:r>
        <w:rPr>
          <w:rFonts w:ascii="Times" w:hAnsi="Times" w:eastAsia="Times"/>
          <w:b w:val="0"/>
          <w:i w:val="0"/>
          <w:color w:val="000000"/>
          <w:sz w:val="22"/>
        </w:rPr>
        <w:t>robber robbed us of our possessions and then offered to return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half, could we accept it?  This Government, however, is even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robber.  Not only has it dispossessed us of all we had, but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gain control of our souls, to reduce us to slavery.  If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it only this, that we can maintain no relations with it until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only restored all our wealth but also given us back our </w:t>
      </w:r>
      <w:r>
        <w:rPr>
          <w:rFonts w:ascii="Times" w:hAnsi="Times" w:eastAsia="Times"/>
          <w:b w:val="0"/>
          <w:i w:val="0"/>
          <w:color w:val="000000"/>
          <w:sz w:val="22"/>
        </w:rPr>
        <w:t>honour and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 “MY  FOLLOWERS”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by a candidate contesting the election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Assembly.  He has made a verbatim copy and sent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The correspondent’s language is faulty. 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 made it such, or he is not a very educated man.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 his name.  Such correspondents do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their names.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to feel ashamed so long as there are such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 Adopting the pseudonym of “Bolshevism”, he brings </w:t>
      </w:r>
      <w:r>
        <w:rPr>
          <w:rFonts w:ascii="Times" w:hAnsi="Times" w:eastAsia="Times"/>
          <w:b w:val="0"/>
          <w:i w:val="0"/>
          <w:color w:val="000000"/>
          <w:sz w:val="22"/>
        </w:rPr>
        <w:t>discredit on the Bolsheviks.  I am in no great love with Bolshevism as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 The correspondent had threatened the candidate with </w:t>
      </w:r>
      <w:r>
        <w:rPr>
          <w:rFonts w:ascii="Times" w:hAnsi="Times" w:eastAsia="Times"/>
          <w:b w:val="0"/>
          <w:i w:val="0"/>
          <w:color w:val="000000"/>
          <w:sz w:val="18"/>
        </w:rPr>
        <w:t>death unless he withdrew his candidature.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it.  However, the Bolsheviks are certainly no cowards.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letter, on the other hand, bespeaks cowardice. 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hate a man who seeks to enter the legislature with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intention?  What wrong does he do?  If we try to control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inclinations, we shall be doing what the Government does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shall have been as Satanic as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try to dissuade an intending candidate by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or of public opinion, or we may win him over with love.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we shall gain nothing by trying to stop him forcibly.  We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harm 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refers to the murders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Viramgam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 Was there any bravery in several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white or an Indian officer and then burning his body?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do not fight that way.  To this day the men who killed [these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persons] have not been apprehended.  It is to act like a murderer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anyone thus unobserved and then run away.  Such an act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courage and no manliness; it is neither patriotism nor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an example worthy of being followed.  Those who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of terror harm the nation.  So long as there are such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we cannot have non-co-operation in full swing. 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we cannot have it so.  As darkness is the enemy of light, so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kind of ideals referred to above certainly obstruct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which requires self-sacrifice, as they obstruct the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non-co-operation.  It is the duty of non-co-operators to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those who follow the philosophy of Bolshevism,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and make them shed their cowardice.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who received this letter writes to me : “I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but be pained to read this extract.  You advocate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non-violent non-co-operation and want everyone’s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to be respected.  But this letter will show you to what lengths </w:t>
      </w:r>
      <w:r>
        <w:rPr>
          <w:rFonts w:ascii="Times" w:hAnsi="Times" w:eastAsia="Times"/>
          <w:b w:val="0"/>
          <w:i w:val="0"/>
          <w:color w:val="000000"/>
          <w:sz w:val="22"/>
        </w:rPr>
        <w:t>your followers go to compel people to accept the idea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under threat of force.  And this is but the beginning.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surprising if those who believe that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to coercive tactics keep away from this idea.”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much longer.  I have given only an extract from it. 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has done me injustice in including “Bolshevism”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followers.  Had he done injustice only to me,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entered into an argument; but he has done injustice to non-co-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I do not regard anyone as my follower.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my ideas are followers of those ideas [not of me].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act contrary to my ideas are followers neither of me 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>ideas.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may not abandon good work lest someone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 wrong light, so also a movement like non-co-operation 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considered essential may not be abandoned for fear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lend itself to abuses.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misinterpreted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this is no reason why it should be condemned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 So-called Christians plunder others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but this is the fault neither of the Christian religion nor of </w:t>
      </w:r>
      <w:r>
        <w:rPr>
          <w:rFonts w:ascii="Times" w:hAnsi="Times" w:eastAsia="Times"/>
          <w:b w:val="0"/>
          <w:i w:val="0"/>
          <w:color w:val="000000"/>
          <w:sz w:val="22"/>
        </w:rPr>
        <w:t>its founder.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misdeed of the Government cannot be concealed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its exposure is likely to make people more angry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virtue in being free from ill will for the blameless. 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ill will even for the guilty—this alone lends lustre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 Hence it is that, though I point to the great evils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I restrain the bitter feelings which they rouse, check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to the people the royal road of bringing about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heart in the British or making them leave India through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intensify the bitterness for a while.  There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from insane persons, like this “Bolshevism”; if there is,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cheek it, of course, but I consider it less intolerable than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should continue as it is today.  I think it is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 Bolshevism obviously gone mad than Bolshevism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respectable.  If public opinion non-co-operates with persons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mad, like “Bolshevism”, all such madness will collapse like a house </w:t>
      </w:r>
      <w:r>
        <w:rPr>
          <w:rFonts w:ascii="Times" w:hAnsi="Times" w:eastAsia="Times"/>
          <w:b w:val="0"/>
          <w:i w:val="0"/>
          <w:color w:val="000000"/>
          <w:sz w:val="22"/>
        </w:rPr>
        <w:t>of cards at a mere puff of the breath.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candidate who received the letter has said a few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anger; I entreat him to banish his anger.  He is free to contest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the legislature if he thinks it right to do so; but to contest </w:t>
      </w:r>
      <w:r>
        <w:rPr>
          <w:rFonts w:ascii="Times" w:hAnsi="Times" w:eastAsia="Times"/>
          <w:b w:val="0"/>
          <w:i w:val="0"/>
          <w:color w:val="000000"/>
          <w:sz w:val="22"/>
        </w:rPr>
        <w:t>the election merely in a fit of anger, provoked by “Bolshevism’s”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would also be a kind of Bolshevism.  Is it right, out of anger, to </w:t>
      </w:r>
      <w:r>
        <w:rPr>
          <w:rFonts w:ascii="Times" w:hAnsi="Times" w:eastAsia="Times"/>
          <w:b w:val="0"/>
          <w:i w:val="0"/>
          <w:color w:val="000000"/>
          <w:sz w:val="22"/>
        </w:rPr>
        <w:t>harm the country’s interest?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altogether wrong now to seek election to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opposition to public opinion.  What epithet can describe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candidate who enters the legislature, though forbidden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voters with whose votes he aspires to be elected?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therefore, but one golden rule.  Those who believe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councils will open the gate to freedom and those, like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them to be a death-trap for the country, should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 voters the possible benefits and dangers and act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wish.  If they wish to elect anyone, persons of my view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hinder them; likewise, if the voters plainly show their opposition,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intending candidates not to seek election.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of council entry use coercion, they will be committing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sin; if candidates enter councils against all opposition,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heinous sin.  There is here no problem of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candidates, for their duty is to enter   the legishature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in their constituency want them to. 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17-10-1920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SPEECH  IN  REPLY  TO  ADDRESS  BY  BAREILLY</w:t>
      </w:r>
    </w:p>
    <w:p>
      <w:pPr>
        <w:autoSpaceDN w:val="0"/>
        <w:autoSpaceDE w:val="0"/>
        <w:widowControl/>
        <w:spacing w:line="292" w:lineRule="exact" w:before="0" w:after="0"/>
        <w:ind w:left="0" w:right="2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MUNICIPALITY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1920</w:t>
      </w:r>
    </w:p>
    <w:p>
      <w:pPr>
        <w:autoSpaceDN w:val="0"/>
        <w:autoSpaceDE w:val="0"/>
        <w:widowControl/>
        <w:spacing w:line="28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been so fearless, I hope you will remain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more cruel than compelling a municipality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ignoble things which the Government compelled the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to do—to cut off water supply to the people? 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independence, though they torture you; do not be intimidated;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follow the example of the Amritsar Municipality. 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tell you is, you can make your schools independent if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strength.  Refuse Government grant and your schools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independent.  I want you to think seriously about both these things.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40" w:lineRule="exact" w:before="2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the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870" w:val="left"/>
          <w:tab w:pos="39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211.  LETTER  TO VIDYAGAURI R. NILKANTH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18,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wanted Gujarat Vidyapith to be established. It </w:t>
      </w:r>
      <w:r>
        <w:rPr>
          <w:rFonts w:ascii="Times" w:hAnsi="Times" w:eastAsia="Times"/>
          <w:b w:val="0"/>
          <w:i w:val="0"/>
          <w:color w:val="000000"/>
          <w:sz w:val="22"/>
        </w:rPr>
        <w:t>goes without saying that the Government will have no say in its affairs.</w:t>
      </w:r>
    </w:p>
    <w:p>
      <w:pPr>
        <w:autoSpaceDN w:val="0"/>
        <w:autoSpaceDE w:val="0"/>
        <w:widowControl/>
        <w:spacing w:line="220" w:lineRule="exact" w:before="46" w:after="28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538" w:space="0"/>
            <w:col w:w="29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538" w:space="0"/>
            <w:col w:w="297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Vidyabehn Nilkanth Jeevan Jhanki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 SPEECH  AT  AMRITSAR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1920</w:t>
      </w:r>
    </w:p>
    <w:p>
      <w:pPr>
        <w:autoSpaceDN w:val="0"/>
        <w:autoSpaceDE w:val="0"/>
        <w:widowControl/>
        <w:spacing w:line="260" w:lineRule="exact" w:before="30" w:after="0"/>
        <w:ind w:left="10" w:right="28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began his speech in Hindi amid shouts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Allah-o-Akbar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Sat Sri Akal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He said, Mr. Mahomed Ali had told them what was taking place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in England.  It was being considered how to secure all the approaches to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Govern-ment was taking possession of Persia and Iraq, it was to ensure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perpetuation of India’s dependence.  A man could not serve two masters.  If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acknowledged the English as their masters, it meant that they had forgotten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to whom they had sworn allegiance from their very birth.  The only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now was to relinquish their God or to relinquish the Government.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two ways to attain swaraj were the sword and non-co-operation. 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had already accepted the latter.  Although some people had confidence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sword, too, to win swaraj, he had not.  They could not free India by burning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and committing murders.  There were two condi-tions precedent to win swaraj,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unity and sacrifice.   The  latter was only possible if they decided upon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with the Government.  If they did that they could achieve swaraj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year.  They lacked discipline which they must cultivate.  As long as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in towns and villages liberty was impossible.  There should be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confidence.  They must remember that fear and slavery could live side by side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and love.  God wanted pure sacrifice.   They must be pure.  They must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courts, schools, service, councils, and titles and wear home-spun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 He asked the Amritsar lawyers with what face they now practised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which had disgraced and humiliated them so much during the martial law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they relinquished practice the salvation of India was impossible through </w:t>
      </w:r>
      <w:r>
        <w:rPr>
          <w:rFonts w:ascii="Times" w:hAnsi="Times" w:eastAsia="Times"/>
          <w:b w:val="0"/>
          <w:i w:val="0"/>
          <w:color w:val="000000"/>
          <w:sz w:val="18"/>
        </w:rPr>
        <w:t>them.  Could they send their boys to schools where they had been made to walk 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Inferred from the reference to the Gujarat Vidyapith which was founded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18,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miles a day for punishment?  The first lesson of liberty was that they should tell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that although they themselves were slaves they did not want their children,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to grow up as slaves.  Theirs were the buildings, the teacher and the money.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refuse Government grants and affiliation.  That would be the first lesson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rising generation to break the chains of slavery.  Amritsar had done well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off the councils.  These were nothing but weapons for snatching their freedom.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turn out laws like the Defence of India Act and the Rowlatt Act.  Then,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knew what injustice had been used in recruitment.  How the Punjab suffered by that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  Could they still supply recruits?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they not like to maintain the freedom of Arabia, etc.?  They should turn </w:t>
      </w:r>
      <w:r>
        <w:rPr>
          <w:rFonts w:ascii="Times" w:hAnsi="Times" w:eastAsia="Times"/>
          <w:b w:val="0"/>
          <w:i w:val="0"/>
          <w:color w:val="000000"/>
          <w:sz w:val="18"/>
        </w:rPr>
        <w:t>into national recruits and advise people not to join the army.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said if people did not join the army they would take to rapine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plunder.  Could they not, he asked, turn from sword to the plough?  Punjab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the subjection of India, as she supplied recruits and it was the boast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Lieutenant-Governor that the Punjab had supplied in the War as many recruits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other provinces of India put together.  If even now they did not refuse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recruited, India’s freedom was impossible.  They should also turn to swadeshi.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should take to charkha.  They must know that crores of rupees were annually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drained out of India by reason of cloth alone.  If they could not do all this their </w:t>
      </w:r>
      <w:r>
        <w:rPr>
          <w:rFonts w:ascii="Times" w:hAnsi="Times" w:eastAsia="Times"/>
          <w:b w:val="0"/>
          <w:i w:val="0"/>
          <w:color w:val="000000"/>
          <w:sz w:val="18"/>
        </w:rPr>
        <w:t>freedom was impossible.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20-10-1920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 TALK  WITH  KHALSA  COLLEGE  STUDENTS, </w:t>
      </w:r>
      <w:r>
        <w:rPr>
          <w:rFonts w:ascii="Times" w:hAnsi="Times" w:eastAsia="Times"/>
          <w:b w:val="0"/>
          <w:i/>
          <w:color w:val="000000"/>
          <w:sz w:val="24"/>
        </w:rPr>
        <w:t>AMRITSAR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18,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 Mahomed Ali wrote an article, “Choice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Turks”, which was confiscated.  I tell you today that the time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make up our minds about “Choice of the Believers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come here to ask the Sikh students whether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be loyal to the Empire or to Guru Nanak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Friends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being sent to put down the great, freedom-loving 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done us no harm.  The Government steals an anvil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compensates you with the gift of a needle. 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which was inflicted on Sardar Gohar Singh, how can a Sikh </w:t>
      </w:r>
      <w:r>
        <w:rPr>
          <w:rFonts w:ascii="Times" w:hAnsi="Times" w:eastAsia="Times"/>
          <w:b w:val="0"/>
          <w:i w:val="0"/>
          <w:color w:val="000000"/>
          <w:sz w:val="22"/>
        </w:rPr>
        <w:t>draw the sword for the Government?  How can we maintain cordial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the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used the English expression.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1469-1538; religious reformer and founder of Sikhism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it after the cruelty perpetrated by Bosworth Smith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Jallianwala?  If you feel for the Punjab as much as I do,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Khalsa College gives up receiving grants, that it breaks off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Municipality, and so you can make it truly </w:t>
      </w:r>
      <w:r>
        <w:rPr>
          <w:rFonts w:ascii="Times" w:hAnsi="Times" w:eastAsia="Times"/>
          <w:b w:val="0"/>
          <w:i/>
          <w:color w:val="000000"/>
          <w:sz w:val="22"/>
        </w:rPr>
        <w:t>khalsa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do not succeed, you can leave it and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khalsa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92" w:lineRule="exact" w:before="37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 SPEECH  ON  NON-CO-OPERATION,  LAHORE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1920</w:t>
      </w:r>
    </w:p>
    <w:p>
      <w:pPr>
        <w:autoSpaceDN w:val="0"/>
        <w:autoSpaceDE w:val="0"/>
        <w:widowControl/>
        <w:spacing w:line="260" w:lineRule="exact" w:before="5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was glad to find Zafar Ali in jail,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him Zafar Ali became free by being put inside the jail.  The only    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those who did their duty by the people and the Government was the prison house.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had read the charges against Zafar Ali.  Zafar Ali had said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did not do justice on the matter of the khilafat, Government would perish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asked his audience to repeat that statement    after him.  This was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against Zafar Ali.  The speaker said that he would proceed a step further.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audience to repeat after him not only that if the Government would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in the matter of the khilafat, Government could perish but also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 it their duty to destroy it.  (The audience repeated this after Mahatma Gandhi.)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said that the way to release Zafar Ali was to do their duty loyally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to push on the non-co-operation propaganda.  In that event,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send any of their leaders to jail.  He was glad to be told that that in spite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 kept in a dark narrow cell, being supplied with the jail food though he was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under-trial prisoner, and in spite of his being in bad health for these reasons,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not able to break Zafar Ali and he would not apologize. 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people to pray to Government for Zafar Ali’s release.  It would be a sin to do </w:t>
      </w:r>
      <w:r>
        <w:rPr>
          <w:rFonts w:ascii="Times" w:hAnsi="Times" w:eastAsia="Times"/>
          <w:b w:val="0"/>
          <w:i w:val="0"/>
          <w:color w:val="000000"/>
          <w:sz w:val="18"/>
        </w:rPr>
        <w:t>so.  They would not ask favours from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next referred to the bravery of the Sikhs during the War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saved the British Empire and had cut the throats of the Turks, the Arabs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Egyptians at the bidding of their task master.  What was their reward?  Let </w:t>
      </w:r>
      <w:r>
        <w:rPr>
          <w:rFonts w:ascii="Times" w:hAnsi="Times" w:eastAsia="Times"/>
          <w:b w:val="0"/>
          <w:i w:val="0"/>
          <w:color w:val="000000"/>
          <w:sz w:val="18"/>
        </w:rPr>
        <w:t>them ask Gohar Singh of Sheikhupura. Let them ask the Sikh ladies of    Manianwala.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emphatically declared that violence was not to be encouraged.  He </w:t>
      </w:r>
      <w:r>
        <w:rPr>
          <w:rFonts w:ascii="Times" w:hAnsi="Times" w:eastAsia="Times"/>
          <w:b w:val="0"/>
          <w:i w:val="0"/>
          <w:color w:val="000000"/>
          <w:sz w:val="18"/>
        </w:rPr>
        <w:t>was sorry to see the great ovation given to Mr. Mahomed Ali when he said that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Shorter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24-11-1920;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“Interview with Lord Mountbatten”, 25-9-1947.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necessary in the future for us to unsheath the sword and proclaim jehad.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sword, said the speaker, should be altogether discarded.  Neither the Punjab wrong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wrong could be righted by violence.  Freedom was not to be attained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violence.  Mahatma Gandhi said that for him non-violent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the beginning and the end.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said that several persons had told him that in the Punjab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 prominent leaders who were prepared to lead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 But the people did not want leaders to boycott schools and colleges,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could withdraw his children from Government and aided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 without leaders.  Nobody required a leader to be told that Lieut.-Col. Frank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Johnson made the students of Lahore College walk 16 miles a day in the summer sun;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wanted to enslave the future generation of the province by sending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into the degrading and dwarfing atmosphere of official institutions.  Nobody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require a leader to boycott the courts.  Let the people cease going to courts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recover their debts.  Let the parties go to any man whom they could both trust and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settle their differences.  If this could not be done, let the creditor in the last resort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his money rather than seek the help of Government courts.  The courts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unjustly deprived their leaders of their liberty could not deserve to be called courts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justice.  Similarly people did not require a leader to tell them of the advantages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swadeshi, which was the  only means by which they could affect the voters </w:t>
      </w:r>
      <w:r>
        <w:rPr>
          <w:rFonts w:ascii="Times" w:hAnsi="Times" w:eastAsia="Times"/>
          <w:b w:val="0"/>
          <w:i w:val="0"/>
          <w:color w:val="000000"/>
          <w:sz w:val="18"/>
        </w:rPr>
        <w:t>of Lancashire.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Clean morals and strong character was the condition precedent to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movement.  The ladies of Amritsar had told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two things necessary for success were (1) truth, and (2) that the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should be </w:t>
      </w:r>
      <w:r>
        <w:rPr>
          <w:rFonts w:ascii="Times" w:hAnsi="Times" w:eastAsia="Times"/>
          <w:b w:val="0"/>
          <w:i/>
          <w:color w:val="000000"/>
          <w:sz w:val="18"/>
        </w:rPr>
        <w:t>jitendriya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By </w:t>
      </w:r>
      <w:r>
        <w:rPr>
          <w:rFonts w:ascii="Times" w:hAnsi="Times" w:eastAsia="Times"/>
          <w:b w:val="0"/>
          <w:i/>
          <w:color w:val="000000"/>
          <w:sz w:val="18"/>
        </w:rPr>
        <w:t>jitendriya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meant a person who acquired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control over his senses.  The man who could control his senses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passions and had complete sway over his desires and appetites was the clean man.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man, who could work for the nation with a single-minded and fearless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devotion.  He would be the man who would fear God and love truth and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impervious to everthing else.  He who could not live a pure life was not fit for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Hindus, Mussulmans and the Sikhs weld themselves together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and through progressive non-violent non-co-operation wrest justice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unwilling hands.  Either they should all go to jail or secure the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innocent brethren who were being unjustly made to suffer.  That was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left to them.  That way lay their goal and final destination, which was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 There was no other way; and let them start on the journey while yet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FROM  RIDICULE  TO—?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admitted that non-co-operation has passed the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ridicule.  Whether it will now be met by repression or respect remains </w:t>
      </w:r>
      <w:r>
        <w:rPr>
          <w:rFonts w:ascii="Times" w:hAnsi="Times" w:eastAsia="Times"/>
          <w:b w:val="0"/>
          <w:i w:val="0"/>
          <w:color w:val="000000"/>
          <w:sz w:val="22"/>
        </w:rPr>
        <w:t>to be seen.  Opinion has already been expressed in these columns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 is an approved and civilized method of opposition.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ridicule though expressed in unnecessarily impolite terms </w:t>
      </w:r>
      <w:r>
        <w:rPr>
          <w:rFonts w:ascii="Times" w:hAnsi="Times" w:eastAsia="Times"/>
          <w:b w:val="0"/>
          <w:i w:val="0"/>
          <w:color w:val="000000"/>
          <w:sz w:val="22"/>
        </w:rPr>
        <w:t>was not open to exception.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testing time has now arrived.  In a civilized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ridicule fails to kill a movement it begins to command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meet it by respectful and cogent argument and the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rival parties never becomes violent.  Each party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other or draw the uncertain element towards its side by </w:t>
      </w:r>
      <w:r>
        <w:rPr>
          <w:rFonts w:ascii="Times" w:hAnsi="Times" w:eastAsia="Times"/>
          <w:b w:val="0"/>
          <w:i w:val="0"/>
          <w:color w:val="000000"/>
          <w:sz w:val="22"/>
        </w:rPr>
        <w:t>pure argument and reasoning.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doubt now that the boycott of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extensive if it is not complete.  The students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disturbed. Important institutions may any day become truly national.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Nehru’s great renunciation of a legal practice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probably second to nobody’s is by itself an event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ridicule into respect.  It ought to set people thinking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 their own  attitude.   There  must be something very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Government—to warrant the step Pandit Motilal Nehru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Post-graduate students have given up their fellowships.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students have refused to appear for their final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these circumstances cannot be called an inane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Government must bend to the will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being expressed in no unmistakable terms through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or   it must attempt to crush the movement by repression.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force used by a government under any circumstance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 An open trial of a person accused of having advocated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 is not repression.  Every State has the right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violence by force.  But the trial of Mr. Zafar Ali Khan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moulvis of Panipat shows that the Government is seeking not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or prevent violence but to suppress expression of opinion,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spread of disaffection.  This is repression.  The trials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it.  It has not still assumed a virulent form but if these </w:t>
      </w:r>
      <w:r>
        <w:rPr>
          <w:rFonts w:ascii="Times" w:hAnsi="Times" w:eastAsia="Times"/>
          <w:b w:val="0"/>
          <w:i w:val="0"/>
          <w:color w:val="000000"/>
          <w:sz w:val="22"/>
        </w:rPr>
        <w:t>trials do not result in stifling the propaganda, it is highly likely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“Ridicule Replacing Respression”, 1-9-1920.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severe repression will be resorted to by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other way to prevent the spread of disaffection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causes thereof.  And that would be to respect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of the country to the programme of non-co-operation.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to expect repentance and humility from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intoxicated with success and power.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therefore assume that the second stage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programme will be repression growing in 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ratio as the progress of non-co-operation.  And if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 repression, the day of victory of truth is near.  We must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for prosecutions, punishments even up to deportations.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evolve the capacity for going on with 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leaders.  That means capacity for self-government.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government in the world can possibly put a whole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it must yield to its demand or abdicate in favour of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suited to that 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abstention from violence and persistence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are our only and surest chance of attaining our end.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its choice, either to respect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try to repress it by barbarous methods.  Our choice is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succumb to repression or to continue in spite of repression.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 NECESSITY  OF  DISCIPLINE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remarked upon my experiences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and discipline in Madras.  The same want is being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tour in the Rohelkhund.  Everywhere there is chaos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 not for want of men but because of volunteers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 They are called upon to handle a situation and crowds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unprecedented.  There is more noise and bustle than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is the indefatigable organizer. 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all parties and therefore packs too many events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he arranges.  To take only one instance.  He accepted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day a motor ride from Aligarh to Hathras, thence to Etah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Etah to Kasgunj with the prospect of a slow night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Kasgunj to Cawnpore.  The motor ride covered a distance of 90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miles.  After a trying meeting of workers at Aligarh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morning, we got into our motors at 9.45 a.m. and reached Hathras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11 a.m.  The sun was burning hot and fierce. 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noisy procession was there.  It was followd by a huge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an intolerable strain on the voice of the strongest speaker. </w:t>
      </w:r>
      <w:r>
        <w:rPr>
          <w:rFonts w:ascii="Times" w:hAnsi="Times" w:eastAsia="Times"/>
          <w:b w:val="0"/>
          <w:i w:val="0"/>
          <w:color w:val="000000"/>
          <w:sz w:val="22"/>
        </w:rPr>
        <w:t>We however got for our pains resignations of three honorary magis-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tracies.  We motored thence to Etah.  There was a little more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than at Hathras.  Soon after finishing Etah we motored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Kasgunj.  We had accidents during the jouney, the cars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move.  With difficulty we reached Kasgunj, Maulana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companions not reaching in time for the train.  We had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at Etah.  The meeting at Kasgunj for its enormous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managed but not without difficulty.  Touching the feet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uncontrollable performance causing much waste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involving danger when it is resorted to in the midst of a large </w:t>
      </w:r>
      <w:r>
        <w:rPr>
          <w:rFonts w:ascii="Times" w:hAnsi="Times" w:eastAsia="Times"/>
          <w:b w:val="0"/>
          <w:i w:val="0"/>
          <w:color w:val="000000"/>
          <w:sz w:val="22"/>
        </w:rPr>
        <w:t>crowd.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wretched experience was the night journey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Kas-gunj to Cawnpore.  It was made most uncomfortable by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at every station. They were everywhere insistent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assertive. The noises they made in order to wake me up were piercing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heart-rending.  I was tired.  My head was reeling and was badly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rest.  In vain did Mrs. Gandhi and others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for self-control and silence. The more they implored,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the crowds became.  It  was a tug of war between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crowds.  The  latter would put on the light as often as she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 If she put up the shutters the crowd immediately put them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resting did they want me to die  a premature death? 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they had come many miles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have.  I had hardened my heart and refused to move till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daybreak.  But there was not a wink of sleep  for any of us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that night.  It was a unique demonstration of love run 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expectant and believing people groaning under misery and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have a message of hope for them.  They come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within walking reach to meet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believe that I have a message of hope  and certain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deliverance, but?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It is a big BUT.  There is no deliverance and no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sacrifice, discipline and self-control.  Mere sacrifice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will be unavailing. How to evolve discipline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habitual indiscipline?  Not certainly by the British bayonet or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hypocrisy.  The British officials have no affection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and phenomenal demonstration of a peaceful and peace-loving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They would put it down, if they could, by barbarous exhibi-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force even as Sir Michael O’Dwyer tried and ingloriously </w:t>
      </w:r>
      <w:r>
        <w:rPr>
          <w:rFonts w:ascii="Times" w:hAnsi="Times" w:eastAsia="Times"/>
          <w:b w:val="0"/>
          <w:i w:val="0"/>
          <w:color w:val="000000"/>
          <w:sz w:val="22"/>
        </w:rPr>
        <w:t>failed.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this demonstration cannot be put down by force,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procure swaraj for India unless regulated and harnessed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good.  There are in it all the elements of success as well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self-destruction.  It cannot lead to the promised goal if the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 affection wastes its servants by encroaching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needed rest.  We must therefore cease to have nocturnal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demonstrations.  We must have consideration for the feelings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of our fellow-beings.  We must not disturb the rest of a train-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of passengers.  We must learn to transmit our love for our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unquenchable energy and useful action.  Love that is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touching the feet of its hero and making noise at him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parasitical.  Such love ceases to be a virtue and after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positive indulgence and therefore a vice.  The great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 nation today is to discipline its demonstrations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 any useful purpose. Non-co-operation is not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hate  but to purify the nation to the point of rendering it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the injurious aggression whether from within or from without.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be effective must be prevented by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 all the units composing  this great and ancient people.  Let </w:t>
      </w:r>
      <w:r>
        <w:rPr>
          <w:rFonts w:ascii="Times" w:hAnsi="Times" w:eastAsia="Times"/>
          <w:b w:val="0"/>
          <w:i w:val="0"/>
          <w:color w:val="000000"/>
          <w:sz w:val="22"/>
        </w:rPr>
        <w:t>us begin by co-operating with our loved ones.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 THE  BRITISH  CONGRESS  COMMITTEE  AND  “INDIA”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reproduce in another column an open letter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>by Miss Normanton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know the lady save by her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while it was being edited by her.  Her views on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are refreshingly strong and her unqualified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the reformed council ought to prove consoling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waverers.  But I would ask my reader not to overweigh the effect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Helena Normanton, ex-editor of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the official organ of the British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Indian National Congress.  Her letter to Gandhiji, of September 15, </w:t>
      </w:r>
      <w:r>
        <w:rPr>
          <w:rFonts w:ascii="Times" w:hAnsi="Times" w:eastAsia="Times"/>
          <w:b w:val="0"/>
          <w:i w:val="0"/>
          <w:color w:val="000000"/>
          <w:sz w:val="18"/>
        </w:rPr>
        <w:t>1920, supported the policy of non-co-operation.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on the British public or the League of Nations. 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rivet our attention on our own duty irrespective of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performance on outside opinion.  We have over-estimated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our action on British public opinion and in doing 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damaged the true interests of the nation.  At the same time Miss </w:t>
      </w:r>
      <w:r>
        <w:rPr>
          <w:rFonts w:ascii="Times" w:hAnsi="Times" w:eastAsia="Times"/>
          <w:b w:val="0"/>
          <w:i w:val="0"/>
          <w:color w:val="000000"/>
          <w:sz w:val="22"/>
        </w:rPr>
        <w:t>Normanton’s argument appears to me to be perfectly sound.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will however interest the public more are perhaps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the British Committee.  I do not know the merits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she discusses.  But apart from the merits, her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Committee would appear to be original. 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her remark that a British Committee, to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name, should be composed exclusively of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financed by them.  It is then more likely to exert influence on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public opinion than not.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we would then have a real index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Indian affairs.  I endorse Miss Normanton’s views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 The paper costs much more than it is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influence on English opinion is practically nothing and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vehicle of English opinion for India’s enlightenment.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value therefore consists in its parliamentary reports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and distributed by the All-India Congress Committee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cost.  An enterpri-sing newspaper could take over that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and make it a paying venture. And 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embarked on non-on-operation and are determined to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reliant, it would be more consistent for us to disestablish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stop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would save a needless waste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money and turn our attention more towards ourselves.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for me to reconcile myself to the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Miss Normanton, viz, that we should have a kind of an </w:t>
      </w:r>
      <w:r>
        <w:rPr>
          <w:rFonts w:ascii="Times" w:hAnsi="Times" w:eastAsia="Times"/>
          <w:b w:val="0"/>
          <w:i w:val="0"/>
          <w:color w:val="000000"/>
          <w:sz w:val="22"/>
        </w:rPr>
        <w:t>advisory committee or adviser resident in London to help the prop-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osed British Committee with suggestions. Iwould rather concentrate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attention and all our best workers on work in India.  The harvest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rich and the labourers are few.  We can ill spare a single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foreign work.  It will be time for us to consider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representative abroad after we have created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in India itself by substantial and solid work.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(We are in possession of further evidence,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another esteemed correspondent in London in conne-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with the very unsatisfactory condition of the newspaper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circulation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our correspondent informs us, is, 500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(!) 220 in Great Britain, the rest in India.  Last year’s income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£4-17-0 (!!) only, while the expenditure for the current year is </w:t>
      </w:r>
      <w:r>
        <w:rPr>
          <w:rFonts w:ascii="Times" w:hAnsi="Times" w:eastAsia="Times"/>
          <w:b w:val="0"/>
          <w:i w:val="0"/>
          <w:color w:val="000000"/>
          <w:sz w:val="22"/>
        </w:rPr>
        <w:t>estimated to £3300.  This is how our correspondent puts it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maintenance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pay—that is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pay—£1800 a year, out of which Mr. Syed Hussain as editor-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gets £550 a year with effect from October.  Mr. Fenner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Brockway as co-editor-secretary gets £550, Mr. G.P. Blizzand as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£400, the typist £150, clerk £150.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has had a chequered career but we never had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propaganda point of view.  It has never had a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 To squander £1800 on a 3d weekly with a circulation of 500,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spend another £1500 on establishment charges, £3300 in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like reckless extravagance.  Ed. </w:t>
      </w:r>
      <w:r>
        <w:rPr>
          <w:rFonts w:ascii="Times" w:hAnsi="Times" w:eastAsia="Times"/>
          <w:b w:val="0"/>
          <w:i/>
          <w:color w:val="000000"/>
          <w:sz w:val="22"/>
        </w:rPr>
        <w:t>Y. I.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 TALK  TO  COLLEGE  STUDENTS,  LAHORE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Punjab, for whose sake the whole nation has got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fight, itself remain in slumber?  You may forget the khilafat,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forget the Punjab.  Jallianwala made us brave but,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ordered to crawl on our stomachs, we submitted like cowards.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rose through Jallianwala, but fell when people crawled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bellies.  Forcing students to salute the Union Jack was still more bitter.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Johnson humiliated you and you sumitted to the humiliation.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satyagraha never asked anyone to sacrifice his honour.   The souls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boys who died in the Punjab are present here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clamouring to know what you mean to do.  Even if you want to hang </w:t>
      </w:r>
      <w:r>
        <w:rPr>
          <w:rFonts w:ascii="Times" w:hAnsi="Times" w:eastAsia="Times"/>
          <w:b w:val="0"/>
          <w:i w:val="0"/>
          <w:color w:val="000000"/>
          <w:sz w:val="22"/>
        </w:rPr>
        <w:t>Sir Michael O’Dwyer, you must be ready, youself, to be hanged.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*    *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Boer War was going on, persons like Smuts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Hertzog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eminent lawyers left their profession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War.  Boer women used to teach their children not to speak a single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Rambhuj Dutt Chaudhri’s place, where Gandhiji was staying.  Extracted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Mahadev Desai’s account of the tour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1870-1950; South African soldier and statesman; Prime Minister, 1919-24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1939-48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1866-1942; South African nationalist leader and politician;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African Union, 1924-39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word, while here men and women—Pandit Rambhuj 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Chaudhri and Saraladevi, for instance—correspond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 I see our cowardice in this.  Every woman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was a Rani of Jhansi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When will our women be so brave?  I am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for the English language.  I am all admiration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Testament.  I  read Tolstoy and the Koran in English. 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one  Indian using English for communication with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 I for  one believe that the Indian father who communicates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son or the Indian husband who communicates with his wife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 is a coward.  I shall be in a position to benefit from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only when I am their equal.  The second sacrifice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made was after the Treaty of Vereeniging.  Smuts and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the reforms [offered by the British].  Instead, they 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and it stopped only when the Boers got the free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of their choice.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</w:t>
      </w:r>
      <w:r>
        <w:rPr>
          <w:rFonts w:ascii="Times" w:hAnsi="Times" w:eastAsia="Times"/>
          <w:b w:val="0"/>
          <w:i/>
          <w:color w:val="000000"/>
          <w:sz w:val="24"/>
        </w:rPr>
        <w:t>9. LETTER TO MADAN MOHAN MALVIYA</w:t>
      </w:r>
    </w:p>
    <w:p>
      <w:pPr>
        <w:autoSpaceDN w:val="0"/>
        <w:autoSpaceDE w:val="0"/>
        <w:widowControl/>
        <w:spacing w:line="286" w:lineRule="exact" w:before="66" w:after="0"/>
        <w:ind w:left="469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HIWANI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PANDITJI,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write this in English as I have a vague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my English is more explicit than [my] Hindi. I enclose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telegram I sent you at Dehradun. Advice was received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found in Dehradun, and I subsequently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Bakshi Tekchand that you had gone to Simla. Seeing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definite step about the Councils, is it no 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 regarding Hindu University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know that it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the value of the step will also be comparatively greater.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present Government represent Rakshasa Rajya?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can we send our children to schools conducted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or control of a Ravana? That is perhaps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But if the argument is not conclusive and therefore you</w:t>
      </w:r>
    </w:p>
    <w:p>
      <w:pPr>
        <w:autoSpaceDN w:val="0"/>
        <w:autoSpaceDE w:val="0"/>
        <w:widowControl/>
        <w:spacing w:line="220" w:lineRule="exact" w:before="3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Lakshmi Bai who fought the British in 1857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at Bhiwani on October 22, 1920.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Benaras Hindu University, of which the addressee was the founder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tear the charter to pieces, I hope you will not resent my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of the Central Hindu College and other institutions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to withdraw. If you could possibly take the step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it need not mean your having to abandon the ground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if the trustees decided to declare the independence of 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University. Not that I would in the least mind dispossession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ground and the buildings. I know that in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university you will raise into being a larger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[one]. And if the trustees outvote you, will you not be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having washed your hands of an institution that has outgrown its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usefulness?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 N. 7311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SPEECH  AT  BHIWANI  CONFERENCE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that it was impossible for the followers of God to co-operate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such a Government.  The only two ways to win swaraj were the sword and</w:t>
      </w:r>
    </w:p>
    <w:p>
      <w:pPr>
        <w:autoSpaceDN w:val="0"/>
        <w:autoSpaceDE w:val="0"/>
        <w:widowControl/>
        <w:spacing w:line="27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non-co-operation; Hindus and Muslims both accepted the latter way.  There </w:t>
      </w:r>
      <w:r>
        <w:rPr>
          <w:rFonts w:ascii="Times" w:hAnsi="Times" w:eastAsia="Times"/>
          <w:b w:val="0"/>
          <w:i w:val="0"/>
          <w:color w:val="000000"/>
          <w:sz w:val="18"/>
        </w:rPr>
        <w:t>were two conditions precedent to attaining swaraj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18"/>
        </w:rPr>
        <w:t>complete unity amongst the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and non-co-operation with Government.  Mahatmaji said that he had strong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 in the non-co-operation programme; it could make Indians free and get them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within one year.  God wanted pure sacrifices.  Indians must leave Government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courts, Government schools, Government services, councils and titles, wear hand-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spun khaddar, arrange their own panchayats and leave other considerations alone.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Complete unity among Hindus and Muslims would make India free, help Muslim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brothers in connection with the khilafat problem.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 SWARAJYA  SABHA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“All-India Home Rule League” will henceforth be known </w:t>
      </w:r>
      <w:r>
        <w:rPr>
          <w:rFonts w:ascii="Times" w:hAnsi="Times" w:eastAsia="Times"/>
          <w:b w:val="0"/>
          <w:i w:val="0"/>
          <w:color w:val="000000"/>
          <w:sz w:val="22"/>
        </w:rPr>
        <w:t>as “Swarajya Sabha”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constitution has been changed.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always disliked the term “Home Rule”. 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even our highest ideal under a foreign name, why not have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to turn ourselves into foreigners?  I know some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believe that India’s salvation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immitation of Western ways and ideals.  One of these Indians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is Mr. Chintamani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respect Mr. Chintamani.  It is not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love India.  If, in most things, he prefers the Western way,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self-interest.  Somehow he feels that only by turning ourselves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like shall we be able to meet the English as their equals.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converts to Christianity, believe that the country’s salvation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until both Hindus and Muslims have become Christians.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just as we would not have it as our ideal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Englishmen or Christians, so also I did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phrase “Home Rule”.  The meaning, the force, to be found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“swaraj” are not present in “Home Rule”. 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all—even illiterate people—can understand the term “swaraj”, but not</w:t>
      </w:r>
      <w:r>
        <w:rPr>
          <w:rFonts w:ascii="Times" w:hAnsi="Times" w:eastAsia="Times"/>
          <w:b w:val="0"/>
          <w:i w:val="0"/>
          <w:color w:val="000000"/>
          <w:sz w:val="22"/>
        </w:rPr>
        <w:t>“Home Rule”.  We have, therefore, dropped Home Rule and given to</w:t>
      </w:r>
      <w:r>
        <w:rPr>
          <w:rFonts w:ascii="Times" w:hAnsi="Times" w:eastAsia="Times"/>
          <w:b w:val="0"/>
          <w:i w:val="0"/>
          <w:color w:val="000000"/>
          <w:sz w:val="22"/>
        </w:rPr>
        <w:t>“swaraj” its rightful place.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there are other important changes which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noting.  The aim, so far, was to secure Home Rule within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like what the Colonies enjoy.  Instead, the aim now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swaraj of people’s choice.  The means have always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controversy and, therefore, we have limited ourselves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means which are peaceful and legitimate. 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now before us is to achieve swaraj without recourse to violence.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the people’s organ.  The Homr Rule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worked as a subsidiary body of the former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Sabha will do the same.  For the present, therefore,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defined  to mean what it means in the Congress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being that the Swarajya Sabha will also strive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constitution changed.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these changes are unexceptionable,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too.  The intention behind them is sincere. 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after much thought and discussion.  A committee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Jawaharlal Nehru, Shri Rajagopalachari, Shri Omar Sobani,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who is president of the Bombay Branch [of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Home Rule League] and Shri Jayakar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to draft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constitution.  The draft was discussed in plenary sessions,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Calcutta and a second time in Bombay, and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was adopted by a majority vote.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Despite this, some lawyers and other friends have resigned from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C. Y. Chintamani (1880-1941); editor,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, Allahabad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 (1873-1959); Bombay lawyer and Liberal leader; leading </w:t>
      </w:r>
      <w:r>
        <w:rPr>
          <w:rFonts w:ascii="Times" w:hAnsi="Times" w:eastAsia="Times"/>
          <w:b w:val="0"/>
          <w:i w:val="0"/>
          <w:color w:val="000000"/>
          <w:sz w:val="18"/>
        </w:rPr>
        <w:t>negotiator and peace-maker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Swarajya Sabha.  Signatories [to the letter of resignation]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enjoyed a high reputation right to this day.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pained by these resignations, and still more by the reasons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letter.  The help these friends gave was highly esteemed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Sabha.  Even so, when basic ideals are in question,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part from one’s dearest friends and be happy in doing so.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letter of resignation.  We shall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charge against me.  Mr. Jinnah had argued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would be valid unless approved by a three-fourths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 In support of this, he argued that under the old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Home Rule League could make any change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majority.  I ruled that the restriction placed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by the general body of the Sabha did not apply to the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 The general body had the common right of taking decisions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majority and this was not nullified by the restriction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council.  I still adhere to this ruling.  I do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 discussion of the adjectives which Shri Jinnah and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friends have used to describe my ruling.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thinking that Shri Jinnah’s view, which was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Shri Jayakar, deserved the utmost consideration, I consulted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lawyers.  They have endorsed my view and said that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other ruling, that it would have been arbitrary of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a ruling other than the one I gave.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which they have given for resigning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Swarajya Sabha has shown contempt for the Congress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certainly not true for, as I have pointed out above,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Congress definition of swaraj pending a change in its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charge is little serious.  Shri Jinnah and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stated that the clause defining the means to be employed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lends itself to the interpretation that it permits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Sabha to carry on unlawful activities. To an extent,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is correct for, in my view, the means [as defined]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 I think it necessary to retain this freedom. 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easy to say what is constitutional or legal.  Some people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non-co-operation is illegal. Some others used to argue that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was illegal. The means clause is so drafted as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freedom with view to avoiding occasions for such controversies. </w:t>
      </w:r>
      <w:r>
        <w:rPr>
          <w:rFonts w:ascii="Times" w:hAnsi="Times" w:eastAsia="Times"/>
          <w:b w:val="0"/>
          <w:i w:val="0"/>
          <w:color w:val="000000"/>
          <w:sz w:val="22"/>
        </w:rPr>
        <w:t>The clause does not mean, however, that the Swarajya Sabha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any and every kind of violation of law. The provision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must be peaceful rules out incivility in any 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is intended to ensure that there is no difficulty in our adopting </w:t>
      </w:r>
      <w:r>
        <w:rPr>
          <w:rFonts w:ascii="Times" w:hAnsi="Times" w:eastAsia="Times"/>
          <w:b w:val="0"/>
          <w:i w:val="0"/>
          <w:color w:val="000000"/>
          <w:sz w:val="22"/>
        </w:rPr>
        <w:t>any means we consider necessary so long as we remain civil.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that there is nothing improper in the consti-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of the Swarajya Sabha.  Why, then, have all these leaders  left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answer is that the country is moving so fast   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cannot keep pace with it. In such circumstances,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 are pained we must go ahead. India will not have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a century. We may only hope that when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value of the strong popular current, they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it. Our duty, meanwhile, is to follow our chosen path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civility, to bear with the leaders’ differenes with us, to maintain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and, undeterrred by their disagreement, go ahead firmly,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and with full regard for moral principles.  Truth comes to no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24-10-1920</w:t>
      </w:r>
    </w:p>
    <w:p>
      <w:pPr>
        <w:autoSpaceDN w:val="0"/>
        <w:autoSpaceDE w:val="0"/>
        <w:widowControl/>
        <w:spacing w:line="292" w:lineRule="exact" w:before="43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THE TRUSTEES OF ALIGARH COLLEGE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about to meet  in order to give your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momentous issue for Islam and India.  I hear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in the aid of the Government and the police for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meeting.  If the rumour is true you would be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mistake.  In a matter which is purely domestic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intervention of the Government nor the protection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 Neither the Ali Brothers nor I are engaged in brute war.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a war in which our only weapon is force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we shall reckon ourselves beaten in the battle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public with us.  In the present dispute the test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will be in first instance your majority.  Therefore, if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and free discussion decide by a majority that the college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students may not remain in the college ground either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or even as boarders if they persist in their demand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disaffiliation and the rejection of the Government grant,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peacefully withdrawn.  We propose in that event to carry on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if at all possible in Aligarh itself, or elsewhere.  The  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suspend their secular education for one moment   longer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necessary.  But it is our sincere desire that  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consistence with the law of Islam and the   honour of India.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 in the opinion of the recognized Ulemas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for a believing Muslim to receive the assistance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has desired or indirectly sought to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holy khilafat and to tamper with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Muslim control of Jazirat-ul-Arab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know as well as I do,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wilfully trampled under foot Indian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therefore, with the control of the passions by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voluntary association with the Government is being withdrawn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The least that you, in my humble opinion,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any further Government grant, disaffiliate the great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are the trustees and reject the charter of the Moslem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 The least that the Aligarh boys can do, if you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call of Islam and India, is to wash their hands clean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acknowledging the aegis of Government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all title to the allegiance of Islam and India and to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larger, nobler and purer Aligarh that would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inmost wishes of its great founder.  I cannot imagine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illustrious Sir Syed Ahmed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his noble creation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or influence of the present Government.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the originator of the idea of disaffiliation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and rejection of the Government grant, I feel that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assist you in your discussions, and therefore, offer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you, and will gladly attend your meeting if you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 I am proceeding to Bombay and shall await your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you wish me to attend or not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summon Government intervention in this purely domestic matter.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say to the Government through you, that one hears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sorts of rumours of their intentions about the Ali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 I hope for the peaceful evolution of the struggle,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our liberty.  We are endeavouring in a most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>manner to conduct our propaganda.  We are seeking to bend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only places of Hedjaj.  The Government of India affirmed on March 29, </w:t>
      </w:r>
      <w:r>
        <w:rPr>
          <w:rFonts w:ascii="Times" w:hAnsi="Times" w:eastAsia="Times"/>
          <w:b w:val="0"/>
          <w:i w:val="0"/>
          <w:color w:val="000000"/>
          <w:sz w:val="18"/>
        </w:rPr>
        <w:t>1920, that those would remain under independent Muslim control.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1817-1898; educationist and reformer; founder of Mohammedan Anglo-</w:t>
      </w:r>
      <w:r>
        <w:rPr>
          <w:rFonts w:ascii="Times" w:hAnsi="Times" w:eastAsia="Times"/>
          <w:b w:val="0"/>
          <w:i w:val="0"/>
          <w:color w:val="000000"/>
          <w:sz w:val="18"/>
        </w:rPr>
        <w:t>Oriental College at Aligarh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people’s will, or if it will not, to overthrow it,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brute force but by  creating real public opinion.  We hold 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constitutional, legitimate and honourable to expose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nature of the Government, and to ask the people by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heads and their hearts, never to their animal passions,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will, not in words but in action, i.e., by withdrawing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association with the Government.  But if the Government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suppress the liberty   of opinion and peaceful action,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issue no internment orders against us, but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us.  For, in spite of our sincere desire not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even  in our own persons, it will not be 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any internment orders.  So long as our movement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restrained, we must use it in such a manner as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best in the interests of our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humble apology,</w:t>
      </w:r>
    </w:p>
    <w:p>
      <w:pPr>
        <w:autoSpaceDN w:val="0"/>
        <w:autoSpaceDE w:val="0"/>
        <w:widowControl/>
        <w:spacing w:line="220" w:lineRule="exact" w:before="26" w:after="32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27-10-1920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 w:num="2" w:equalWidth="0">
            <w:col w:w="3987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6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8" w:bottom="468" w:left="1440" w:header="720" w:footer="720" w:gutter="0"/>
          <w:cols w:num="2" w:equalWidth="0">
            <w:col w:w="3987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LETTER  TO  M.  A.  JINNAH</w:t>
      </w:r>
    </w:p>
    <w:p>
      <w:pPr>
        <w:autoSpaceDN w:val="0"/>
        <w:autoSpaceDE w:val="0"/>
        <w:widowControl/>
        <w:spacing w:line="300" w:lineRule="exact" w:before="84" w:after="0"/>
        <w:ind w:left="5630" w:right="0" w:hanging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JINNAH,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an exhausting tour. 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addressed to me by you and 19 other friends, tendering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of the membership of the Swaraj Sabha, till lately known </w:t>
      </w:r>
      <w:r>
        <w:rPr>
          <w:rFonts w:ascii="Times" w:hAnsi="Times" w:eastAsia="Times"/>
          <w:b w:val="0"/>
          <w:i w:val="0"/>
          <w:color w:val="000000"/>
          <w:sz w:val="22"/>
        </w:rPr>
        <w:t>as the All-India Home Rule League.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sorry that you and your co-signatories have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fit to take the very serious step you have.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given by you are that the procedure adopted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which the change was made was “contrary to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of the League” and that  my ruling validating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 was both incorrect and arbitrary.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 procedure adopted was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rules and regulations and that my ruling was strictly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you raised was that there was not a three-fourths majority.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cited by you referred to a change in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council of the League being legal only if it voted by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three-fourths.  The meeting at which the vote was taken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council, but it was a general meeting of the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 ruling was that as there was no rule, whereby the League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itself not to change its constitution except by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  fourths, it was competent and proper for the League to alter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consti-tution by a bare majority.  Had I accepted your deductive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inferential  interpretation  of  the rules,  I  feel that my ruling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“illegal and arbitrary”.  Coming as the challenge did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for whose legal knowledge I have high regard, I have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endeavoured to examine my ruling and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whom I have consulted tells me that it was not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any ruling other than the one I gave.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objection is that the new constitution omits </w:t>
      </w:r>
      <w:r>
        <w:rPr>
          <w:rFonts w:ascii="Times" w:hAnsi="Times" w:eastAsia="Times"/>
          <w:b w:val="0"/>
          <w:i w:val="0"/>
          <w:color w:val="000000"/>
          <w:sz w:val="22"/>
        </w:rPr>
        <w:t>mention of “British connection”, and that it is permissive of</w:t>
      </w:r>
      <w:r>
        <w:rPr>
          <w:rFonts w:ascii="Times" w:hAnsi="Times" w:eastAsia="Times"/>
          <w:b w:val="0"/>
          <w:i w:val="0"/>
          <w:color w:val="000000"/>
          <w:sz w:val="22"/>
        </w:rPr>
        <w:t>“unconstitutional and illegal activities”.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British connection is concerned I think you are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 Because the meaning of the word “swaraj” is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by the new constitution so as to keep the Sabha strictly loyal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creed.  Let me recall to you the discussion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important alteration was adopted.  Speaker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made it clear that the interpretation clause was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to keep the affiliation of the Sabha pure and above board.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you may not allow yourselves to be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sentiments expressed by the speakers, including myself.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help it I would certainly make it clear in any creed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in my speeches, that I want my country to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with or without the British connection.  I am not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connection by itself but I do not wish to make a fetish of it. 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India for a single minute under slavery for the sake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 But I and those who think with me have limited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in order that we can carry the Congress with us and be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remain affiliated to that body.  I venture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amendment and the original adopted by the Sabha,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differ, except in so far as the original keeps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constantly before the country as an ideal to be worked for.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think, therefore, that your objection to the alteration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>vital (if at all), as to warrant a separation.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now remains for me to consider your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methods.  I entirely dissent from your interpretation of sub-clause 2,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permits “unconstitutional or illegal activities”.  You will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words “unconstitutional” and “illegal” are highly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terms. An ex-Advocate General of Madras considers non-co-operat-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to be unconstitutional.  If I have understood you correctly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to be perfectly constitutional.  The president of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gave it as his considered ruling that my resolution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unconstitutional.  As a not indifferent lawyer of 20 years’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 confess it is difficult for me to conceive an illustration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constitution of unconstitutional activity except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And violence has been specifically eschewed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Sabha’s constitution.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about the word “illegal”.  Jurists differed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 A cyclist cycling without a lamp to fetch a doctor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law but does not engage in an “illegal” activity.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pays the fine and thus honours the law.  To disregard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administrative order may be contrary to law but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an “illegal activity”.  To make strong speeches amou-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nting in the opinion of an erratic judge to sedition is not an illegal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placing before you for your consideration these homely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illustrations my purpose is to show that it is a most dangerous 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 country, fighting for its very life, its honour and its religion,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tie itself down in a knot of indefinable expressions.  Surely all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bodies will think out for themselves the methods to be adopted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winning freedom for the country. I personally hate unconstitution-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alism and illegalities, but I refuse to make a fetish of these as I refuse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make a fetish of the British connection.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therefore, venture to ask you and friends to reconsider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hastily severed your connection with a body which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hitherto nursed with industrious affection.  If you wish to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share in the new life that has opened up before the country,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benefit the country by your experience and guidance, and if you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consider that there is anything fundamentally opposed to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conscience, I invite you and your co-signatories to reconsider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resignations.  But if, unfortunately, you cannot see your way to revise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decision I trust you will acquit the Sabha of any irregular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procedure and me of any illegal or arbitrary conduct and base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on grounds other than those you have set forth in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642"/>
              </w:trPr>
              <w:tc>
                <w:tcPr>
                  <w:tcW w:type="dxa" w:w="4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88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>The Bombay Chronicle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, 26-10-1920</w:t>
                  </w:r>
                </w:p>
              </w:tc>
              <w:tc>
                <w:tcPr>
                  <w:tcW w:type="dxa" w:w="1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30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  K.  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4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 TO  EVERY  ENGLISHMAN  IN  INDIA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every Englishman will see this appeal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introduce myself to you.  In my humble opinion,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co-operated with the British Government more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unbroken period of twenty-nine years of public life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 that might well have turned any other man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rebel.  I ask you to believe me when I tell you that my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based on the fear of the punishments provided by your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selfish motives.  It was free and voluntary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belief that the sum total of the activity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for the benefit of India.  I put my life in peril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for the sake of the Empire, —at the time of the Boer war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charge of the Ambulance corps whose work was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Buller’s dispatches, at the time of the Zulu revolt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charge of a similar corps,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late War when I raised an Ambulance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result of the strenuous training had a servere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pleurisy, and lastly, in fulfilment of my promise to Lord 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War Conference in Delhi, I threw myself in such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campaign in Kaira District involving long and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marches, that I had an attack of dysentery, which proved almost fatal.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all this in the full belief that acts such as mine must gain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 equal status in the Empire.  So late as last December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hard for a trustful co-operation.  I fully believed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George would redeem his promise to the Mussulmans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revelations of the official atrocities in the Punjab would secure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for the Punjabis.  But the treachery of Mr. Lloyd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appreciation by you, and the condonation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have completely shattered my faith in the good intentions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and the nation which is supporting it.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my faith in your good intentions is gone,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your bravery, and I know that what you will not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>justice and reason, you will gladly yield to bravery.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See what this Empire means to India: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India’s resources for the benefits of Great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Britain, an ever-increasing military expenditure, and a civil service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expensive in the worlds,extravagant working of every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utter disregard of India’s poverty,disarmament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emasculation of a whole nation lest an armed nation might imperil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a handful of you in our midst, traffic in intoxicating liquors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drugs for the purpose of sustaining a top-heavy administration,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repressive legislation in order to suppress an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agitation seeking to give expression to a nation’s agony,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treatment of Indians residing in your dominions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total disregard of our feelings by glorifying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and flouting the Mussulman sentiment.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would not mind if we could fight and wrest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sceptre from your hands.  You know that we are powerless to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have ensured our incapacity to fight in open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 Bravery on the battlefield is thus impossible for us.  Bravery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still remains open to us.  I know you will respond to that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engaged in evolving that bravery.  Non-co-operation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training in self-sacrifice.  Why should we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when we know that by your administration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 are being daily enslaved in an increasing degree?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of the people to my appeal is not due to my personality.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dismiss me, and for that matter the Ali Brothers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consideration.  My personality will fail to evoke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anti-Muslim cry if I were foolish enough to raise it,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 name of the Ali Brothers would fail to inspire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enthusiasm if they were madly to raise an anti-Hindu cry. 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 in their thousands to listen to us because we today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of a nation groaning under your iron heels. 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your friends as I was, and still am.  My religion forbids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any ill will towards you.  I would not raise my hand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had the power.  I expect to conquer you only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The Ali Brothers will certainly draw the sword,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in defence of their religion and their country.  But they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common cause with the people of India in their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voice their feelings and to find a remedy for their distress.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search of a remedy to suppress this rising ebulition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feeling.  I venture to suggest to you that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it is to remove the causes.  You have yet the power.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repent of the wrong done to Indians.  You can compel Mr. Lloyd </w:t>
      </w:r>
      <w:r>
        <w:rPr>
          <w:rFonts w:ascii="Times" w:hAnsi="Times" w:eastAsia="Times"/>
          <w:b w:val="0"/>
          <w:i w:val="0"/>
          <w:color w:val="000000"/>
          <w:sz w:val="22"/>
        </w:rPr>
        <w:t>George to redeem his promises.  I assure you he has kept 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escape-doors.  You can compel the Viceroy to retire in favour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one, you can revise your ideas about Sir Michael O’Dwyer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Dyer.  You can compel the Government to summon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the recognized leaders of the people, duly 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representing all shades of opinion so as to revise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granting swaraj in accordance with the wishes of the people of India.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you cannot do unless you consider every Indian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your equal and brother.  I ask for no patronage,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to you, as a friend, an honourable solution of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 The other solution, namely repression, is open to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prophesy that it will fail.  It has begun already. 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imprisoned two brave men of Panipat for holding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their opinions freely.  Another is on his trial in Lahore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expressed similar opinions.  One in the Oudh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imprisoned.  Another awaits judgment. 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in your midst.  Our propaganda is being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anticipation of repression.  I invite you respectfully to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and make common cause with the people of India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you are eating.  To seek to thwart their aspirations is disloyalty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20" w:lineRule="exact" w:before="66" w:after="620"/>
        <w:ind w:left="0" w:right="6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27-10-1920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96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64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faithful friend, </w:t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96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 “DEPRESSED”  CLASSES</w:t>
      </w:r>
    </w:p>
    <w:p>
      <w:pPr>
        <w:autoSpaceDN w:val="0"/>
        <w:tabs>
          <w:tab w:pos="550" w:val="left"/>
          <w:tab w:pos="1650" w:val="left"/>
          <w:tab w:pos="2310" w:val="left"/>
          <w:tab w:pos="429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call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“suppressed classes”.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Vivekanand’s is a more accurate adjective.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suppressed them and have consequently become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depressed.  That we have become the “pariahs of the Empire”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language, the retributive justice meted out to us by a 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 A correspondent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indignantly asks me in a pathetic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elsewhere, what I am doing for them.  I have given the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Vivekananda (1863-1902); disciple of Ramakrishan and eminent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exponent of Vedantic philosophy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Lowest caste among Hindus traditionally regarded as untouchables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S. M. Michael;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and the Suppressed Classes”, 17-11-1920.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the correspondent’s own heading.  Should not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wash our blood-stained hands before we ask the English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theirs?  This is a proper question reasonably put. 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 slave nation could deliver the suppressed classes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slavery, without freeing myself from my own, I would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But it is an impossible task.  A slave has not the freedom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right thing.  It is right for me to prohibit the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goods, but I have no power to bring it about.  It was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to go to Turkey and to tell the Turks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that India was with them in their righteous struggle.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free to do so.  If I had a truly national legislature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Hindu insolence by erecting special and better wells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use of suppressed classes and by erecting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schools for them, so that there would be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suppressed classes left without a school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  But I must wait for that better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are the depressed classes to be left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resources?  Nothing of the sort.  In my own humble manner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am doing all I can for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 </w:t>
      </w:r>
      <w:r>
        <w:rPr>
          <w:rFonts w:ascii="Times" w:hAnsi="Times" w:eastAsia="Times"/>
          <w:b w:val="0"/>
          <w:i w:val="0"/>
          <w:color w:val="000000"/>
          <w:sz w:val="22"/>
        </w:rPr>
        <w:t>brother.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courses open to these down-trodden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 For their impatience they may call in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slave-owning Government.  They will get it but they will fall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frying pan into the fire.  Today they are slaves of slaves.  By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aid, they will be used for suppressing their kith and 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sinned against, they will themselves be the sinners.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tried it and failed.  They found that they were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than before.  The Sikhs did it unwittingly and failed.  Today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more discontented community in India than the Sikhs.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aid is therefore no solution.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rejection of Hinduism and wholesale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Islam or Christianity.  And if a change of religion could be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worldly betterment, I would advise it without hesitation.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 matter of the heart.  No physical inconvenience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abandoment of one’s own religion.  If the inhuman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 part of Hinduism, its rejection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duty both for them and for those like me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fetish even of religion  and condone every evil in its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 But I believe that untouchability is no part of Hinduism.  It is </w:t>
      </w:r>
      <w:r>
        <w:rPr>
          <w:rFonts w:ascii="Times" w:hAnsi="Times" w:eastAsia="Times"/>
          <w:b w:val="0"/>
          <w:i w:val="0"/>
          <w:color w:val="000000"/>
          <w:sz w:val="22"/>
        </w:rPr>
        <w:t>rather its excrescence to be removed by every effort.  And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quite an army of Hindu reformers who have set their heart upon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ridding Hinduism of this blot. Conversion, therefore, I hold,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remedy whatsoever.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remains, finally, self-help and self-dependence, with </w:t>
      </w:r>
      <w:r>
        <w:rPr>
          <w:rFonts w:ascii="Times" w:hAnsi="Times" w:eastAsia="Times"/>
          <w:b w:val="0"/>
          <w:i w:val="0"/>
          <w:color w:val="000000"/>
          <w:sz w:val="22"/>
        </w:rPr>
        <w:t>such aid as the non-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render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motion, not as a matter of patronage but as a matter of duty.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 comes the use of non-co-operation.  My correspondent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informed by Mr. Rajagopalachari and Mr. Hanumantrao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favour well-regulated non-co-operation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evil.  But non-co-operation means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>outside help, it means effort from within.  It would not be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insist on visiting prohibited areas. That may be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if it is peacefully carried out. But I have found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that civil disobedience requires far greater prelimi-nary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self-control.  All can non-co-operate, but few only can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 Therefore, by way of protest against Hinduism,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stop all contact and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so long as the special grievances are maintained.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organized intelligent effort. And so far as I can see,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leader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lead them to victory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non-co-operation.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way therefore, perhaps, is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>heartily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join the great national movement that is now going on for throwing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 the slavery of the present Government.  It is easy enough 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to see that non-co-operation against this evil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presupposes co-operation between the different sections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forming the Indian nation.  The Hindus must realize that if they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offer successful non-co-operation against the Government,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common cause with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>, even as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common cause with the Mussulmans.  Non-co-operation when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free from violence is essentially a movement of intensive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That process has commenced and whether the </w:t>
      </w:r>
      <w:r>
        <w:rPr>
          <w:rFonts w:ascii="Times" w:hAnsi="Times" w:eastAsia="Times"/>
          <w:b w:val="0"/>
          <w:i/>
          <w:color w:val="000000"/>
          <w:sz w:val="22"/>
        </w:rPr>
        <w:t>Panc-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hamas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take part in it or not, the rest of the Hindus dare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neglect them without hampering their own progress. Hence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is as dear to me as life itself, I 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satisfied with the exclusive attention to national non-co-operation, feel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 that the greater includes the less.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Closely allied to this question is the non-Brahmin question.   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had studied it more closely than I have been able to.  A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from my speech delivered at a private meeting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torn from its context and misused to further the anta- </w:t>
      </w:r>
      <w:r>
        <w:rPr>
          <w:rFonts w:ascii="Times" w:hAnsi="Times" w:eastAsia="Times"/>
          <w:b w:val="0"/>
          <w:i w:val="0"/>
          <w:color w:val="000000"/>
          <w:sz w:val="22"/>
        </w:rPr>
        <w:t>gonism between the so-called Brahmins and the so-called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 I do not wish to retract a word of what I said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 I was appealing to those who are accepted as Brahmins.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in my opinion the treatment of non-Brahmins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was as Satanic as the treatment of us by the British.  I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non-Brahmins should be placated without any ado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bargaining.  But my remarks were never intended to encourage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non-Brahmins of Maharashtra or Madras, or the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among them, to overawe the so-called Brahmins. 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“so-called” advisedly.  For the Brahmins who have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thraldom of superstitious orthodoxy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 quarrel with non-Brahmins as such, but are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advance non-Brahmins wherever they are weak.  No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 can possibly achieve its general advance if he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the least of his countrymen.  Those non-Brahmins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coquetting with the Government are selling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 which they belong.  By all means let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Govenment help to sustain it, but let no Indian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his birth cut of his nose to spite the face.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27-10-1920</w:t>
      </w:r>
    </w:p>
    <w:p>
      <w:pPr>
        <w:autoSpaceDN w:val="0"/>
        <w:autoSpaceDE w:val="0"/>
        <w:widowControl/>
        <w:spacing w:line="292" w:lineRule="exact" w:before="270" w:after="0"/>
        <w:ind w:left="0" w:right="2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  ALIGARH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is an old institution—forty-five years old.  It has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traditions.  It has a great record behind it.  It may claim to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the Ali Brothers.  It is the best known centre of Islamic </w:t>
      </w:r>
      <w:r>
        <w:rPr>
          <w:rFonts w:ascii="Times" w:hAnsi="Times" w:eastAsia="Times"/>
          <w:b w:val="0"/>
          <w:i w:val="0"/>
          <w:color w:val="000000"/>
          <w:sz w:val="22"/>
        </w:rPr>
        <w:t>culture in India.</w:t>
      </w:r>
    </w:p>
    <w:p>
      <w:pPr>
        <w:autoSpaceDN w:val="0"/>
        <w:autoSpaceDE w:val="0"/>
        <w:widowControl/>
        <w:spacing w:line="28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seek to destroy it?  Some Mussulmans easily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ill under the pretence of wishing well to Aligarh.  Little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I am imploring Panditji to do to the Hindu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asking the trustees to do to Aligarh, and I am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plead with the Benares students as earnestly as I have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boys.  I have done the same with the Khalsa College. 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is the only   centre of Sikh culture.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desire passionately to destroy all these three institutions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are, and would strive to raise purer and truer ones instead.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deny that these institutions are in any way true representatives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respective cultures. And as much as Islam is in peril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hands, Hinduism and Sikhism are also in peril.  I asked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professor whether he would preach complete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as her goal if necessary, or if the institution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 refuse to receive  a Governor  in  his  racial  capacity.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admitted that it was not possible.  And yet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the vast majority of the students of India have no regard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British rule.  They are disgusted with it.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 genuine affection for it.  I venture to submit that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in this false atmosphere is to teach them to deny their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do violence to their respective cultures.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will not make a </w:t>
      </w:r>
      <w:r>
        <w:rPr>
          <w:rFonts w:ascii="Times" w:hAnsi="Times" w:eastAsia="Times"/>
          <w:b w:val="0"/>
          <w:i/>
          <w:color w:val="000000"/>
          <w:sz w:val="22"/>
        </w:rPr>
        <w:t>nation of hypocrites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knowledge we have of British intentions,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unmanly—un-Indian—for us to accept even a portion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through hands stained with the blood of the innocents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Jallianwala.  We may as well accept gifts from a  robber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us of our property.  This Government has robbed 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put one of our religions in peril. 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for nation to receive education    in schools financed by or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influence or control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no hesitation in advising immediate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institutions at all cost.  But if the trustees, the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or the boys will act in unison, there is no cost to be paid and </w:t>
      </w:r>
      <w:r>
        <w:rPr>
          <w:rFonts w:ascii="Times" w:hAnsi="Times" w:eastAsia="Times"/>
          <w:b w:val="0"/>
          <w:i w:val="0"/>
          <w:color w:val="000000"/>
          <w:sz w:val="22"/>
        </w:rPr>
        <w:t>eveything to be gained.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for the form to be changed, I do not seek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Even as we leave bodies which we have out-grown, 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the institutions which we have out-grown, and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others, more in accord with our needs.  How can scholastic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which represent the youth of a nation lag behind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marching forward?  Several high schools having a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distinguished record have thrown off the yoke of grant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affiliation in Gujarat.  They are none the worse for it.  They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for it.  The principals and the trustees can train the youth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their charge in a freer atmosphere.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considerations deter those who do not want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institutions will collapse if the teachers or the trustees are false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trust, or the nation really does not want them. 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 co-operation is based on the belief that the nation is tired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Government and wants to change it without resorting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violence.  The experience so far gained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does definitely desire the change.  If there is failure or delay,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due to want of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 OUR  LATE  TOUR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experiences are becoming so much enriched by every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for me to cope with them and give the results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 I must therefore content myself with adding to the stock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discipline and organization. I have dealt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up to the journey to Cawnpore. I was dreading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Cawnpore—the Cawnpore of Maulana Hasrat Mohani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Murarilal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are both great workers. 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 were perfect.  A large crowd awaited us at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discipline observed was so good that we were able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two solid rows of men without a single member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had taken our seats in the cars.  What might have meant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thirty minutes was finished within five.  The procession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abandoned.  The programme was as business like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at the station.  We reached at about 8 o’clock.  We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at our disposal, but during that time there was a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a private interview with Mr. Frazer Hunt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Chicago </w:t>
      </w:r>
      <w:r>
        <w:rPr>
          <w:rFonts w:ascii="Times" w:hAnsi="Times" w:eastAsia="Times"/>
          <w:b w:val="0"/>
          <w:i/>
          <w:color w:val="000000"/>
          <w:sz w:val="22"/>
        </w:rPr>
        <w:t>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visit to the Widows’ Home, opening a national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a meeting of the Gujarati ladies (a crowded ladies’ meeting),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a national arbitration court, an open-air meeting,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private chats with visitors.  All this was finished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rush and strain.  There was at first a little confusion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open-air meeting.  It was discovered that no previous instructions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volunteers.  But after a little effort, there too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reigned, and the audience listened to three heavy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perfect silence.  It is my conviction that as soon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disciplined ourselves, swaraj will be established.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refusal to be ruled by any foreign power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in a country like ours.  Lucknow was a contrast. 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confusion at the station and a seething mass of humanity.  It was </w:t>
      </w:r>
      <w:r>
        <w:rPr>
          <w:rFonts w:ascii="Times" w:hAnsi="Times" w:eastAsia="Times"/>
          <w:b w:val="0"/>
          <w:i w:val="0"/>
          <w:color w:val="000000"/>
          <w:sz w:val="22"/>
        </w:rPr>
        <w:t>a demonstration of undisciplined love.  All were pressing forward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resigned the title of Rai Saheb and returned the badge and sanad to the </w:t>
      </w:r>
      <w:r>
        <w:rPr>
          <w:rFonts w:ascii="Times" w:hAnsi="Times" w:eastAsia="Times"/>
          <w:b w:val="0"/>
          <w:i w:val="0"/>
          <w:color w:val="000000"/>
          <w:sz w:val="18"/>
        </w:rPr>
        <w:t>U.P.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at us.  Not one of them realized that it was an impossible task.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 refused to move unless  the crowd had regained self-control.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minutes the crowd understood what I had to say, and made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 There was trying pro-cession. We were all privileged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Maulana Abdul Bari Saheb. He had engaged a Brahmin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special arragements for the Hindus of the party. 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recall that it was here that Maulana Zafar-ul-Mulk,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of blameless character, was arrested.  It was not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that Mr. Willoughby was murdered.  There was at night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meeting.  The crowd listened with rapt attention.  I wish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space to give the gist of the speeches.  We all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Kheri murder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showed how it had taken place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of the Khilafat Committee, and how it had injured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 by creating unnecessary alarm and covering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with suspicion.  I am sorry to have to note that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conspicuous by their absence.  They think that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harmful.  Time alone will show. 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them.  They belong to the nation and will march with it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their distrust is dispelled.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reluctantly omit the stirring events of Amritsar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and hasten to Bhiwani.  At Amritsar there was a huge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unorganized crowd at the station.  We evaded it by alighting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platform.  The demonstration at Lahore we evaded by </w:t>
      </w:r>
      <w:r>
        <w:rPr>
          <w:rFonts w:ascii="Times" w:hAnsi="Times" w:eastAsia="Times"/>
          <w:b w:val="0"/>
          <w:i w:val="0"/>
          <w:color w:val="000000"/>
          <w:sz w:val="22"/>
        </w:rPr>
        <w:t>motoring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journey to Bhiwani was perfectly restless. 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One man suggested that mahatmas needed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that it was their duty to give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Some were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that we all stolidly refused to move out of beds. 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we must be highly inconsiderate not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 people and get up to give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At length tired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sleepless, we reached Bhiwani.  Probably fifty thousand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surrounding villages.  I was therefore afraid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crushed to atoms.  But to my agreeable surprise,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order there.  There was no rush or noisy bustle at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kept their respective places.  The procession was comfortably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in spite of a dense throng.  Order observed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still more striking.  It was a huge artistic but non-pretentious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structure.  There was not a single chair—not even for the president.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Assassination of Willoughby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visitors were seated on a substantial and commodious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platfom erected in the midst of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Although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12,000 people,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roomy.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approaches were wide. The ground was excavated to slope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centre.All therefore had a perfect view of the centre.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sugges tion I have to make is that  semicircle is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There should be no seats at the back of the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Sind arrangement, referred to in these columns,  of T inverted as </w:t>
      </w:r>
      <w:r>
        <w:rPr>
          <w:rFonts w:ascii="Times" w:hAnsi="Times" w:eastAsia="Times"/>
          <w:b w:val="0"/>
          <w:i w:val="0"/>
          <w:color w:val="000000"/>
          <w:sz w:val="22"/>
        </w:rPr>
        <w:t>T, is therefore better from an acoustic standpoint.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Bhiwani and Hyderabad (Sind) present a lesson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Congress.  The Reception Committee will save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and much space if they will dispense with chairs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 the platform or below.  We must cater more and more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and their leaders.  We, the educated few, hope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through the leaders of the masses who are as simple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themselves.  It is cruel to impose chairs on the many,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seem to want them.  I hope, too, that the Nagpur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trained from now for their respective duties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perfect arrangements regarding every little detail.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 IN  DEFENCE  OF  MALAVIYAJI  AND  SHASTRIAR</w:t>
      </w:r>
    </w:p>
    <w:p>
      <w:pPr>
        <w:autoSpaceDN w:val="0"/>
        <w:autoSpaceDE w:val="0"/>
        <w:widowControl/>
        <w:spacing w:line="188" w:lineRule="exact" w:before="1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6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his article headed “The Hallucination of Schools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discussing the non-co-operation programme regarding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students from schools and colleges, admitting that the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has been called “harmful” and “opposed to the best interests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country”, says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Pandit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Madan Mohan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Malaviya is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most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uncompromising opponent.  Then he taxes himself to find out the reasons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attitude of Panditji.  We quote Mahatma Gandhi : “The answer I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find is that the latter do not consider the present Government as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unmixed evil as the former do.  In other words, the opponents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sufficiently realize the significance of the Punjab and  khilafat wrongs.”  And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29-9-1920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on he proceeds to say : “It is unthinkable that Malaviyaji and Shastriar </w:t>
      </w:r>
      <w:r>
        <w:rPr>
          <w:rFonts w:ascii="Times" w:hAnsi="Times" w:eastAsia="Times"/>
          <w:b w:val="0"/>
          <w:i w:val="0"/>
          <w:color w:val="000000"/>
          <w:sz w:val="18"/>
        </w:rPr>
        <w:t>cannot feel the wrongs even as I do.  And yet  that is precisely my meaning.”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assure Mahatma Gandhi that we have the most profound and sincere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him, but that would not blind us  to the claims of others.  We hold no brief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Messrs Malaviyaji and Shastriar. They can take care of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Panditji’s brilliant speech in the  council, his  touching  appeal  for  funds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“Jallianwala  Bagh  Memorial” and his recent stirring speech at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Theatre, Bombay, supply an emphatic refutation to the suggestion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quite unconsciously no doubt, has made.  Mr. Shastriar’s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his speeches on the Punjab tragedy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 the burning patriotism, somewhat softened by the judicial mind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worthy successor.  Both of these great men have sufficiently given </w:t>
      </w:r>
      <w:r>
        <w:rPr>
          <w:rFonts w:ascii="Times" w:hAnsi="Times" w:eastAsia="Times"/>
          <w:b w:val="0"/>
          <w:i w:val="0"/>
          <w:color w:val="000000"/>
          <w:sz w:val="18"/>
        </w:rPr>
        <w:t>vent to expressions of deep feeling in connection with the khilafat wrong.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himself has said so much on the question of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and the importance of following one’s conscience, that we can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he would, by any action of his, try to curtail the one, or silence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other.  But that is what the article indirectly attempts to do.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ample scope for difference of opinion in the adoption of means to attain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is conceivable, but that so great an individualist as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attempt, however remotely, to curtail the expression of different views, </w:t>
      </w:r>
      <w:r>
        <w:rPr>
          <w:rFonts w:ascii="Times" w:hAnsi="Times" w:eastAsia="Times"/>
          <w:b w:val="0"/>
          <w:i w:val="0"/>
          <w:color w:val="000000"/>
          <w:sz w:val="18"/>
        </w:rPr>
        <w:t>is not so easy to imagine.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we appeal to Mahatma Gandhi not to make such equivocal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statements, we appeal to the modern Buddha not to excite emotions, to base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arguments on reason alone, and trust he will see the impropriety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he has made and will hasten to make reparation for the same.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Mahatma Gandhi will allow us the same honesty of conviction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opinion as Mahatma Gandhi claims for himself, though we have </w:t>
      </w:r>
      <w:r>
        <w:rPr>
          <w:rFonts w:ascii="Times" w:hAnsi="Times" w:eastAsia="Times"/>
          <w:b w:val="0"/>
          <w:i w:val="0"/>
          <w:color w:val="000000"/>
          <w:sz w:val="18"/>
        </w:rPr>
        <w:t>the misfortune to differ from him.</w:t>
      </w:r>
    </w:p>
    <w:p>
      <w:pPr>
        <w:autoSpaceDN w:val="0"/>
        <w:autoSpaceDE w:val="0"/>
        <w:widowControl/>
        <w:spacing w:line="220" w:lineRule="exact" w:before="58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550" w:val="left"/>
          <w:tab w:pos="5470" w:val="left"/>
        </w:tabs>
        <w:autoSpaceDE w:val="0"/>
        <w:widowControl/>
        <w:spacing w:line="266" w:lineRule="exact" w:before="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4"/>
        </w:rPr>
        <w:t>WADESHI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letter. I honour the writers for their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great patriots. I wish they had permitted me to publish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 Let me however inform the reader that they are Gujaratis.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matter of pride to me that Gujaratis would resent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 any aspersion upon the patriotism of either Malaviyji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Shastriji. But I hasten to assure these friends that they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out do me in the race for honouring the two patriots.  For the time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Organ of the Servants of India Society, Poona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 differ in our views on matters of highest importance.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honestly to find out the reason for the 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conclusion   that they cannot feel as strongly as I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wrongs.  Feelings are measured by acts,   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words. Their diagnosis is different from mine. From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I deduce that I am to expect nothing good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Not so they.  Therefore, whilst for them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is possible, for me it is impossible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repents of its sins.  Two surgeons may describe a particular disease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name and yet one may prescribe mere ointment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 dangerous surgical operation.  There need not be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any want of respect ascribed to the one who resorts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And if the other were to seek the cause of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treatment, he would be entitled to say and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one who prescribed the ointment treatment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the desperate nature of the disease, though he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the same name.  I wish to assure the writers further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case there is no equivocation.  Nor is there any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curtail any one’s liberty, or silence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conscience, least of the two partiots. On the contrary, I have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own that though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my diagnosis and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correct, [they]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wrong.  And when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quick enough to acknowledge my mistake.  Lastly,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these friends that I have made it my business in life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emotions, that is, excite passions but to put the most abstruse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in simplest terms, so that the reason even of the illiterate masses </w:t>
      </w:r>
      <w:r>
        <w:rPr>
          <w:rFonts w:ascii="Times" w:hAnsi="Times" w:eastAsia="Times"/>
          <w:b w:val="0"/>
          <w:i w:val="0"/>
          <w:color w:val="000000"/>
          <w:sz w:val="22"/>
        </w:rPr>
        <w:t>may comprehend.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SPEECH  AT  PUBLIC  MEETING,  DAKOR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1920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where we have gathered is a centre of pilgrimage.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 today is in such straits, such a sad plight, that even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holy place, we fail to realize the meaning of sanctity.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have not come here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Ranchhodji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Ranchhodji has lost the power to set us free from our debt.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 for this is that we, his devotees, have no devotion, we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name of Lord Krishna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our faith.  I can see with my own eyes that places of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their purity and, instead, become nurseries of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>When will God deliver us from this evil, this sin?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often heard that many pilgrims coming to Dakor do not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themselves properly.  On their way, they misbehave at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there is any truth in this talk.  But,  if  there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 that  our  religion,   that  of  Hindus  and  of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us, it is above all to keep our desires or senses under 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teach us to look upon every woman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her age, as our mother, our sister or our daughter.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heard, and I believe it, that pilgrims to Dakor violate this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tenet of religion, and yet believe that a dip in the Gomati would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Can a dip be of any avail?  I do not even believe that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purified by a bath.  The practice of truth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requirements of religion. Even for those who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life,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dharma. 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controlloing all the five sense—hearing, sight, smell, taste and touch.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dharma is not for the sannyasi only but also for all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householders.  One who does not follow these simple rules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 This then, is our first duty if we would live rightly,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be no one’s slave—be it in Hindu society or in </w:t>
      </w:r>
      <w:r>
        <w:rPr>
          <w:rFonts w:ascii="Times" w:hAnsi="Times" w:eastAsia="Times"/>
          <w:b w:val="0"/>
          <w:i w:val="0"/>
          <w:color w:val="000000"/>
          <w:sz w:val="22"/>
        </w:rPr>
        <w:t>Muslim.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told me that there would be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and that I might address a few words to them. 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them?  This at least I must tell them, that, if they have any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they should know that it does not tell them to rob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live by robbery, it would be better to commit suicide.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rob others that one may eat, it is better to starve to death.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rob for clothes, it is better to go naked.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plea that I am making to the whole of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Brahmins alone, but to everyone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Bhangis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Dharals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—to Muslims, Parsis,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 I entreat you all that, if you wish to make India 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primary duty is to live in harmony  with people of other faiths.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duty of good neighbours.  Had it not been for some work</w:t>
      </w:r>
    </w:p>
    <w:p>
      <w:pPr>
        <w:autoSpaceDN w:val="0"/>
        <w:autoSpaceDE w:val="0"/>
        <w:widowControl/>
        <w:spacing w:line="208" w:lineRule="exact" w:before="31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Community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Communities traditionally regarded as 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called brother Shaukat Ali away from Bombay,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him standing here beside me in this place of pilgrimage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 Wherever I go, I take him—and now I take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brothers—along with me.  I tell everyone that I have lost two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brothers but that my regard for these two brothers is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own.  I claim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and, despite my fraternal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these two Muslims, I think I am a perfectly good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such relations is in my own interest.  For if,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 can die for Islam, then, when the occasion arises,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lay down my life for Hinduism as well.  In this lies a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>both for me and the country.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calamity has befallen seven crores of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in the matter of their religion.  A mighty Empire is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destroying their faith.  Islam is under the shadow of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at the moment the moon in the sky above is caught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eclipse.  You must rescue Islam from this grip.  The eclipse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is a physical phenomenon and it is not in our hands, either,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her from it.  This eclipse does not frighten me at all,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me to observe a fast.  But the eclipse which has our soul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its grip makes me shudder.  If fasting can set us free,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give me the strength to fast.  If suicide can do so,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strength to commit suicide.  The lovely moon that is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darkened by the shadow of England.  I have already explained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this.  The sword of the Empire hangs over Islam. 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Islam’s turn, tomorrow it will be that of Hinduism. 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betrayed Islam, which, in the shape of the Punjab,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crawl on its stomach, forced children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raise their hands in salute, and, in the process, took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children six or seven years old, the Empire under which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or a thousand innocent ment have been murdered—what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an Empire is this?  I cannot measure the extent to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>Empire has cast its eclipsing shadow over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suffer under this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learn the ways of wickedness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 How are we to be rid of this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By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evil men in dealing with evil men?  By meeting a crafty man with</w:t>
      </w:r>
    </w:p>
    <w:p>
      <w:pPr>
        <w:autoSpaceDN w:val="0"/>
        <w:autoSpaceDE w:val="0"/>
        <w:widowControl/>
        <w:spacing w:line="210" w:lineRule="exact" w:before="23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One who accepts the essentials of Hinduism as unalterable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Rama’s rule, traditionally regarded as the ideal political order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Ravana’s rule, the opposite of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craftiness?  How can we ever match them in their wickedness?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outwit the Empire in its cunning ways?  How can the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among us succeed against this Empire which, by its skilful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deceptions, has conquered even Europe with all her cunning ways?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we, Hindus and Muslims, would employ cunning, we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it.  If we want to kill Ravana with brute force,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ten heads and twenty arms like him.  From where are we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these?  It is only a man of Rama’s strength who can do so. 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strength of his?  He had 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God-fearing.  His army consisted of monkeys.  Have monkeys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weapons? 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celebrate even today the victory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over Ravana.  But we  can truly celebrate this victory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destroy this monster with not ten but a thousand heads. 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accomplished this, there is nothing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men who would never cast lustful glances at chaste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women like Sita, then alone will you be able to mobilize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strength to destroy this Empire. If any power has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subduing Satan, it is God’s.  He it was Who created Satan and He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 can kill him.  Man can never vanquish him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It is God Who subdues him through the agency of a man </w:t>
      </w:r>
      <w:r>
        <w:rPr>
          <w:rFonts w:ascii="Times" w:hAnsi="Times" w:eastAsia="Times"/>
          <w:b w:val="0"/>
          <w:i w:val="0"/>
          <w:color w:val="000000"/>
          <w:sz w:val="22"/>
        </w:rPr>
        <w:t>serving Him with single-minded devotion.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face such a mighty Empire. 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bemoan our sorry lot under it.  On the contrary, I ask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they leave it to me alone, as my privilege, to criticize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At the time when I was co-operating with it, I used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spitting    fire against it.  It does not become you even to speak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 You have not swallowed the bitter pills that I have.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acquired even one hundredth of the strength I have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these bitter pills.  I have many reasons for being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government, but I have gulped down my anger. 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too, I speak no word in anger, but only what the self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dictates.  I do not want from you even so much as one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against the British Empire.  Rather than look at the evil in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you should look at your own and caste it out; that will set 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Hindu festival of lights celebrating, according to legend, Rama’s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in rescuing Sita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dwelling in the forest.  The reference is to Rama’s living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forest for 14 years to fuffil Dasharatha’s promise to Kaikeyi.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 If I point out the wrongs of the British Empire, it is becuase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witness to them. After having faithfully served it for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am convinced that it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Empire seems an evil thing to me, it is not because I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British, I hate only the Empire. As long as the British Empire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repent, to apologize to the men and women of India, and say,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to serve you, and would like to stay on if you will keep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servants,” I am ready to face the aeroplanes and machine-guns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Empire and fight it.  These planes and machineguns cannot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contrary to religion in opposing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need be, I can resort to non-co-operation against my own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 may do so against the Empire.  That also is dharma.  It is </w:t>
      </w:r>
      <w:r>
        <w:rPr>
          <w:rFonts w:ascii="Times" w:hAnsi="Times" w:eastAsia="Times"/>
          <w:b w:val="0"/>
          <w:i w:val="0"/>
          <w:color w:val="000000"/>
          <w:sz w:val="22"/>
        </w:rPr>
        <w:t>but human to err and sin.  I admit that, even though I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I am far from perfect.  I am imperfect and full of sin.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same, I  fear  sin.  I  have  my  failings,  which  I  try   to over-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 I am no slave to them.  This Empire, on the other hand,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sin as virtue.  It builds its own prosperity on the ruins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 This is the height of tyranny.  I do not wish to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by crushing or ruining others.  I do not want to raise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destroying the religious faith of others. But this Empire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own imperial glory it will stoop to any atrocity.  It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  so many words, but it acts as it did in the Punjab.  As a </w:t>
      </w:r>
      <w:r>
        <w:rPr>
          <w:rFonts w:ascii="Times" w:hAnsi="Times" w:eastAsia="Times"/>
          <w:b w:val="0"/>
          <w:i w:val="0"/>
          <w:color w:val="000000"/>
          <w:sz w:val="22"/>
        </w:rPr>
        <w:t>devotee of Lord Krishna,  I ask you to boycott the schools and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such an Empire.  I have no fears from any quarters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 Though I am present here, I have handed over my 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 Let your hearts be guided by God alone. 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you do so, your chains will break.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golden weapon,a weapon of the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you see injustice, see someone as evil incarnate,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  him : Shri Krishna taught this to the Hindus,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to   the Muslims and the Zend-Avesta teaches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 Tulsidas has said, in his gentle way, that one should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wicked, that their company is a source of suffering.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run away from evil men and from injustice as you would from </w:t>
      </w:r>
      <w:r>
        <w:rPr>
          <w:rFonts w:ascii="Times" w:hAnsi="Times" w:eastAsia="Times"/>
          <w:b w:val="0"/>
          <w:i w:val="0"/>
          <w:color w:val="000000"/>
          <w:sz w:val="22"/>
        </w:rPr>
        <w:t>a forest fire.  This running away is non-co-operation.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does not proceed from ill will or hatred.  It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duty for the man of religion.  Even between father and son,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proper; between man and wife and between relatives, it is </w:t>
      </w:r>
      <w:r>
        <w:rPr>
          <w:rFonts w:ascii="Times" w:hAnsi="Times" w:eastAsia="Times"/>
          <w:b w:val="0"/>
          <w:i w:val="0"/>
          <w:color w:val="000000"/>
          <w:sz w:val="22"/>
        </w:rPr>
        <w:t>a duty.  Were I to allow my son who drank and ate meat to stay in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even for a second, I,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would be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>to eternal hell.  If I fail in explaining the meaning of this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you, swaraj will be impossible to acheive.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acheive it, the only way is through non-co-operation.</w:t>
      </w:r>
    </w:p>
    <w:p>
      <w:pPr>
        <w:autoSpaceDN w:val="0"/>
        <w:tabs>
          <w:tab w:pos="550" w:val="left"/>
          <w:tab w:pos="1790" w:val="left"/>
          <w:tab w:pos="2890" w:val="left"/>
          <w:tab w:pos="42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certainly, there is a second way, that of the sword. 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 practised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able to wield the sword?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practised self-control for the purpose?  The Muslims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use the sword than you.  But even they have realized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will not avail here.  Do you think the killing of a few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the Empire   into giving us swaraj?  That Empire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on the corpses of thousands of Englishmen,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rivers of British, Sikh and Pathan blood, is that Empire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frightened by the murder of a handful of people?  Most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 Though I criticize the British Empire, I also call it fearless.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love their country.  It is their evil tendencies which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shunned.  I would even admire Ravana’s courage.  Tulsidas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one must have an enemy, let him be like  Ravana. 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Lakshmana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must be an Indrajit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If you would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Empire, you should abandon all fear and take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it, sword in hand. But this is beyond our power.  As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Hindu religion, a Hindu should fight without a sword,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head rather than take that of another.  I claim to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Kshatriyas of India.  Can I not fire a few shots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revolver?  Can I not administer poison?  Can I not throw bombs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aeroplane if required to do so?  But I have deliberately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these things. As god has not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create even a creature like the bug, it is not for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life.  My duty is to lay down my life.  I can be called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only if I can lay down my life in defending myself,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 country.  The weakest among the weak, even a woman,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true Kshatriya spirit within himself or herself—that is,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an enemy, “I will stand firm—do your worst.”  Otherwise,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would have to be called a Kshatriya and a man who raised </w:t>
      </w:r>
      <w:r>
        <w:rPr>
          <w:rFonts w:ascii="Times" w:hAnsi="Times" w:eastAsia="Times"/>
          <w:b w:val="0"/>
          <w:i w:val="0"/>
          <w:color w:val="000000"/>
          <w:sz w:val="22"/>
        </w:rPr>
        <w:t>his hand to strike a woman could also be called a Kshatriya.  That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Self-suffering as moral 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Shri Ramachandra’s brother, who accompanied him to the forest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Meghanad, son of Ravana, who had earned the name of Indrajit by his victory </w:t>
      </w:r>
      <w:r>
        <w:rPr>
          <w:rFonts w:ascii="Times" w:hAnsi="Times" w:eastAsia="Times"/>
          <w:b w:val="0"/>
          <w:i w:val="0"/>
          <w:color w:val="000000"/>
          <w:sz w:val="18"/>
        </w:rPr>
        <w:t>over Indra, chief of the gods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proclaim to the people of India, ever so loudly,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do, they should do in the true Kshatriya  spirit.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Muslims and looking down upon them will put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 to shame.  Even assuming for the moment that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betray you, you can employ against them the same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 employ  for  the purpose  of  non-co-operation 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Have you ever co-operated with the Muslims?  For once,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hands with them. You have all along co-operated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we are no better off for that. That is why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non-co-operation against the Government and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instead.  For the purpose of non-co-operation,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resort to violence.  You cannot convert by force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join you.  You should be all humility before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them.  If they kick you, you should submit to their kicks;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will you be able to promote the cause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truthful and humble, and if you have unity amongst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brave, who will dare to leave your side and 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 In order to win over such men,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fearless.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that a hundred thousand white men can lord it over </w:t>
      </w:r>
      <w:r>
        <w:rPr>
          <w:rFonts w:ascii="Times" w:hAnsi="Times" w:eastAsia="Times"/>
          <w:b w:val="0"/>
          <w:i w:val="0"/>
          <w:color w:val="000000"/>
          <w:sz w:val="22"/>
        </w:rPr>
        <w:t>thirty-three crores of us?  The reason is that we have become slavish-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minded. If  we say to them “Friends, as from today, we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slaves,” they would either leave the country or stay on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 To acquire the strength to say this, the first step to take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 sense of brotherhood with 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—with all the communities—that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them all as our brothers and not look down upon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angry with the Muslims for killing cows, but don’t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them?  To continue to milk a cow even when the milk is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bleeds, to strike her offspring with iron-spikes, this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better than killing a   cow. With what face can the Hindus,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such cruel exploi-tation of the cow, go up to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and ask them why they kill their cows? If Hindus want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saved, they should show their large-heartedness. 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approach Muslims for the pur-pose. The British eat beef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 British soldiers cannot do without beef—cow’s meat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day. Why, then, do you hate Muslims alone?  A Muslim is God-</w:t>
      </w:r>
      <w:r>
        <w:rPr>
          <w:rFonts w:ascii="Times" w:hAnsi="Times" w:eastAsia="Times"/>
          <w:b w:val="0"/>
          <w:i w:val="0"/>
          <w:color w:val="000000"/>
          <w:sz w:val="22"/>
        </w:rPr>
        <w:t>fearing, at any rate.  If you lived with the Ali Brothers for a while,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Tribe in Central India and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how much they fear God.  If you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Muslims, swaraj will not be long in coming.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children out of Government schools, do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representatives to the legislatures, ply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last thing I have to metnion is that we want to educate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set up new law-courts, and for this we need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according to your capacity. I am not happy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money.  I do not know many young men in whose hands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entrust it.    If you wish to help the cause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volunteers, who will go round just now, anything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from a pice onwards.  For the cause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you can give a pice at least. If one can do nothing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spin and weave.  You are mistaken if you believe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mill-made cloth you support swadeshi. The mills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enough cloth to meet the needs of the country. In khadialone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beauty.  I see a symbol of slavery in fine muslin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I find khadi to  be   as  light  as  a   feather, and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thick to me.  Let your children stay at home. 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they do not study for a while.  Let them sing hymns to </w:t>
      </w:r>
      <w:r>
        <w:rPr>
          <w:rFonts w:ascii="Times" w:hAnsi="Times" w:eastAsia="Times"/>
          <w:b w:val="0"/>
          <w:i w:val="0"/>
          <w:color w:val="000000"/>
          <w:sz w:val="22"/>
        </w:rPr>
        <w:t>Vishnu at home.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support the cause of non-co-operation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from the yoke of the wicked Empire, do not go away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volunteers but contribute your mite.  If anyone approaches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funds on my behalf or Sardar Vallabhbhai’s or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Swarajya Sabha, do not give anything straightaway. 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happen to know the persons.  Those who do no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them now may send their contributions to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today, may God make you fearless, give you the strength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may He make you truthful and humble.  May you fear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and may He rid you of your fear of other 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SPEECH  AT  WOMEN’S  MEETING,  DAKOR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listen to me in silence.  I will finish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in a few words.  While some of you belong to Dakor,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must be visitors to this place of pilgrimage.  I am sure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among you in this large gatherwing who is 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plight of India.  What is our duty, our dharma,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which India is placed today?  You have all come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pilgrimage with feelings of devotion.  You probably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rid of your sins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Dakor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shrine, that you will have your heart’s desire granted if you take a dip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Gomati.  Some of you may be thinking that by having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mahatma like this Gandhi, they will be sanctified.  This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truth.  In fact, you pollute the Gomati if you merely bathe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purifying your hearts.  It will avail you little if, going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Dakorji, you leave behind there only the dirt on your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 fruit only if we purify our hearts, fill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thoughts and attain self-knowledge.  You yourselves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to a sceptic like myself or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 I wish to make it clear to you that so long as the heart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and the mind not cleansed,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Ranchhodraiji or </w:t>
      </w:r>
      <w:r>
        <w:rPr>
          <w:rFonts w:ascii="Times" w:hAnsi="Times" w:eastAsia="Times"/>
          <w:b w:val="0"/>
          <w:i w:val="0"/>
          <w:color w:val="000000"/>
          <w:sz w:val="22"/>
        </w:rPr>
        <w:t>bathing in the Gomati can bear no fruit.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I request you, my sisters, to understand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religion.  So long as you do not do this,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what the present condition of India is.  While you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as your parents and believe that you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under it, you will not be able to free yourselves from slavery.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Government has enslaved us.  For thirty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we were happy under the protection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now I am convinced that, instead of being sheltered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government, we burn in its scorching heat.  We are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 sense of dharma.  On my way, I saw a sign board which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lose caste by eating in hotels.  This is true enough,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truth.  When were these hotels introduced?  It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Government.  Why were they introduced?  Because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taught us to lead a life of ease and luxury. 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bazar-made preparations to what is cooked at home and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strict restrictions of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way.  This is a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collects hundreds of thousands of rupees by trafficking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and opium.  It is said in the Shatras that a  king who carries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is of the middle order, one who raises money from his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enough to help him protect them is of the highest order,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collects revenue by making addicts and drunkards of his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lowest order. I have come here to make you, my sisters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our present Government is of this  last order.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taught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all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equals.  The Hindus and Muslims are like the two eyes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enmity between them.  But we look with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them, do not associate ourselves with them, and treat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 Today this Government is bent upon destroying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Muslims.  If it can destroy their religion today, it can destroy </w:t>
      </w:r>
      <w:r>
        <w:rPr>
          <w:rFonts w:ascii="Times" w:hAnsi="Times" w:eastAsia="Times"/>
          <w:b w:val="0"/>
          <w:i w:val="0"/>
          <w:color w:val="000000"/>
          <w:sz w:val="22"/>
        </w:rPr>
        <w:t>ours tomorrow.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Punjab.  Perhaps you have not even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 But it is through the Punjab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the land in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Shastras. 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same Punjab that the Government humiliated our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whipped the children, and forced the people to crawl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stomachs like serpents.  It is against dharma to accept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Government.  That is why I tell you that we should overthrow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establish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place.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request to you is that you should adopt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taught us false ways.  We have come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foreign cloth adds to one’s beauty.  Even the clothes worn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in this gathering, have the odour of foreign cloth.  Even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not swadeshi.  The cloth produced by the mills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 to meet the needs of the country.  You are not quite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 I have seen people who are poorer than you.  I have seen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only a loin-cloth with which to clothe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no more than a torn skirt.  We can set ourselves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day if India adopts swadeshi, if all women take to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spinning-wheel and if they put on clothes made only with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themselves.  To the women of the past, virtue was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foreign cloth makes a woman ugly.  There is a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harlot in a woman seeking loveliness by fine dressing.  What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Sita and Damayanti, whom we adore?  Is it that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in finery?  We revere Damayanti who wandered in the forest,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half-clad, and Sita who suffered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22"/>
        </w:rPr>
        <w:t>for fourteen years.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queen, Who served as a maid, dressed in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clothes?  In those days, people covered themselves with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leaves.  To seek beauty by adorning oneself is to imitate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harlot.  If you want to follow your dharma, you must first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dharma.  It consists in using cloth made with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yourselves and woven by your menfolk, singing as they work.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truly handsome, since the clothes I am wearing are made wih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women and lovingly woven by men.  If you wish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swadeshi and introduce the spinning-wheel in your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   are many women now who will be able to teach you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it.  Each one of you should spin for at least an hour daily,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devotional songs the while. Get the yarn, afterwards, woven </w:t>
      </w:r>
      <w:r>
        <w:rPr>
          <w:rFonts w:ascii="Times" w:hAnsi="Times" w:eastAsia="Times"/>
          <w:b w:val="0"/>
          <w:i w:val="0"/>
          <w:color w:val="000000"/>
          <w:sz w:val="22"/>
        </w:rPr>
        <w:t>into cloth.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 doubt find it difficult at first to use hand-spun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foreign muslin.  Some women in Bombay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their saris, which previously weighted less than forty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exceeded seventy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weight.  I replied to them in figura-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language, saying that, they had till now lowered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by reducing the weight of their clothes During pregnancy,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cheerfully carry their load for nine months and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pains of child-birth with joy.  This is the time for the birth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India.  Will you not be ready at least to carry the weight of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at this hour? You can make India free only if you bear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 If you wish to give birth to a new India, every woman must </w:t>
      </w:r>
      <w:r>
        <w:rPr>
          <w:rFonts w:ascii="Times" w:hAnsi="Times" w:eastAsia="Times"/>
          <w:b w:val="0"/>
          <w:i w:val="0"/>
          <w:color w:val="000000"/>
          <w:sz w:val="22"/>
        </w:rPr>
        <w:t>bear this burden not merely for nine months but for nine years.</w:t>
      </w:r>
    </w:p>
    <w:p>
      <w:pPr>
        <w:autoSpaceDN w:val="0"/>
        <w:autoSpaceDE w:val="0"/>
        <w:widowControl/>
        <w:spacing w:line="28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do you know to what kind of schools you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 You send them to the schools of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send his or her children to the schools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Government?  Would I ever go to the wicked to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them?  Our present schools are run by a </w:t>
      </w:r>
      <w:r>
        <w:rPr>
          <w:rFonts w:ascii="Times" w:hAnsi="Times" w:eastAsia="Times"/>
          <w:b w:val="0"/>
          <w:i w:val="0"/>
          <w:color w:val="000000"/>
          <w:sz w:val="22"/>
        </w:rPr>
        <w:t>wicked Government.  So long as these schools are not run by us, do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King of Ayodhya who suffered great hardships while in the service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(outcaste); he was even ready to kill his wife Taramati for the sake of truth.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>make about a pound.</w:t>
      </w:r>
    </w:p>
    <w:p>
      <w:pPr>
        <w:autoSpaceDN w:val="0"/>
        <w:autoSpaceDE w:val="0"/>
        <w:widowControl/>
        <w:spacing w:line="230" w:lineRule="exact" w:before="1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of the 18 </w:t>
      </w:r>
      <w:r>
        <w:rPr>
          <w:rFonts w:ascii="Times" w:hAnsi="Times" w:eastAsia="Times"/>
          <w:b w:val="0"/>
          <w:i/>
          <w:color w:val="000000"/>
          <w:sz w:val="18"/>
        </w:rPr>
        <w:t>Puranas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sacred narrative poems in Sanskrit, part history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legend; it depicts the love of Radha and Krishna as symbolic of the love of the </w:t>
      </w:r>
      <w:r>
        <w:rPr>
          <w:rFonts w:ascii="Times" w:hAnsi="Times" w:eastAsia="Times"/>
          <w:b w:val="0"/>
          <w:i w:val="0"/>
          <w:color w:val="000000"/>
          <w:sz w:val="18"/>
        </w:rPr>
        <w:t>human soul for God.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your children to them.  Teach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devotional songs, or go to the wise men of your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to educate your children.  But do not,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send them to the present schools.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 came and left Rs. 5 for me.  Till today,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this way.  What I need, I obtain from friends. 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swaraj to be established and to run many schools; I cannot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raising money from friends.  If you want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to that end.  Contribute whatever you wish to.  I shall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for the cause of swadeshi and for running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children.  At present, some wicked men among us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 of Dakor a subject of litigation.  Should we take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our shrines to courts of law?  This is wickedness.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lawyers for giving up their practice.  If the arguments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by my colleagues and myself hold good, every pice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will bring you two in return.  With this money,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will be run and the swadeshi movement will be carried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we contribute to these sacred places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squandered by the wicked.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be pure Sita, if you would give up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subtle mental degradation of the kind I have described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others give them up, if you wish to understand your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rather than wickedness, then you must whole-heartedly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swaraj.  Each one of us must be able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true dharma and wickedness.  Many fraudulent men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for con-tributions.  I would ask you not to conribute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them.  I hold out my hand to you only because  I feel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 have trust in  me.  I shudder to introduce the corrupting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money in my work.  Had I the strength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carry on my work without money,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 ask for it.  But I do not have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strength.  I also am a man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 full of failings,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 am constantly striving to overcome these failings.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you trust me, contribute anything you wish to, from a   pice </w:t>
      </w:r>
      <w:r>
        <w:rPr>
          <w:rFonts w:ascii="Times" w:hAnsi="Times" w:eastAsia="Times"/>
          <w:b w:val="0"/>
          <w:i w:val="0"/>
          <w:color w:val="000000"/>
          <w:sz w:val="22"/>
        </w:rPr>
        <w:t>onwards.  The funds will be handled by the Swarajya Sabha.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Finally, I request you to see that these few things I have placed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prayer in Sanskrit, believed to be effective in securing Rama’s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>and grace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do not go in at one ear and come out at the other.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swadeshi, you will be able to save some money on clothes.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give your children milk and ghee out of this.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spend on your comforts and luxuries the money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buy milk and ghee for your children.  I, too, want a small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amount you will save.  But contribute only if you wish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 not give money, you should at any rate follow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which I have explained to you.  We have today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pollution caused by the eclipse. The right way of doing so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 hearts.  If all of you take the name of Rama in good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for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place of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can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find that Rama is the strength of the weak.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be ruled by God and may He set you free from all other forms </w:t>
      </w:r>
      <w:r>
        <w:rPr>
          <w:rFonts w:ascii="Times" w:hAnsi="Times" w:eastAsia="Times"/>
          <w:b w:val="0"/>
          <w:i w:val="0"/>
          <w:color w:val="000000"/>
          <w:sz w:val="22"/>
        </w:rPr>
        <w:t>of enslavement.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 LETTER  TO  ROBERTSON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ROBERTSON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my tour to find your kind note.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persue the pamphlet sent by you and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discussing the subject with you in December if I am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during that month.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 LETTER  TO  DEVDAS  GANDHI</w:t>
      </w:r>
    </w:p>
    <w:p>
      <w:pPr>
        <w:autoSpaceDN w:val="0"/>
        <w:autoSpaceDE w:val="0"/>
        <w:widowControl/>
        <w:spacing w:line="254" w:lineRule="exact" w:before="90" w:after="0"/>
        <w:ind w:left="469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arrived here at eleven.  You must have got my letter of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a well-known song, “</w:t>
      </w:r>
      <w:r>
        <w:rPr>
          <w:rFonts w:ascii="Times" w:hAnsi="Times" w:eastAsia="Times"/>
          <w:b w:val="0"/>
          <w:i/>
          <w:color w:val="000000"/>
          <w:sz w:val="18"/>
        </w:rPr>
        <w:t>Nirbala ke bala Ram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Ahmedabad on October 28, 1920, after his tour of U.P.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Punjab.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Inspector General of Police, Poona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yesterday’s.  Mathuradas has given me news about your health.  I 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he will continue to do so.  I am trying not to worry over it.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Balibehn is here.  When she returns, she will take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her.  Deepak, too, is going to Lahore for the holidays.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here.  He will leave tomorrow.  Jinavijayji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come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must be in good cheer.  I shall leave for Mehmedabad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morning and then go on to Nadiad in the afternoon.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leave Nadiad on Tuesday and be there on Wednesday morning.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7172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 LETTER  TO  RAGHUNATH  SAHAI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84" w:after="0"/>
        <w:ind w:left="53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I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described by you was most disgraceful.  I am inquiring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 Please let me hear from you again if you receive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about the outrage.  I hope to correspond with you further </w:t>
      </w:r>
      <w:r>
        <w:rPr>
          <w:rFonts w:ascii="Times" w:hAnsi="Times" w:eastAsia="Times"/>
          <w:b w:val="0"/>
          <w:i w:val="0"/>
          <w:color w:val="000000"/>
          <w:sz w:val="22"/>
        </w:rPr>
        <w:t>on hearing from my co-workers.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regrettable incidents will now and then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 It will be for us to check all such violent tendencies.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[is] hardly proper to stop a big movement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over-zeal shown by some students.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7313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5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Jain scholar and sadhu, then on the staff of the Gujarat Puratatva Mandir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Head Master, Dayalsingh High School, Lahore, who in his letter of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25, 1920, wrote : “Hundreds of boys entered into my school . . . broke our windows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desks, beat several boys and took away several books . . . a number of </w:t>
      </w:r>
      <w:r>
        <w:rPr>
          <w:rFonts w:ascii="Times" w:hAnsi="Times" w:eastAsia="Times"/>
          <w:b w:val="0"/>
          <w:i/>
          <w:color w:val="000000"/>
          <w:sz w:val="18"/>
        </w:rPr>
        <w:t>badmashes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joined the students in doing mischief.  Pray think over the consequences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sort of non-co-operation.  It cannot remain non-violent as you think.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 LETTER  TO  THE  PRESS  ON  CLOSURE  OF</w:t>
      </w:r>
    </w:p>
    <w:p>
      <w:pPr>
        <w:autoSpaceDN w:val="0"/>
        <w:autoSpaceDE w:val="0"/>
        <w:widowControl/>
        <w:spacing w:line="292" w:lineRule="exact" w:before="88" w:after="0"/>
        <w:ind w:left="0" w:right="2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TEA-STALLS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31,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30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some persons have been trying forcibly to get tea-stalls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and exploiting my name, too, for the purpose. 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complaint from a shop-owner whose shop and 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attacked with stones.  I was very much pained to know this.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not approve of these things.  True,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tea-stalls   either, but I have not started or asked anyone to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get them closed; rather, if anyone sought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forcibly, I would protect the owners.  I request all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engaged in getting tea-stalls closed to see that, if at all,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their work peacefully. They should reason with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no circumstances employ force nor exploit my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owe it as a duty to protect innocent shop-owners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such attacks.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 w:num="2" w:equalWidth="0">
            <w:col w:w="3628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68" w:left="1440" w:header="720" w:footer="720" w:gutter="0"/>
          <w:cols w:num="2" w:equalWidth="0">
            <w:col w:w="3628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HOW  TO  CELEBRATE  “DIWALI”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no exaggeration to say that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celebrate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 much jubilation.  Our celebrating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implies that we feel we are living in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Do we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today?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king who is not prepared to listen to his subjects, under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the subjects get no milk to drink, no food to eat and no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wear, a king who massacres his innocent subjects, who trades in wine,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 and opium, who, by eating pork, hurts the feelings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eating beef the feelings of Hindus, who threatens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Islam and gambles at horse-racing—how can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king celebrate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labour under the delusion that this is an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picture; if there is anyone who has such fear, I shall be only too happy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explain the thing to him in all humility.  If I am being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“Tea-stalls”, 31-10-1920.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unfair to the British, I am ready to be convinced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and, on being convinced, I shall consider it my religious duty </w:t>
      </w:r>
      <w:r>
        <w:rPr>
          <w:rFonts w:ascii="Times" w:hAnsi="Times" w:eastAsia="Times"/>
          <w:b w:val="0"/>
          <w:i w:val="0"/>
          <w:color w:val="000000"/>
          <w:sz w:val="22"/>
        </w:rPr>
        <w:t>to apologize to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apply to any Indian Prince the standard I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 Actually, I apply, a much stricter standard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Princes.  Judging it even by the lightest standard, I find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 repugnant to me.  All my admiration for this rule has vanished.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utmost respect for the courage of the British.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team spirit and organizing power are wonderful.  Their literature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is admirable.  Reading their Bible,  I feel myself in bliss.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their selfishness overshadows their fine qualities.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have done nothing but harm to India.  These policies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and emasculated the country.  I am convinced that never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Moghul rule, or at any other time, were the people so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as they are today. This is no accidental result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deliberately brought about, and so I look upon this rule as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Government we dream of, I describe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alone can be such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may we establish it?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former times, the subjects did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oppressed.  They believed that it was because of their sins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a wicked king and so they tried to purify themselves.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in this was to recognize a monster as such and avoid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non-co-operate with him. Even non-co-operation requires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it, one needs to give up comforts and pleasures.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education provided by a wicked Government,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at its hands, to seek settlement of one’s disputes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agency, to help it in framing laws, to provide it with policemen,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cloth produced by it—to do this while desiring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is like trying to cut off the branch on which one is sitting.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but sin.  Nor, in this way, shall we succeed in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How, then, should we celebrate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children are attending Government schools,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withdraw them from such schools.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should start other schools in their place.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settle our disputes privately through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we are lawyers, we should give up practice.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resolve, if we are voters, and persuade others, not </w:t>
      </w:r>
      <w:r>
        <w:rPr>
          <w:rFonts w:ascii="Times" w:hAnsi="Times" w:eastAsia="Times"/>
          <w:b w:val="0"/>
          <w:i w:val="0"/>
          <w:color w:val="000000"/>
          <w:sz w:val="22"/>
        </w:rPr>
        <w:t>to vote for any candidate.  If anyone from our own locality stands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candidate, we should send him a “card” requesting him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>his candidature.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introduce the sacred spinning-wheel in our </w:t>
      </w:r>
      <w:r>
        <w:rPr>
          <w:rFonts w:ascii="Times" w:hAnsi="Times" w:eastAsia="Times"/>
          <w:b w:val="0"/>
          <w:i w:val="0"/>
          <w:color w:val="000000"/>
          <w:sz w:val="22"/>
        </w:rPr>
        <w:t>homes.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get hand-spun yarn woven into cloth and wear </w:t>
      </w:r>
      <w:r>
        <w:rPr>
          <w:rFonts w:ascii="Times" w:hAnsi="Times" w:eastAsia="Times"/>
          <w:b w:val="0"/>
          <w:i w:val="0"/>
          <w:color w:val="000000"/>
          <w:sz w:val="22"/>
        </w:rPr>
        <w:t>such cloth, bearing the additional burden for the sake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need money, of course. 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what we can and collect contribution from others.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listen to me, I would advise them to do nothing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but engage themselves in work for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at any rate, we should not do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Treat ourselves to pleasures,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gamble,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prepare all manner of sweet dishes and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enjoy ourselves with fire-works.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saving by renouncing these things,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donate for swaraj work.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duty dictated by these difficult times. 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our dream, we may enjoy some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 At present, however, the people are in mourning,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widowed.  At such a time, they can have no celebrations.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 TEA-STALLS</w:t>
      </w:r>
    </w:p>
    <w:p>
      <w:pPr>
        <w:autoSpaceDN w:val="0"/>
        <w:autoSpaceDE w:val="0"/>
        <w:widowControl/>
        <w:spacing w:line="28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closing of tea-stalls in Gujarat is a change of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 I congratulate the workers who took up this task and saw </w:t>
      </w:r>
      <w:r>
        <w:rPr>
          <w:rFonts w:ascii="Times" w:hAnsi="Times" w:eastAsia="Times"/>
          <w:b w:val="0"/>
          <w:i w:val="0"/>
          <w:color w:val="000000"/>
          <w:sz w:val="22"/>
        </w:rPr>
        <w:t>it through.  I hope this self-denial will be permanent.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we always had our meals in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no need to eat or drink anything outside.  Nowadays,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eat outside.  In consequence, we do not get good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eat, and it is dear.  In this way, we make things dear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know of no virtue in tea.  Moreover, the tea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is boiled and, therefore, harmful.  The most beneficial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movement, however, is that the consumption of milk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and its price has come down.  If the people exercise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care, they can have [the consumption and price of] milk under control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it may then be possible for the poor to have milk and ghee, things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they can now only dream of.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one thing to bring about the closure of tea-stalls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force of public opinion and quite another to seek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coercion.  The attempts being made in Bombay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forcibly seem dreadful to me at any rate. 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 to the newspapers there. 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readers’ attention to this letter.  I would rather that the teal-stalls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open than that they should be forced to close down.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way to see them closed down is to dissuade the visitors,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coerce the owners. It has pained me all the more to see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this movement. I can never associate myself with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form whatever. To me, vio-lence is a denial of dharma.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have even the best thing done under compulsion.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 would not have through violence.  How, then, can I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tea-stalls closed under threat of force?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reform, however, which people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 to see that drinking liquor is given up.  If the people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take up this work, they can get wine-shops closed. 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by trying to persuade the owners of the shops. 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win over the owners.  But I do not think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persuade the wine addict of the evils of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his mind.  Tea weakens one’s digestion and wine destroys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In the wake of drinking follow insanity, adultery,  gambling,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It depraves the mind and hardens the heart with cruelty.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wine drinking has depraved the West. 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they do not shrink from wickedness and regard sin as virtue.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we can rescue people in Gujarat from the evil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we shall have, as it were, got them out of a prison.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acknowledged that wine is not at all necessary for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that a drunken man is incapable of self-control?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a movement will be started for rescuing wine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addicts, courteously, without using any force against them and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persuasion, from the evil habit of drinking.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sure, there are difficulties in the way.  It was easy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with tea addicts.  To do so with wine addicts is more difficult.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But, before public opinion everyone feels helpless.  Shamed by it,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no other reason, wine addicts will give up their evil habit.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31-10-1920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 on Closure of Tea-stalls”, before 31-10-1920.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 SPEECH  AT  WOMEN’S  MEETING,  AHMEDABAD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in India in the course of my tours, women bless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their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At every place,  I meet thousands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shall tell you a beautiful story.  By now there must be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 who has not heard of Amritsar.  A few days ago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town, where there had flowed the blood of thousands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and General Dyer had killed or wounded a thousand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hundred innocent people.  When I was in Amritsar,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women came to me early in the morning, at half past six. 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is much severer than it is here.  But the women felt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caution the man who, they thought, had been doing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service.  One of them said to me : “Brother,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good indeed, but you do not know that our men,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too, in some degree, have been deceiving you.” I was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aback.  I asked them: “Why should they deceive me? 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hope to gain thereby?”  She said : “The men are cunning.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lie to you.  We have understood, of course, that you need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men and women to help you in your work and this is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women, follow you everywhere, that we may be filled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ideals.”  The sister then used a Sanskrit word.  One would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a Sanskrit word like this from a Punjabi woman. 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not understand its meaning.  she told me that their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>jitendriya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the women, too, were not so to the extent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be or believed they were.  I understood from this hint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meant.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Jitendriya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one who has the senses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 In other words, a man or woman who does not mind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with the ears or speaking evil with the tongue is not </w:t>
      </w:r>
      <w:r>
        <w:rPr>
          <w:rFonts w:ascii="Times" w:hAnsi="Times" w:eastAsia="Times"/>
          <w:b w:val="0"/>
          <w:i/>
          <w:color w:val="000000"/>
          <w:sz w:val="22"/>
        </w:rPr>
        <w:t>jitendriya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context, what is specifically meant is that a man who is not loyal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woman, his wife, or a woman to one man, her husband, is not </w:t>
      </w:r>
      <w:r>
        <w:rPr>
          <w:rFonts w:ascii="Times" w:hAnsi="Times" w:eastAsia="Times"/>
          <w:b w:val="0"/>
          <w:i/>
          <w:color w:val="000000"/>
          <w:sz w:val="22"/>
        </w:rPr>
        <w:t>jitendriya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sister asked me : “You want us to control our anger, </w:t>
      </w:r>
      <w:r>
        <w:rPr>
          <w:rFonts w:ascii="Times" w:hAnsi="Times" w:eastAsia="Times"/>
          <w:b w:val="0"/>
          <w:i w:val="0"/>
          <w:color w:val="000000"/>
          <w:sz w:val="22"/>
        </w:rPr>
        <w:t>but how can one who cannot restrain carnal desire restrain anger?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how can one who is unable to restrain anger make sacrifices?”</w:t>
      </w:r>
    </w:p>
    <w:p>
      <w:pPr>
        <w:autoSpaceDN w:val="0"/>
        <w:tabs>
          <w:tab w:pos="550" w:val="left"/>
          <w:tab w:pos="1370" w:val="left"/>
          <w:tab w:pos="317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that association with the wicked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shunned.  The present rule also is a rule of the wicked, of the base.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that the children be educated in the schools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is better that they should go without education.  “Who </w:t>
      </w:r>
      <w:r>
        <w:rPr>
          <w:rFonts w:ascii="Times" w:hAnsi="Times" w:eastAsia="Times"/>
          <w:b w:val="0"/>
          <w:i w:val="0"/>
          <w:color w:val="000000"/>
          <w:sz w:val="22"/>
        </w:rPr>
        <w:t>will maintain us if the son is not educated?”—such fears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 How do they, who have no sons, maintain themselves? </w:t>
      </w:r>
      <w:r>
        <w:rPr>
          <w:rFonts w:ascii="Times" w:hAnsi="Times" w:eastAsia="Times"/>
          <w:b w:val="0"/>
          <w:i w:val="0"/>
          <w:color w:val="000000"/>
          <w:sz w:val="22"/>
        </w:rPr>
        <w:t>It is God who maintains us.</w:t>
      </w:r>
    </w:p>
    <w:p>
      <w:pPr>
        <w:autoSpaceDN w:val="0"/>
        <w:tabs>
          <w:tab w:pos="550" w:val="left"/>
          <w:tab w:pos="1370" w:val="left"/>
          <w:tab w:pos="3170" w:val="left"/>
          <w:tab w:pos="393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make only thick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another woman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thin, will you eat your thick ones or beg thin ones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other?  Wearing mill-made cloth, even Indian, is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swadeshi dharma.  By doing so, on the contrary,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the poor man’s cloth dear for him.</w:t>
      </w:r>
    </w:p>
    <w:p>
      <w:pPr>
        <w:autoSpaceDN w:val="0"/>
        <w:tabs>
          <w:tab w:pos="3170" w:val="left"/>
          <w:tab w:pos="4970" w:val="left"/>
        </w:tabs>
        <w:autoSpaceDE w:val="0"/>
        <w:widowControl/>
        <w:spacing w:line="294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happiness without suffering. 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had suffered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vanavasa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fourteen years that he could rescue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Sita; it is because Nala went through so much suffering that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immortal; it is because Harishchandra, Queen Taramati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suffered so much that their truthfulness shone like the sun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brightness filled the world.  Do not, therefore,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suffering; instead of feeling ashamed of thick saris, use cloth woven </w:t>
      </w:r>
      <w:r>
        <w:rPr>
          <w:rFonts w:ascii="Times" w:hAnsi="Times" w:eastAsia="Times"/>
          <w:b w:val="0"/>
          <w:i w:val="0"/>
          <w:color w:val="000000"/>
          <w:sz w:val="22"/>
        </w:rPr>
        <w:t>with yarn spun by your own 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it is necessary to have God’s name constantly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lips, but repeating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parrot-like will not bring you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Rama in your heart, you will feel compassion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in your heart, you will not behave so as to hurt others.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that, if you do not wear hand-spun, hand-woven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will have to go without clothes or have only rags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wear.  Even today, I can show you thousands of Damayantis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once suggested to a woman that she should bathe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replied that she would do so if I gave her another garment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into.  Such is the miserable plight of the country today.</w:t>
      </w:r>
    </w:p>
    <w:p>
      <w:pPr>
        <w:autoSpaceDN w:val="0"/>
        <w:tabs>
          <w:tab w:pos="3170" w:val="left"/>
          <w:tab w:pos="4970" w:val="left"/>
        </w:tabs>
        <w:autoSpaceDE w:val="0"/>
        <w:widowControl/>
        <w:spacing w:line="294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swaraj, to start new schools—this requires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collect it from a tree.  When I started this begging in Dakor,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woman who made her living by working a quern parted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to me.  Two or three other women gave me rings, necklaces,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friend took off his gold wristlet.  It was his faith,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gave a pice would get two in return.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Unleavened bread of </w:t>
      </w:r>
      <w:r>
        <w:rPr>
          <w:rFonts w:ascii="Times" w:hAnsi="Times" w:eastAsia="Times"/>
          <w:b w:val="0"/>
          <w:i/>
          <w:color w:val="000000"/>
          <w:sz w:val="18"/>
        </w:rPr>
        <w:t>bajra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jowar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Harishchandra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Sacred name of 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Nala’s wife.  The husband and wife were reduced to such straits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to go covered with a single garment between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Falsehood reigns everywhere. 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 if I could carry on without begging;  I would then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beg.  I or my co-workers are not likely to put the money to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 Nevertheless, give something only if you are convinced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tabs>
          <w:tab w:pos="550" w:val="left"/>
          <w:tab w:pos="1370" w:val="left"/>
          <w:tab w:pos="3170" w:val="left"/>
          <w:tab w:pos="497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celebrates Rama’s success in rescuing Sita.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are unable to achieve another victory like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Ravana, we have no right to enjoy ourselves, to dress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finery, to indulge the palate or fire crackers.</w:t>
      </w:r>
    </w:p>
    <w:p>
      <w:pPr>
        <w:autoSpaceDN w:val="0"/>
        <w:tabs>
          <w:tab w:pos="3170" w:val="left"/>
          <w:tab w:pos="4970" w:val="left"/>
        </w:tabs>
        <w:autoSpaceDE w:val="0"/>
        <w:widowControl/>
        <w:spacing w:line="294" w:lineRule="exact" w:before="0" w:after="0"/>
        <w:ind w:left="1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sacred than gifts of millions by the rich.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everyone of these copper coins is the soul of one sister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Ahmedabad; she has poured forth with it her love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sacred money, I shall educate the children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sacred gifts, I shall have my swaraj.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LETTER  TO  CHHAGANLAL  GANDHI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Jugatram Rs. 40.  I forgot to tell you about this.  His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longer being charged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From now on, it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paid from the school.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Karani’s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contribution has been traced.  It was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though.  It was for Shantiniketan.  I have written to him,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same, to make sure.  I have sent the sum to Shantiniketan, of course.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7328</w:t>
      </w:r>
    </w:p>
    <w:p>
      <w:pPr>
        <w:autoSpaceDN w:val="0"/>
        <w:autoSpaceDE w:val="0"/>
        <w:widowControl/>
        <w:spacing w:line="220" w:lineRule="exact" w:before="5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Small change donated by the people in response to Gandhiji’s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Mangrol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PRABHUDAS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are nineteen years old. You must get well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getting information about you. Tell Vinoba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for your health. Next year, if you are ready, I will again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with him.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when you get well. However,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 to get well.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you are ill or well, remain calm in both situations.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32951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PRABHUDAS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letter. I always keep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am not able to write to you. Someone or other keeps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your health. I was never apprehensive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But whatever suffering you are destined to undergo,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to. At such times, pondering over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recited daily, with their meaning, will give you solace.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difficult, ponder over such </w:t>
      </w:r>
      <w:r>
        <w:rPr>
          <w:rFonts w:ascii="Times" w:hAnsi="Times" w:eastAsia="Times"/>
          <w:b w:val="0"/>
          <w:i/>
          <w:color w:val="000000"/>
          <w:sz w:val="22"/>
        </w:rPr>
        <w:t>bhajans as “Sukh dukh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reference to the addressee having completed 19 years and from ‘Lahore’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date-line; according to the addressee’s own book </w:t>
      </w:r>
      <w:r>
        <w:rPr>
          <w:rFonts w:ascii="Times" w:hAnsi="Times" w:eastAsia="Times"/>
          <w:b w:val="0"/>
          <w:i/>
          <w:color w:val="000000"/>
          <w:sz w:val="18"/>
        </w:rPr>
        <w:t>Jivan Prabhat</w:t>
      </w:r>
      <w:r>
        <w:rPr>
          <w:rFonts w:ascii="Times" w:hAnsi="Times" w:eastAsia="Times"/>
          <w:b w:val="0"/>
          <w:i w:val="0"/>
          <w:color w:val="000000"/>
          <w:sz w:val="18"/>
        </w:rPr>
        <w:t>, he was born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the year 1901 and hence would be 19 in the year 1920. Also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1920, Gandhiji was at Lahore from 19th to 21st when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written.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9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and ‘Lahore’ in the date line indicate that this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same time as the one to the addressee dated October l 920.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manma na</w:t>
      </w:r>
      <w:r>
        <w:rPr>
          <w:rFonts w:ascii="Times" w:hAnsi="Times" w:eastAsia="Times"/>
          <w:b w:val="0"/>
          <w:i/>
          <w:color w:val="000000"/>
          <w:sz w:val="22"/>
        </w:rPr>
        <w:t>aniye</w:t>
      </w:r>
      <w:r>
        <w:rPr>
          <w:rFonts w:ascii="Times" w:hAnsi="Times" w:eastAsia="Times"/>
          <w:b w:val="0"/>
          <w:i w:val="0"/>
          <w:color w:val="000000"/>
          <w:sz w:val="22"/>
        </w:rPr>
        <w:t>” but never think of disease or pain.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after you have regained your strength.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want to convey to me, convey through Mahadevbhai or </w:t>
      </w:r>
      <w:r>
        <w:rPr>
          <w:rFonts w:ascii="Times" w:hAnsi="Times" w:eastAsia="Times"/>
          <w:b w:val="0"/>
          <w:i w:val="0"/>
          <w:color w:val="000000"/>
          <w:sz w:val="22"/>
        </w:rPr>
        <w:t>whosoever is free there.</w:t>
      </w:r>
    </w:p>
    <w:p>
      <w:pPr>
        <w:autoSpaceDN w:val="0"/>
        <w:autoSpaceDE w:val="0"/>
        <w:widowControl/>
        <w:spacing w:line="220" w:lineRule="exact" w:before="6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32952</w:t>
      </w:r>
    </w:p>
    <w:p>
      <w:pPr>
        <w:autoSpaceDN w:val="0"/>
        <w:autoSpaceDE w:val="0"/>
        <w:widowControl/>
        <w:spacing w:line="292" w:lineRule="exact" w:before="422" w:after="42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241.  TELEGRAM  TO  MAHOMED  ALI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8"/>
        <w:gridCol w:w="2188"/>
        <w:gridCol w:w="2188"/>
      </w:tblGrid>
      <w:tr>
        <w:trPr>
          <w:trHeight w:hRule="exact" w:val="39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EXPRESS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00" w:lineRule="exact" w:before="24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AULANA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LIGRAH</w:t>
      </w:r>
    </w:p>
    <w:p>
      <w:pPr>
        <w:autoSpaceDN w:val="0"/>
        <w:autoSpaceDE w:val="0"/>
        <w:widowControl/>
        <w:spacing w:line="212" w:lineRule="exact" w:before="104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FULLY     POSITION     COLLEGE     HAVE        YOU     NOT         VACATED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58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COLLEGE     PRECINCTS.      WIRE     EXPRESS      NADIAD.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7360</w:t>
      </w:r>
    </w:p>
    <w:p>
      <w:pPr>
        <w:autoSpaceDN w:val="0"/>
        <w:autoSpaceDE w:val="0"/>
        <w:widowControl/>
        <w:spacing w:line="292" w:lineRule="exact" w:before="42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 TELEGRAM  TO  SIR  AKBAR  HAIDARI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ORDINARY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8"/>
        <w:gridCol w:w="2188"/>
        <w:gridCol w:w="2188"/>
      </w:tblGrid>
      <w:tr>
        <w:trPr>
          <w:trHeight w:hRule="exact" w:val="61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AIDARI</w:t>
            </w:r>
          </w:p>
        </w:tc>
        <w:tc>
          <w:tcPr>
            <w:tcW w:type="dxa" w:w="4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 1, 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RUSTEE</w:t>
            </w:r>
          </w:p>
        </w:tc>
        <w:tc>
          <w:tcPr>
            <w:tcW w:type="dxa" w:w="2188"/>
            <w:vMerge/>
            <w:tcBorders/>
          </w:tcPr>
          <w:p/>
        </w:tc>
        <w:tc>
          <w:tcPr>
            <w:tcW w:type="dxa" w:w="2188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LIGARH</w:t>
            </w:r>
          </w:p>
        </w:tc>
        <w:tc>
          <w:tcPr>
            <w:tcW w:type="dxa" w:w="2188"/>
            <w:vMerge/>
            <w:tcBorders/>
          </w:tcPr>
          <w:p/>
        </w:tc>
        <w:tc>
          <w:tcPr>
            <w:tcW w:type="dxa" w:w="21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2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UNTHINKABLE        MAHOMEDALI        REFUSING        VACATE        PROMISE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58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        CERTAINLY         BE         FULFILLED.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7360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at Nadiad on November 1.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1869-1940; one of the trustees of Aligarh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  The two telegrams appear to have been sent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 SPEECH  AT  MEHMEDABAD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1, 1920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talk to you about a great many things today,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hold forth for long.  India is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period.  I can hardly describe the sad plight of the country.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said, at a women’s meeting,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present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Government,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a Satanic spirit.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outstanding instances of this: that of the Punjab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 About the khilafat, promises have not been kept;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senseless massacre.  He alone who is imbued with a demoniac </w:t>
      </w:r>
      <w:r>
        <w:rPr>
          <w:rFonts w:ascii="Times" w:hAnsi="Times" w:eastAsia="Times"/>
          <w:b w:val="0"/>
          <w:i w:val="0"/>
          <w:color w:val="000000"/>
          <w:sz w:val="22"/>
        </w:rPr>
        <w:t>spirit, a Satanic spirit, would act in such a manner. Tulsidas has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such a government as a demoniac government.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government is not possible, indeed it is one’s duty,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to withhold co-operation from it.  Should we take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government or accept favours from it, we would be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acts of injustice and its sins.  So long as we share in its sin,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cannot be happy.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do to carry out non-co-operation?  One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of us to co-operate with one another. There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co-operation among all Indians—Hindus, Muslims,         Parsis,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and others. A demon can govern only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against one another.  This is what our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done.  It has set Hindus and Muslims against each other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Madras Presidency, Brahmins and non-Brahmins against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If it could have its way, it would create trouble here as well.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received a few letters.  Some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where they stand in the non-co-operation movement. 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point and tell you that non-co-operation is not feasible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amongst us.  Unity cannot be achieved through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>Unless we are just to one another, there can be no 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we must have the strength to make sacrifices,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subordinate self-interest; we should be able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lives.  We shall not get swaraj by killing people, setting fire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or removing railway tracks.  To be able to win swaraj,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become pure, and to be pure is to be self-controlled.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carry on our work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eliminate fraud and dishonesty from us.  The attempt to stop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Women’s Meeting, Dakor”, 27-10-1920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a goat in Ahmedabad is a recent example of what I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wicked moulvi went about misleading  the people there.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meetings which went on till midnight.  He declared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on behalf of Gandhi and had stayed on at Gandhi’s request.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incited the people by making tendentious statements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speeches; he was joined by a sadhu.  He thought that he would ascend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heaven by saving the goat.  The sadhu got the moulvi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the latter, by intimi-dating the butcher, prevented the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goat.  But this incident sowed the seed of a dispute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Muslims. Some Hindus believe in the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of goat to the Goddess. Those who share my view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it.  If an offering has to be made, it should be of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 But I would certainly not ask Maulana Shaukat Ali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in this internal dispute of the Hindus. The cow-ardly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brought the moulvi along. He came, and with the help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drum-beating retinue rescued the goat. That sadhu then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asked him to cast off his sadhu’s robes. I asked the moulvi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Ahmedabad and told him that he could not serve the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way. Shall we, who do not seek even to replace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force, seek anything by using force against our own countrymen?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the outcome of such an attempt?  The outcome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fine indeed (!) were it not that the Collector 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good man and did not permit the slaughter of the goat.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 Government could as well send its police and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slaughter of the goat under its protection.  Such things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non-co-operation ineffective.  I sent for the moulvi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this.  We could not function effectively [I told him],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came to be introduced in our work.  When I asked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his province or his sphere of work, he said that he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from the Hindus to do what he did.  Is it possible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overwhelmed by two hundred cowards?  If two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can do this, what may not one white man do?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did actually take place.  When the Collector sent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he was frightened and sought [mill-]worker protection,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afraid of the trouble that they might create,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him.  One who is really sincere about going to    jail should </w:t>
      </w:r>
      <w:r>
        <w:rPr>
          <w:rFonts w:ascii="Times" w:hAnsi="Times" w:eastAsia="Times"/>
          <w:b w:val="0"/>
          <w:i w:val="0"/>
          <w:color w:val="000000"/>
          <w:sz w:val="22"/>
        </w:rPr>
        <w:t>rather dissaude others from violence.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resort to violence or arson or remove railway tracks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Maulana Shaukat Ali or I am arrested, you will lose the game.  I </w:t>
      </w:r>
      <w:r>
        <w:rPr>
          <w:rFonts w:ascii="Times" w:hAnsi="Times" w:eastAsia="Times"/>
          <w:b w:val="0"/>
          <w:i w:val="0"/>
          <w:color w:val="000000"/>
          <w:sz w:val="22"/>
        </w:rPr>
        <w:t>give   you this advice as you are not Arabs.  You do not even 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stick.  Do not think that you do because you use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or on a donkey.  A man who can really wield a stick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his own against thousands.  But you cannot do so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mine is the right advice to you.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forgotten that we are lions and have become lambs.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try to follow the example of the Irish or the Egyptians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behave like lions, we shall invite hell when the Government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 its full might—and it is not wrong to do so. If I were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Government, I too would arrest people. It is the duty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wishes to maintain its authority to put under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oppose it. When the Government puts forth its full might,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lost if you take to violence. You are cowards if you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the Government in this manner. If our aim is to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>free, we should be lions.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six thousand people are in danger at present. 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with a municipality? It is a white elephant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imposed on you.  An expenditure of twelve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a population of six thousand!  You must wind up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 It does not serve you in any way.  It provides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we must boycott that education.  How can we receive alms from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unworthy?  I need funds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should I run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from harlots?  Should I run it with profits from liquor shops?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the money for our education comes from liquor shops.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demand that the excise department be closed down,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but for the revenue received by this department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closed down. Those—lawyers, barristers and scholars—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educated with the help of money obtained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sale of liquor, of what service can they be to the country?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your boys on having boycotted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schools. You should educate these boys and girls at your own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ense. Ask the teachers to resign their posts and make a start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 Give up the use of Government buildings and start the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buildings. This is the alternative to the education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municipality. The other things it provides are lavatories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lights.  These are in a deplorable condition.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affords you no protection as the police is not under its control.  The</w:t>
      </w:r>
    </w:p>
    <w:p>
      <w:pPr>
        <w:autoSpaceDN w:val="0"/>
        <w:autoSpaceDE w:val="0"/>
        <w:widowControl/>
        <w:spacing w:line="200" w:lineRule="exact" w:before="4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the Gujarat Vidyapith, which was established some time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“Inaugural Speech at Gujarat Mahavidyalaya, Ahmedabad”,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15-11-1920.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municipal roads are a cloud of dust.  So, apart from providing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the municipality does nothing important.  It runs a dispensary;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there are three private dispensaries.  So leave its dispensary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itself.  The long and short of it is that we have no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 It is like an idol, merely to be worshipped.  All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of you, rate-payers, should get together and pass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municipality should be wound up.  Say that you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sanitary board nor the village panchayat.  Serve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to resign their seats.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Government that you will not pay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 This does not involve disobedience of law or disrespect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 The Government can have no cause for complaint,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avail yourselves of its services.  You can resist it,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threaten you for some time.  Should you try and resist 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your property. Let it auction away your property. A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six thousand can even vacate a whole town.  Whom, then,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serve?  The Government is not so insane as to go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 I speak against it, but I know it has some sanity; if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show such wisdom, it would have to quit the country this very 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Government has no intention of winding up the Empire.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unity among yourselves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this.  There are sure to be some who will oppose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them politely and respectfully : “You hold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pride amongst us.  We merely request you to bow to the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majority.”  Even if this does not succeed, we may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not to put a spoke in our wheel.  What will two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of them gain by setting themselves against six thousand?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advice to you, provided you Hindus and Muslims can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united.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mentioned two conditions for success in our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condition is forbearance or non-violence.  Even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virtue of the weak, so long as you do not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wield a sword, there is no other way which can be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The second condition is that there should be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Muslims—among all the communities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adopt non-co-operation only if you fulfil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 As the first step in non-co-operation,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your children from Government schools and refuse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your representatives to legislatures.  If you do this, swaraj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have no fear of the police or of Government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bear them no ill will; rather, we have to win them over with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affection.  You have, therefore, nothing to fear.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more things to be mentioned.  You get your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Ahmedabad.  Beautiful cloth was woven in Mehmedabad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 But there is no one left who follows that occupation.  If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mind, there is little that six thousand of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accomplish.  Why do you require mill-made cloth?  Your homes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cotton-mills.  If you do not get your food from hotels, </w:t>
      </w:r>
      <w:r>
        <w:rPr>
          <w:rFonts w:ascii="Times" w:hAnsi="Times" w:eastAsia="Times"/>
          <w:b w:val="0"/>
          <w:i w:val="0"/>
          <w:color w:val="000000"/>
          <w:sz w:val="22"/>
        </w:rPr>
        <w:t>why do you get cloth from elsewhere?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textile mills of Sheth Mangaldas or Mr. Tata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if you do not purchase their cloth.  That cloth is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rob them of what they cannot live without. 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is to use foreign cloth.  But that you should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 We should not use cloth which belongs to others.  It is as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covetous glances at imported cloth as it is for a man to cast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glances at another’s wife.  We cannot free ourselves from the clutches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Empire so long as we are dependent on it for our cloth. 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use Japanese cloth as to use British cloth, because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ships that Japanese goods come to this country. 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us in its grip on every side.  I, therefore, advise you to open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in your history.  Though it may be difficult for a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of crores, so far as your town is concerned you can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 You do not have to get food from outside. 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shortage of foodgrains in Kheda district.  But even your cloth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produce     here; nay, you should produce more than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it out to nearby places.  It will not be difficult, then,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twelve thousand rupees to run your municipality.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turn to the subject of money. 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money for all our tasks.  But my greatest difficulty is in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 I have become nervous because I get dishonest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funds.  The need for funds, however, remains.  So, in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helplessness, I hold out my hand for contributions. 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this work with help from millionaires only.  I shall accept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even from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 small contribution of even a pice offered </w:t>
      </w:r>
      <w:r>
        <w:rPr>
          <w:rFonts w:ascii="Times" w:hAnsi="Times" w:eastAsia="Times"/>
          <w:b w:val="0"/>
          <w:i w:val="0"/>
          <w:color w:val="000000"/>
          <w:sz w:val="22"/>
        </w:rPr>
        <w:t>with goodwill is as welcome as a large contribution of a hundred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Dorabji Tata (1859-1932), mill owner of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rupees.  The rings and other jewellery given to me by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very dear to me, since they give them with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their mind. This is a thousand times better than my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them by flattery. Whatever you con-tribute here, do so </w:t>
      </w:r>
      <w:r>
        <w:rPr>
          <w:rFonts w:ascii="Times" w:hAnsi="Times" w:eastAsia="Times"/>
          <w:b w:val="0"/>
          <w:i w:val="0"/>
          <w:color w:val="000000"/>
          <w:sz w:val="22"/>
        </w:rPr>
        <w:t>not in front of me but with God alone as your witness.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make progress in this work of raising funds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are entrusted with it realize that they hold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trust.  The people are unsuspecting.  They trust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them on my behalf.  A certain dishonest woman,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my daughter, collected funds in Dwarka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She has now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Hyderabad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 she has been given a cordial reception.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to see my name used for misleading the public.  We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example of the Ahmedabad moulvi.  He, too, had exploited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   So I expect each one of you to be upright.  I am ready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feet  of those of you who work honestly.  There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the world, but let it not corrupt the masses.  If it does,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hanging and, though I am not afraid of being sent to the gallows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Government, the thought of this other hanging frightens me to </w:t>
      </w:r>
      <w:r>
        <w:rPr>
          <w:rFonts w:ascii="Times" w:hAnsi="Times" w:eastAsia="Times"/>
          <w:b w:val="0"/>
          <w:i w:val="0"/>
          <w:color w:val="000000"/>
          <w:sz w:val="22"/>
        </w:rPr>
        <w:t>death.  Collect money, therefore, with God as your witness.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people not to hand over their contributions to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an emperor, no matter in whose name the person approaches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I intend to issue credentials on behalf of the Khilafat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Swarajya Sabha, stamped with their respective seals.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 anyone who cannot produce such authorization. 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 Turn him   out immediately.  We want to have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 in our hands; if so, we shall have to learn to be strict </w:t>
      </w:r>
      <w:r>
        <w:rPr>
          <w:rFonts w:ascii="Times" w:hAnsi="Times" w:eastAsia="Times"/>
          <w:b w:val="0"/>
          <w:i w:val="0"/>
          <w:color w:val="000000"/>
          <w:sz w:val="22"/>
        </w:rPr>
        <w:t>so that we may run it properly.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truly free if you give up slavery to the British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my slaves.  I wish to win over your mind and your heart;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make slaves of you, since I do not wish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slave myself.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7-11-1920</w:t>
      </w:r>
    </w:p>
    <w:p>
      <w:pPr>
        <w:autoSpaceDN w:val="0"/>
        <w:autoSpaceDE w:val="0"/>
        <w:widowControl/>
        <w:spacing w:line="220" w:lineRule="exact" w:before="8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TALK  WITH  MUNICIPAL  COUNCILLORS,  NADIAD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1920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free not only in regard to education but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Municipality in your hands and collect the taxes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 The Government will certainly use pressure for a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collect the taxes itself, but the rate-payers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pay and take the consequences.</w:t>
      </w:r>
    </w:p>
    <w:p>
      <w:pPr>
        <w:autoSpaceDN w:val="0"/>
        <w:autoSpaceDE w:val="0"/>
        <w:widowControl/>
        <w:spacing w:line="294" w:lineRule="exact" w:before="6" w:after="0"/>
        <w:ind w:left="0" w:right="10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    *       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to have swaraj today; we should, then, be ready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manage our affairs.  You can explain all this to the rate-payers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they are not ready to refuse to pay the taxes [to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Government], you can employ non-co-operation against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against the Government.  You can tell them that,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agree, they cannot ask you to look after their affairs.  The leaders’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lead the people, not to be led by them. 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plain to them that not paying the taxes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they will escape paying.  They will have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needed for managing their affairs.In this arrangement,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will not get, as they get from the Government,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one rupee against ten rupees which they pay.  Here,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two pice against every pice paid.  But pay they will have to.</w:t>
      </w:r>
    </w:p>
    <w:p>
      <w:pPr>
        <w:autoSpaceDN w:val="0"/>
        <w:autoSpaceDE w:val="0"/>
        <w:widowControl/>
        <w:spacing w:line="28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 SPEECH  AT  PUBLIC  MEETING,  NADIAD</w:t>
      </w:r>
    </w:p>
    <w:p>
      <w:pPr>
        <w:autoSpaceDN w:val="0"/>
        <w:autoSpaceDE w:val="0"/>
        <w:widowControl/>
        <w:spacing w:line="27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time, when it is necessary for all communities to unite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struggle, no quarrels should arise between different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or the Muslims because of tendentious speeches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irresponsible or wicked persons.  To prevent this, I hope,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Sabha and the Khilafat Committee will issue notices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no one should make speeches unless authorized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at liberty to listen to anyone who wishes to make a speech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Collector of Kaira had informed the Municipality that, even if it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avail itself of education grants from the Government, it would not be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control.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you, but you will have known at any rate that the person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represent any organization.  The Government we wish to fight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mighty organization.  Not one of its men either speaks or acts without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orders from his superiors.  We should develop such discipline.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Hindus and Muslims should be united and be sincere with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if we wish to get swaraj.  Should a Muslim say something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an unguarded moment, the Hindus should overlook it.  Similarly,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Muslims in their turn should excuse something said carelessly by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silently carry on your work in the event of the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myself, Maulana Shaukat Ali or Maulana Abdul Bari. 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call a hartal, for that would mean that we had lost our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wish to get us released?  I told Zafar Ali,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arrested, that we would not appeal on his behalf but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released by winning swaraj.  Should you want me and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released, think of taking the four steps of non-co-operation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put Gandhi under arrest if I were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 the people depended entirely on him in their fight.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win no respect if you are without courage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>In our absence, start doing what you are not doing today.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                       *               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contributions to volunteers after making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men of integrity.  This is a movement not of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the poor.  Should thirty crores of people contribute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pice each, even then we would have five million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provide free education.  The contribution I ask from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way of a gift.  It is in your own interest to give me money, for </w:t>
      </w:r>
      <w:r>
        <w:rPr>
          <w:rFonts w:ascii="Times" w:hAnsi="Times" w:eastAsia="Times"/>
          <w:b w:val="0"/>
          <w:i w:val="0"/>
          <w:color w:val="000000"/>
          <w:sz w:val="22"/>
        </w:rPr>
        <w:t>if you contribute a pice it will bring in twice as much in return.</w:t>
      </w:r>
    </w:p>
    <w:p>
      <w:pPr>
        <w:autoSpaceDN w:val="0"/>
        <w:autoSpaceDE w:val="0"/>
        <w:widowControl/>
        <w:spacing w:line="294" w:lineRule="exact" w:before="0" w:after="0"/>
        <w:ind w:left="0" w:right="1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*                  *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girls of eight to sixteen took out their rings and necklaces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them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not ask their parents to replace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ornaments.  What use have they for ornaments?  India is in a state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helpless widowhood.  Where are the men in the country to give her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status of mistress of the house?  That good fortune will be hers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men arise and the women will then be able to adorn 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Non-co-operation, Madras”, 13-8-1920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women’s meeting in Ahmedabad on October 31,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 MESSAGE  TO  STUDENTS  OF  WILSON  COLLEGE,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Wilson College students are agitated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they should leave the College or not.  I wish I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of some help in enabling them to solve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may not receive education through the patronage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those who have robbed us of our wealth,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 from a Government that has robbed us of our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conclusively proved untrustworthy.  This Government of ours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us through the black record in the Punjab.  It,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part of it, has violated a solemn pledge given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to India in general and to the Mussulmans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particular.  And yet it not only shows no signs of repentance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insolently seeks to defend its conduct both regarding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 I hold it to be a sin to receive any favours through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no hesitation in saying that it is sinful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education in schools and colleges conducted by or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be without such education or even to suspend it till we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redresses.</w:t>
      </w:r>
    </w:p>
    <w:p>
      <w:pPr>
        <w:autoSpaceDN w:val="0"/>
        <w:autoSpaceDE w:val="0"/>
        <w:widowControl/>
        <w:spacing w:line="266" w:lineRule="exact" w:before="28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 2-11-1920; also from a photostat : S. N. 7315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SPEECH  AT  PUBLIC  MEETING,  BROACH</w:t>
      </w:r>
    </w:p>
    <w:p>
      <w:pPr>
        <w:autoSpaceDN w:val="0"/>
        <w:autoSpaceDE w:val="0"/>
        <w:widowControl/>
        <w:spacing w:line="270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1920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war on at present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a war between God and Satan, conflict between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good people.  I see that this Government is possessed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Satanic spirit.  I have been spreading this idea ever since I awoke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 I believe that the British Government is Satanic,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demon.  All religions—those of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all others—enjoin that we conquer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we should desist from assisting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examples of such conduct from the Muslim scriptures. 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Parsi scriptures there is an everlasting war between Ormuzd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Ahriman.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speaks of this very same conflict.  For us,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dharma except non-co-operation.  If, however,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still get something out of the British Government,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sinful, cling to it by all means.  I do not wish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 evil.  But the system they have created, the roots of evil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planted, are doing harm to the country.  There are,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good Viceroys such as Lord Hardinge and Lord Ripon,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officers like Mr. Chatfield, the kind-hearted and noble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Ahmedabad; yet they, too, work under a Satanic system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its purposes.  My own father was in the service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 The ruler of this State was an unworthy man.  I asked him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give up the service of such a ruler.  He replied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indebted to him for our livelihood.  My father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ungrateful and our entire family continued to live supported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wholly engrossed in the gratification of his desires,  in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and meat-eating.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before the whole of India—that for us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 However virtuous a man may be, he cannot but be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association with this system.  Hence it is that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arisen between me and Shri Shastriar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for both of whom I feel great reverence and whose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 value and for whom, even now, I have great regard.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an element of goodness in this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a sinful one.  Malaviyaji is like an elder brother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respect Shri Shastriar, but I must fight against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already shown what to do for non-co-operation, and so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Muslim League and the Sikh League.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conditions for our being able to carry on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One of them is unity between Hindus and Muslims.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 mean unity among all religious communities.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Hindus and Muslims as a widely-known example. 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these two communities have distrusted each other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long as the Hindus and Muslims do not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we shall not win.  In the same way, we should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others through love.  We could reduce them to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Satanic methods like murder, but then we would have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 thousand Parsis.  We would do best, rather, to win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affection.  Nor shall we attain independence if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>Muslims try to suppress the Sikhs.  Even the Jains have been claiming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that they are not Hindus; should we on that ground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 The strength of one who is strong lies not in his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his opponent through pride, but in his ability to win him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love.  So our primary task is to maintain unity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religious communities.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Our second requirement is the power of organizing. 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will not be possible until we develop this capacity.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 needed is compassion.  We should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murder.  Even if, instead of being compassionate, you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methods, you will not succeed in your aim.  Should you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sword, it will be broken into pieces.  You should be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sword if you could rescue your country thereby;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possible.  Do not utter a single word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do not abuse it any more.  Give a patient hearing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favour co-operation with the Government, but stick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denial. Non-co-operation is aptly described by the saying—“A firm </w:t>
      </w:r>
      <w:r>
        <w:rPr>
          <w:rFonts w:ascii="Times" w:hAnsi="Times" w:eastAsia="Times"/>
          <w:b w:val="0"/>
          <w:i w:val="0"/>
          <w:color w:val="000000"/>
          <w:sz w:val="22"/>
        </w:rPr>
        <w:t>denial will prevent a hundred mischiefs.”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ensure the success of non-co-operation,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two great sacrifices.  The first is in regard to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become the biggest problem in India today.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sacrifice is to be made through the boycott of legislatures.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 it is only the people—the common men and women—who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participated in the non-co-operation movement.  The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have taken no part at all.  If we wish to make them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we can do so provided we are strong enough. 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a notice, signed by all of us, stating that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enter legislatures to represent us and then they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 Why should parents, students and teachers be perplexed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education?  The growing generation must emerge from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elders to see that they do.  Parents and teachers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in their power to help the young to be free. 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education is not held up even for a moment for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 Some of you may ask, “What if the Government passes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difficulties in our way?”  As this is a meaningless question,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say a word about it.  If you feel that anyone can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of action in this manner, you should be courageous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come out of Government schools.  Teach as many boys, </w:t>
      </w:r>
      <w:r>
        <w:rPr>
          <w:rFonts w:ascii="Times" w:hAnsi="Times" w:eastAsia="Times"/>
          <w:b w:val="0"/>
          <w:i w:val="0"/>
          <w:color w:val="000000"/>
          <w:sz w:val="22"/>
        </w:rPr>
        <w:t>girls and youths as you can and forget 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turn to swadeshi.  It is my faith that swadeshi means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Mr. Chintamani once said of me that swadeshi is nearer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than swaraj or the khilafat.  Swadeshi is indeed dear to me.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khilafat question, once we have won, cease to exist?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for all time.  It is a dharma inseparable from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physical existence, something that is unalterable.  Swaraj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ours today if we but followed swadeshi uncompromisingly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day.  Some wise men have suggested to me that we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that Lancashire was ruined.  But this is not an easy task.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desire nor the strength for boycott.  Had we this strength,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deterred from boycott through fear, just as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to use weapons.  If, without boycott, India were to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impoverished, I might approve of it.  I would never accept again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once renounced.  One cannot associate with a drunkard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even for a single moment.  Co-operation would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drunkard gave up drinking.  India would have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the khilafat problem would be justly solved if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this immutable principle.  I have not been able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take to khadi.  I have been unable to make fakirs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been able to con-vert Hindus to my views.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we have not succeeded in securing justice on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 Even in the Punjab, all this bemoaning has been of no avail.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resolve in our minds to forbid ourselves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 To the women, I say humbly that the success of swadeshi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 It is your dharma to spin.  You should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men.  Mothers can hardly complain about the weight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mother, who is cheerfully prepared to carry for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the burden of pregnancy, say that she cannot bear an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a seer ?  A woman could say this only if she would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childless.  But so long as women have no desire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childless, would rather like to be mothers of brave boys and girls,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hear such talk from them.  I fail to understand how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saris made in the mills of Japan, China, England or France at a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men and women in your country go naked.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are needed for the work which has been started.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so much faith in religion that even fraudulent persons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collect funds.  If you can raise money for your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and your public rest-houses, why should you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it for temples which are purer than these—the temples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learning?  It is not for want of funds that India lacks anything.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require is the     capacity for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renunciation.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renunciation will be clear to the Hindus.  The Shastras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jewels will pile up before one who has taken the vow not to hoard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beyond his immediate needs.  My own experience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similar.  Even in a country as poor as Africa, the struggle was not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lack of funds.  On the contrary, I had to write to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not to send any more funds.  The public poured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at the time of the Kheda and Champaran agitations also.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them.  The workers in Ahmedabad did not seek a pice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 even when they had recourse to an extreme form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23 days.  If the attitude of renunciation is present, </w:t>
      </w:r>
      <w:r>
        <w:rPr>
          <w:rFonts w:ascii="Times" w:hAnsi="Times" w:eastAsia="Times"/>
          <w:b w:val="0"/>
          <w:i w:val="0"/>
          <w:color w:val="000000"/>
          <w:sz w:val="22"/>
        </w:rPr>
        <w:t>money will pour forth of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are lying idle in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>, Jain and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Swaminarayana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temples; even with a small portion of this sum,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run your entire department of education. We do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what the Government does, throwing away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a new department in a matter of a few minutes. 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into account the poverty of India.  A magic mango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grown within seconds, but its fruit cannot be enjoyed.  It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for a real mango tree to grow. If, therefore,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you a crore of rupees for national education,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reject it.  The professors of Khalsa College were told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only  if I gave them a grant of a crore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replied  that they did not wish to be my slaves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ceased to be the Government’s slaves.  They said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door to door begging from the Sikhs.  These professors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College authorities that, if the Government control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go, they would go forth as beggars to impart national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country’s  youth.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the cause, do not hold back, but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mite.  These funds will not be used for your own town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will also be used for the Gujarat Vidyapith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in Ahmedabad.  I wish to set [through it] an example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of Broach.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carry out non-co-operation in this manner,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within a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>sect, founded by Swami Sahajananda (1781-1830)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 SPEECH  AT  OPENING  OF  LOKAMANYA  NATIONAL </w:t>
      </w:r>
      <w:r>
        <w:rPr>
          <w:rFonts w:ascii="Times" w:hAnsi="Times" w:eastAsia="Times"/>
          <w:b w:val="0"/>
          <w:i/>
          <w:color w:val="000000"/>
          <w:sz w:val="24"/>
        </w:rPr>
        <w:t>SCHOOL,  ANKLESHWAR</w:t>
      </w:r>
    </w:p>
    <w:p>
      <w:pPr>
        <w:autoSpaceDN w:val="0"/>
        <w:autoSpaceDE w:val="0"/>
        <w:widowControl/>
        <w:spacing w:line="270" w:lineRule="exact" w:before="2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1920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school worthy of the revered figure after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named.  Swaraj could hardly be dearer to anyone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Lokamanya.  We shall be justified in having associated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Lokamanya with this school only if its purpose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nearer swaraj.  If I tell parents, students and teachers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be abandoned, it is not because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provide is of a poor quality.  The spirit I wish to create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bearing on the problem of the quality of education. 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need for improvement in the education imparted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schools, but the task on hand cannot be postponed till </w:t>
      </w:r>
      <w:r>
        <w:rPr>
          <w:rFonts w:ascii="Times" w:hAnsi="Times" w:eastAsia="Times"/>
          <w:b w:val="0"/>
          <w:i w:val="0"/>
          <w:color w:val="000000"/>
          <w:sz w:val="22"/>
        </w:rPr>
        <w:t>this is brought about.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at the service of Government schools for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have derived some benefit, too, from them.  Today,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out of bounds for us, though the reason for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different.  The flag that flies over the schools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of a Satanic Government.  That Government has broken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seven crores of Muslims, has, through the Punjab,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atrocities on the whole of India.  The scriptures of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one voice that it is sinful to live under an irreligious king,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is as good as embracing evil and being a party to it. 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these schools even if, by attending them, you 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moneyand even if they teach the Koran, the Zend-Avesta,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this, their motive will be evil. We do not, therefore,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make  slaves  of  our  children  by  getting  them  educated 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thoseschools over which flies this Satanic flag. 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will not let their children remain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even for a day longer.  They will first take them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alternative arrangements for their education afterwards. 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were to catch fire, we would not stay on in it, while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burning, till we had found a better dwelling place.  We would jump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 immediately, even if there was a moat underneath. 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cultivate such a spirit, we shall not succeed in our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for the Government’s men—spies—will always be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us and speak to us of the high quality of the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they served, of their beautiful buildings and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 being free.  But so long as the spirit does not come to prevail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that, despite all this, the education imparted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is totally unacceptable to us, our movement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the parents not to let their children remain in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duty is to withdraw your children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 Having done so, we must not let them roam about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streets.  And so your second task is to give all you have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providing national education.  If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this, we shall not get swaraj.  To manage swaraj,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our own government, does require capacity.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second condition for the success of national education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teachers of good character.  I congratulate the head master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teachers of this high school who have made a sacrifice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dharma and their country, and I ask of them that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hence-forth they show the same spirit which has prompted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 Once you are absorbed in your work, money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 itself.  Your executive committee will be able to raise funds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ease.  Even if they have nothing else than clean ground to sit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national scho-ols will be able to hold their own against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and, if their teachers are men of character, will acquire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manlines than the pupils of the more pretentious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Today, the men have lost their manhood, the women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womanhood. They have not the stre-ngth to raise a manly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them to give birth to slaves.  If true men are born,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 educated in those schools which, by their teaching,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them. If only parents refuse to send their children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which makes slaves of them, natio-nal schools will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shine out in comparison with other schools.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executive committee is that it should not     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impatient.  Entreat the parents, but do not use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with them.  It is difficult to win them over with persuasion.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assume that everyone’s eyes will open and they will see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them.  This new wind has been blowing only for sometime now </w:t>
      </w:r>
      <w:r>
        <w:rPr>
          <w:rFonts w:ascii="Times" w:hAnsi="Times" w:eastAsia="Times"/>
          <w:b w:val="0"/>
          <w:i w:val="0"/>
          <w:color w:val="000000"/>
          <w:sz w:val="22"/>
        </w:rPr>
        <w:t>and, if we are not patient, we shall achieve nothing.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 wealthy Parsis of Ankleshwar are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non-co-operation.  India is the land of the Parsis as much as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Muslims.  Was Dadabhai Naoroji not an Indian?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Pherozeshah also not an Indian?  Parsis should feel as much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as the others do.  We shall reason with the Parsis, fall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feet and beg money from them.  We shall bow to them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children to our schools, and bow to them even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 We shall in this way show them that they should also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 in this great struggle that is going on in India. 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brethren over with love.  Tell them that it is your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their duty to them.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key to the successful working of national schools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avoiding all show and publicity. There will be no question, then,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failed in our aims.  A beautiful piece of brick masonry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put up in haste. One can be quick in destroying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weeding out a field with a sickle can be completed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day, but the sowing cannot be done in such haste. We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vacated in a day, but a great deal of patience is required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new is to be started.  If good teachers are not available,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out of impatience, employ men without character. 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from the truth, if we are not impatient, then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twelve hundred students instead of the hundred and twenty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enrolled themselves today.  It is not enough, either,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 students at present attending Government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children do not attend these schools.  There should be no boy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in a village to whom we are not able to give an education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>would build the finest character.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school is being started with the sole object of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 the Punjab and the khilafat issues and of winning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make it worthy of the great man as a tribute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embarked on this task and to perpetuate whose memory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establishing it.  May God grant wisdom to parents, pupils and </w:t>
      </w:r>
      <w:r>
        <w:rPr>
          <w:rFonts w:ascii="Times" w:hAnsi="Times" w:eastAsia="Times"/>
          <w:b w:val="0"/>
          <w:i w:val="0"/>
          <w:color w:val="000000"/>
          <w:sz w:val="22"/>
        </w:rPr>
        <w:t>teachers.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TO  THE  PARENTS  OF  ALIGARH  BOYS</w:t>
      </w:r>
    </w:p>
    <w:p>
      <w:pPr>
        <w:autoSpaceDN w:val="0"/>
        <w:autoSpaceDE w:val="0"/>
        <w:widowControl/>
        <w:spacing w:line="212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best of my friends are bewildered 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doings at the present moment, not the least among which is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to the youth of the country. I do not wonder at their bewild-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erment.  I have undergone a complete transformation in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 the system of Government under which we are labouring.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is Satanic even as was the system under Ravana’s rule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scriptures of my religion.  But my friends are not so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of the supreme necessity of ending this rule, unless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undergoes a radical change and there is definite repentance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rulers.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too your concern about your boys who are learning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Aligarh.  You will believe me when I tell you that I do not wish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feelings.  I am, myself, the father of four boys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to best of my lights.  I have been an extremely obedient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my parents, and an equally obedient pupil to my teachers.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value of filial duty.  But I count duty to God above all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opinion, the time has come for every young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woman in this country to make their choice between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duty to others.  I claim to know the yourth of our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fairly intimate manner. I know that in the majority of cases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our country have the determining of their higher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hands.  I know cases in which parents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their children from what to them (the parents) appears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of their children about higher education.  I am 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doing no violence to the feelings of parents when I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young men and ask them to leave their schools or colleges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parents.  You will not be astonished to learn that,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of hundreds of boys who have left schools or colleges,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only one protest and that from a Government servant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have left their college.  The protest is based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even  consulted before their boys decided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 In fact my advice to the boys was even to discuss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parents the question of leaving before arriving at a decision.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appealed to thousands of parents at scores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at which hardly a parent has objected to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leaving Government-controlled schools. Indeed they have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150" w:val="left"/>
          <w:tab w:pos="4390" w:val="left"/>
          <w:tab w:pos="4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unanimity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item on schools.  I therefore take leave to think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of the Aligarh boys are no less convinced than the others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withdrawing their children from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or controlled by a Government that has participated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the Mussulmans of India and has wantonly humiliated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through its barbarous treatment of the Punjab.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know that I am as eager as any that our boys’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not be neglected.  But I am certainly more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education is received through clean hands. 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for us to continue to receive grants for our education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we heartily dislike.  In my humble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even dishonourable and disloyal.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better that our children should receive their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atmosphere, even though it may be given in humble cottages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shade of trees and under teachers who, being themselves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breathe into our children the spirit of freedom? 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realize that the destiny of our beloved land lies not in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but in our children.  Shall we not free them from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which has made us crawl on our bellies?  Being weak, 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strength or the will even to throw off the yoke. But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have the wisdom not to leave the cursed inheritance to 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lose nothing by pursuing their studies as free lads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lasses.  Surely they do not need Government university degrees.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but get rid of the love of Government degrees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the question of finding money for their education is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 For a week’s self-denial by the nation will provide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its school-going children for one year.  Our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charitable Hindu and Muslim funds can support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without even a week of self-denial.  The present effort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 attempt to take a referendum of our capacity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to protect our religions and our honour.</w:t>
      </w:r>
    </w:p>
    <w:p>
      <w:pPr>
        <w:autoSpaceDN w:val="0"/>
        <w:autoSpaceDE w:val="0"/>
        <w:widowControl/>
        <w:spacing w:line="220" w:lineRule="exact" w:before="66" w:after="0"/>
        <w:ind w:left="0" w:right="9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2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Well-wisher of the youth of India,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16" w:space="0"/>
            <w:col w:w="28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2"/>
        <w:ind w:left="0" w:right="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16" w:space="0"/>
            <w:col w:w="280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NOTES</w:t>
      </w:r>
    </w:p>
    <w:p>
      <w:pPr>
        <w:autoSpaceDN w:val="0"/>
        <w:autoSpaceDE w:val="0"/>
        <w:widowControl/>
        <w:spacing w:line="260" w:lineRule="exact" w:before="198" w:after="2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repudiation by the Punjab Government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at a public meeting in Lahore that Maulana Zafar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was reported by his son to be confined in a dark small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although he was an under-trial prisoner, he was given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food. The Government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speaker at the meeting in question. I must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speaker, and I made the statements now contradicted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I was careful. I stated the source of my information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it was true, the treatment was illegal and inhuman.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the Government have repudiated all the three statements.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no desire further to discredit the already discredited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Punjab by a single exaggerated statement. 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cause of India can only suffer by a single wrong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must be forgiven for looking with suspicion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Government contradictions. I have had more than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such contradictions during the dark days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these contradictions were simply lies.  I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to reserve his opinion till Maulana Zafar Ali’s 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explanation. He gave me the information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I have, and had, no reason to doubt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>his statement.  I am in communication with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35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the reader join me in congratulating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Zafar Ali Khan in receiving his sentence of five years’ transportation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1,000 fine.  Let the reader realize that he has had this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opinions. I have already analysed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indictment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 Thus has repression begun in the Punjab. There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meeting prohibition.  The strong speeches are strong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a spade a spade be strong—if a demand for full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in case the Government do not repent, be strong.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41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this repression need not worry us.  It should stengthen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resolve to throw off a yoke which is intended to humiliate  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us  in  perpetual servility.  The  one  indispenable 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>of  success is that we must not on any account lose our heads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 “Repression in the Punjab”, 29-9-1920.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repression.  We must not retaliate secretly or openly.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bear the repression meekly and use it to strengthen our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suspend or sever all association with the Government. 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when an innocent man is imprisoned betrays weakness—a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not to go to gaol.  But I see no gateway to liberty save the doors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Majesty’s prison.  And when a single political offender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for no fault save an expression of his opinion,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rejoice in his suffering.  The best way of emptying the gaols of poli-</w:t>
      </w:r>
      <w:r>
        <w:rPr>
          <w:rFonts w:ascii="Times" w:hAnsi="Times" w:eastAsia="Times"/>
          <w:b w:val="0"/>
          <w:i w:val="0"/>
          <w:color w:val="000000"/>
          <w:sz w:val="22"/>
        </w:rPr>
        <w:t>tical offenders is to fill them.  And the best way to fill them is ceasel-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essly to go on enforcing non-co-operation and unhesitatingly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to demand full swaraj with the British connection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and even without it if necessary.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*             *</w:t>
      </w:r>
    </w:p>
    <w:p>
      <w:pPr>
        <w:autoSpaceDN w:val="0"/>
        <w:tabs>
          <w:tab w:pos="550" w:val="left"/>
          <w:tab w:pos="3790" w:val="left"/>
          <w:tab w:pos="4930" w:val="left"/>
          <w:tab w:pos="53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Punjab Government have been active in repressing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opinion, the U.P. Government have been no less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Zafar-ul-Mulk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two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Rs. 750 fine, or nine months more if he fails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fine.  More arrests are promised.  On the top of this 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my activities must not be left unchecked.  My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result in the attainment of swaraj within a short time,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must be delayed, the people must be debarred from hearing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my views.  The Government have the right to take away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so long as in their opinion my activities are harmful.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be more honourable to deal with me than with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 They cannot distinguish between my activity and that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co-workers. Both are absolutely peaceful.  We are concerned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spreading a certain class of opinions which if carried out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violence.  And only a tyrannical Government endeavours to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 non-violent propaganda. Solong therefore as this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ours persists in its denial of justice to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so long must it resort to repression—the only means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to a tyrant when he is thwarted in his purpose.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 THE  DEPRESSED  CLASSES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an authoritative reply the letter was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Senate which has passed a resolution to the effect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constitution of the Senate, no institution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excluded the depressed classes could be affiliated.  I had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no doubt about the meaning of the constitution.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autoSpaceDN w:val="0"/>
        <w:autoSpaceDE w:val="0"/>
        <w:widowControl/>
        <w:spacing w:line="292" w:lineRule="exact" w:before="590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252.  LUCKNOW  SPEECHES</w:t>
      </w:r>
    </w:p>
    <w:p>
      <w:pPr>
        <w:autoSpaceDN w:val="0"/>
        <w:autoSpaceDE w:val="0"/>
        <w:widowControl/>
        <w:spacing w:line="28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meeting in Lucknow, held during the visit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myself, has attracted considerable attention and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secession of Mr. Douglas, an Indian Christian barrister,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 Mr. Douglas’ reason for his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Bari’s speech on that occasion.  Mr. Douglas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with having called Christians Kafirs and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condoned the late Mr. Willoughby’s murder.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was present at the meeting and had reason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that Maulana Abdul Bari said with the greatest 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confess that the speech could not possibly provide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Mr. Douglas’ secession.  I deny that the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condoned the murder, or by calling Mr. Willoughby a Kafir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intention of insulting Christians.  Mr. Douglas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seceding.  He never protested at the meeting,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to me.  He knew that I had great regard for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and that I myself would have spoken out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condonation of the offence in his speech, or if there was any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offered to Christians as such.  I could not associate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insult to any of the great religions of the world. 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Douglas suspended his practice and joined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for the sake of the khilafat but equally for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a party to the extension of non-co-operation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the establishment of swaraj in India.  Does Mr. Douglas now</w:t>
      </w:r>
    </w:p>
    <w:p>
      <w:pPr>
        <w:autoSpaceDN w:val="0"/>
        <w:autoSpaceDE w:val="0"/>
        <w:widowControl/>
        <w:spacing w:line="220" w:lineRule="exact" w:before="3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Andrews’ letter, which, referring to Gandhiji’s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(“Depressed Classes”, 27-10-1920), put the following question : “Will all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schools and colleges be open to the depressed classes?”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swaraj or redress for the Punjab?  And can he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movement because a moulvi however distinguished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by his speech?  Surely there is something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incomprehensible about Mr. Douglas’ attitude.  However, I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Douglas to clear up his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justify his secession on more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grounds.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me to deal with the speeches themselves,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the speech delivered by Maulana Abdul Bari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a reporter is at any time great, but when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down a report in long hand, and at the same time to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speaker’s remarks made in a tongue the reporter only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understands, the task becomes still more difficult.  Such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which my co-worker, Mr. Mahadev Desai, occupied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notes of the Maulana’s speech.  I saw his report after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grieved about it.  I thought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though innocent mistake was made by him.  The report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justice to the Maulana and makes him say that the murderer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Willoughby was a martyr, and that he, the Maulana had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 in preference to that of </w:t>
      </w:r>
      <w:r>
        <w:rPr>
          <w:rFonts w:ascii="Times" w:hAnsi="Times" w:eastAsia="Times"/>
          <w:b w:val="0"/>
          <w:i/>
          <w:color w:val="000000"/>
          <w:sz w:val="22"/>
        </w:rPr>
        <w:t>Alkoran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consider Mr.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to be one of the best and most careful of the co-workers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fortune to possess.  But the best of us may,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intentions, sometimes make mistakes.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recollection what Maulana Abdul Bari Saheb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disliked the murder of Mr. Willoughby as much as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that it had damaged the khilafat cause.  He felt sure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known anything of the proposed murder he would have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 to prevent it.  That was a position he himself could 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when taken by others.  But it was a different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asked, as he was by some of his friends, to condemn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jahanam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He, as a religious man found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 He did not know how the murder was committed, or what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motives actuating it.  The murderer’s position after death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clearly a matter between him and his Maker,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on the part of any person to anticipate the verdict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Deity.  Mr. Willoughby belonged to the Kafir race, and had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jehad proclaimed anyone belonging to the enemy race could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lawfully killed by the sword of Islam. But they (the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Douglas Replies”, 17-11-1920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Mussulmans) had decided not to draw the sword and so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for any Mussulman to take the life of any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enemy race.  They had accepted Mr. Gandhi’s advice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For there was ample warrant for it in the Koran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Prophet’s own life.  And so long as non-co-operation continued,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guided entirely by Mr. Gandhi.  He was rebuked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the Hindus who were idolators.  It was his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perfectly competent for a Mussulman to prefer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Kafirs who had left no stone unturned to put Islam in jeopardy. </w:t>
      </w:r>
    </w:p>
    <w:p>
      <w:pPr>
        <w:autoSpaceDN w:val="0"/>
        <w:autoSpaceDE w:val="0"/>
        <w:widowControl/>
        <w:spacing w:line="28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gist of the Maulana’s speech.  The speech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bitter.  Who can complain of bitterness of speech in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religious devotion as Maulana Abdul Bari when he finds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honour is at stake?  I personally dislike the use of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Kafir as applied to anyone, as I dislike the use by a Hindu of the word</w:t>
      </w: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mlechchha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anaryas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anyone.  But I refuse to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or the Hindu for the use of words to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accustomed from their childhood.  Time will certainly 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discontinuance of such words as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different professions and faiths grows.  Must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learning or the goodness of a man like Bishop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Heber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calling Hindus heathens and even pitying them?  “Man </w:t>
      </w:r>
      <w:r>
        <w:rPr>
          <w:rFonts w:ascii="Times" w:hAnsi="Times" w:eastAsia="Times"/>
          <w:b w:val="0"/>
          <w:i w:val="0"/>
          <w:color w:val="000000"/>
          <w:sz w:val="22"/>
        </w:rPr>
        <w:t>alone is vile”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said of a whole race of mankind and is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in many a Christian church.  I can therefore see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>Mr. Douglas’ decision in the above speech.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was still more unexceptionable. 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could regret more than he did the murder of Mr. Willoughby.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Khilafat Committees sedulously tried their best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there would certainly have been not one but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murderers.  But it was their duty for the sake of their own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prevent them so long as they accepted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declined to identify himself with toadying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murderer.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too that I have been misreported.  I never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give notice when we intended to draw the sword.  I </w:t>
      </w:r>
    </w:p>
    <w:p>
      <w:pPr>
        <w:autoSpaceDN w:val="0"/>
        <w:autoSpaceDE w:val="0"/>
        <w:widowControl/>
        <w:spacing w:line="214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Impure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Non-Aryans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Reginald Heber (1782-1826); Bishop of Calcutta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actual lines,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3rd footnote to “Letter to S. K. Rudra”, 18-4-1917.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murder with the emphasis I could command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honour of Islam would be injured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condonation of the murder of an innocent man when an assurance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was issued by authoritative religious bodies in Islam. 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my own personal religion forbade me to take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enemy in any case whatsoever.  But I added that I recognized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and for that matter lakhs of Hindus, believed that killing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was considered lawful under certain circumstances.  And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Mussulmans of India wanted to draw the sword,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 honourable men declare themselves in no equivocal terms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due notice.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repeat what I have often said that the noblest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among the Mussulmans (and I count Maulana Bari 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as such) are trying their utmost to prevent violence.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verily believe that but for strenuous efforts of such men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broken out in this land.  I admit that it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to Islam or India.  It would only have provided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>ruthless repression without doing any honour to Islam or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 THE  CONGRESS  CONSTITUTION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belated report of the Congress Constitution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published for general information, and opinion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from all public bodies in order to assist the deliberations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Committee.  It is a pity that, small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Committee was, all the members never met at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spite of efforts, to have a meeting of them all.  It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nobody’s fault that all the members could not meet. 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report has passed through the searching examination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member, and the report represents the mature deliberations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out of the five members.  It must be stated at the same time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pretend to be the unanimous opinion of the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present a dissenting minute, a workable scheme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leaving each member free to press his own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matters in which they  are not quite unanimous. 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of the constitution, however, is the alteration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So far as I am aware there is no fundamental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between the members.  In my opinion the altered creed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represents the exact feeling of the country at 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proposed alteration has been subjected to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in several newspapers of note.  But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faces the country is that popular opinion is far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several newspapers which have hitherto commanded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have undoubtedly moulded public opinion. 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formation of opinion today is by no means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classes, but the masses have taken it upon themselves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formulate opinion but to enforce it.  It would be a mistake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belittle or ignore this opinion, or to ascribe it to a temporary upheaval.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equally a mistake to suppose that this awakening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is due either to the activity of the Ali Brothers or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we have the ear of the masses because we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sentiments.  The masses are by no means so foolish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unintelligent as we sometimes imagine.  They often perceive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intuition, which we ourselves fail to see with our intellect.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the masses know what they want, they often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express their wants and, less often, how to get what they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 comes the use of leadership, and disastrous results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follow a bad, hasty, or what is worse, selfish lead.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the proposed creed expresses the present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nation, and the second shows the way that desire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 In my humble opinion, the Congress creed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alteration is but an extension of the original.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break with the British connection is attempted, it is strictly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existing article that defines the Congress creed.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lies in the contemplated possibility of a break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connection. In my humble opinion, if India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unhampered progress, we must make it clear to the British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desire to retain the British connection, if we can rise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height with it, we are determined to dispense with, and even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that connection, if that is necessary for full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 I hold that it is not only derogatory to national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actually impedes national progress superstitiously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progress towards our goal is impossible without British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ection.  It is this superstition which makes some of the best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Punjab wrong and the khilafat insult. This blind adherence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connection makes us feel helpless. The proposed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enables us to rid ourselves of our helpless condition. I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hold that it is perfectly constitutional openly to strive after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but lest there may be dispute as to the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any movement for complete independence, the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highly technical adjective “constitutional” has been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altered creed in the draft.  Surely it should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that the methods for achieving our end are legitimate,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honourable, and peaceful. I believe that this was the reasoning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my colleagues in accepting the proposed creed. 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certainly my view of the whole alteration.  There is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adopt any means that are subversive of law and order.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however, that I am treading a delicate ground when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law and order for, to some of our distinguished leaders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methods appear to be lawless and conducive to disorder. 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they will perhaps  grant that the retention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“constitutional” cannot protect the country against methods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employing.  It gives rise, no doubt, to a luminous legal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any such discussion is fruitless when the nation means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important alteration refers to the limitation of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delegates.  I believe that the advantages of such a limitation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 We are fast reaching a time when without any such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become an unwieldy body.  It is difficult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unlimited number of visitors; it is impossible to transact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busines if we have an unlimited number of delegates.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important alteration is about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All-India Congress Committee, making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practically the Subjects Committee, and the redistribution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for the purposes of the Congress on a linguistic basis.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comment on these alterations, but I wish to add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accepts the principle of limiting the number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to introduce the principle of proportional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representation.That would enable all parties, who wish, to be repres-</w:t>
      </w:r>
      <w:r>
        <w:rPr>
          <w:rFonts w:ascii="Times" w:hAnsi="Times" w:eastAsia="Times"/>
          <w:b w:val="0"/>
          <w:i w:val="0"/>
          <w:color w:val="000000"/>
          <w:sz w:val="22"/>
        </w:rPr>
        <w:t>ented at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observe 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sees an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implied acceptance of the British Committee,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draft constitution is concerned, and my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Committee and the newspaper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 that for several years I have held my present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that body.  It would have been irrelevant for me, </w:t>
      </w:r>
      <w:r>
        <w:rPr>
          <w:rFonts w:ascii="Times" w:hAnsi="Times" w:eastAsia="Times"/>
          <w:b w:val="0"/>
          <w:i w:val="0"/>
          <w:color w:val="000000"/>
          <w:sz w:val="22"/>
        </w:rPr>
        <w:t>perhaps, to suggest to my colleagues the extinction of that Committee.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British Congress Committee and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 20-9-1920.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our function to report on the usefulness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 We were commissioned  only  for  preparing a new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stitution.  Moreover I knew that my colleagues were not averse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British Committee.  And the drawing up of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enabled me to show that where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 was desirous of agreeing quickly with my opponents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 But I propose certainly to press for abolition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as it is at present constituted, and the stopping of its organ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INNOCENT  MISTAKE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Mr. Mahadev Desai gave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on the whole, an excellent report of the mammoth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Lucknow.  In this report he gave an account of Maulana Abdul 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speech, a speech which was followed with great attention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 A Christian named Douglas misconstrued the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extent that he has resumed legal practice which, embracing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non-co-operation, he had abandoned and has now given up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work.  Others, too, have reacted to the speech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 I know that Shri Mahadev Desai cannot follow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Persianized and Arabicized Urdu of the Maulana Saheb very well.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speech, he has committed an error in his report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Saheb’s speech had produced an entirely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 I reproduce it here as well as I can recollect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cannot be attributed to the Maulana Saheb, since I took no </w:t>
      </w:r>
      <w:r>
        <w:rPr>
          <w:rFonts w:ascii="Times" w:hAnsi="Times" w:eastAsia="Times"/>
          <w:b w:val="0"/>
          <w:i w:val="0"/>
          <w:color w:val="000000"/>
          <w:sz w:val="22"/>
        </w:rPr>
        <w:t>notes of the speech.  But I am sure that the thought are his.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Gandhiji’s comments on the Kheri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I feel it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duty to say something.  I do not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politics;  I do not want to make a speech, I wish to speak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aalim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shall speak sitting [on my knees]. 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all man-ner of things about this assassination.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understand nothing about the matter.  I wish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based on the tenets of my religion as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Some say that the murderer will go to hell. 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this.  Only God understands a man’s heart.  How can I know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Assassination of Willoughby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learned man, here a man informed on matters of religion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and for what reason that man committed the murder?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permits, in no uncertain terms,  the killing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 It is impossible to decide who is innocent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from among one’s enemies.  It is an accepted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war all persons of the enemy nation can be killed.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Willoughby was a Kafir and belonged to the enemy nation.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jehad been proclaimed and had the assassin been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he would undoubtedly have been named a martyr.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fighting a jehad just now.  Gandhiji has shown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path, and we know very well that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 shall not succeed in saving Islam by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jehad; we do not have the strength for it.  Gandhiji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way of non-co-operation, and we have accepted it.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specific injunctions in the Koran supporting this. 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had resort to non-co-operation for thirteen years.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my faith in Gandhiji, quite a few Muslims are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but I can say that they do not understand me at all.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the friendship of the Hindus to that of the Kafirs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threatened the existence of Islam, and, for their sake,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my duty to spare the cow.  The Prophet himself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hands with idolators.  So long as the Khilafat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aalims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declared a jehad, we cannot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and it is for this reason that I feel pained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Willoughby’s murder.  Had I known beforehand, I would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steps to prevent it. But to say this and express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the murder is one thing, and to declare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will go to hell is another.  Only God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murderer should go to hell or to heaven. 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is that the assassination has given a set-back, to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struggle and that we should prevent such acts.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understand Maulana Saheb’s speech to have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from this that, unless shorthand notes are taken,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report important speeches.  Shri Mahadev’s report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done injustice to the Maulana Saheb. 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that the murderer was a martyr and I, at any rate,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statement would be a discredit to Islam.  If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murder for a good cause, even for the sake of the khilafat,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responsibility without a jehad having been declared,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in my humble view, be looked upon as a martyr. 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man would not deserve to go to hell is quite another matter and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the point; but martyrdom is the special reward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deed.  A deed which, we admit, may give a setback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movement cannot make a martyr of anyone.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therefore, that the Maulana Saheb said in his speech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murderer had become a martyr.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mistake which I notice in Shri Mahadev’s account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reported the Maulana Saheb as preferring my behest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 of the Koran-e-Sharif.  No Muslim may follow the behest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another Muslim, much less that of a Hindu, in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injunctions of the Koran-e-Sharif.  Just as the Vedas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final word for the Hindus, so is the Koran-e-Sharif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 Besides, I dare not command an </w:t>
      </w:r>
      <w:r>
        <w:rPr>
          <w:rFonts w:ascii="Times" w:hAnsi="Times" w:eastAsia="Times"/>
          <w:b w:val="0"/>
          <w:i/>
          <w:color w:val="000000"/>
          <w:sz w:val="22"/>
        </w:rPr>
        <w:t>aalim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like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Saheb; I cannot command even the Khilafat Committee.  I can be, and </w:t>
      </w:r>
      <w:r>
        <w:rPr>
          <w:rFonts w:ascii="Times" w:hAnsi="Times" w:eastAsia="Times"/>
          <w:b w:val="0"/>
          <w:i w:val="0"/>
          <w:color w:val="000000"/>
          <w:sz w:val="22"/>
        </w:rPr>
        <w:t>am, only an adviser and no more.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one more mistake remains to be pointed out.  Shri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reported the last sentence of the Maulana Saheb’s speech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ever since I entered this struggle, nothing has been dearer to me than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and the cow.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the Maulana Saheb having said this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would not say it. All that he can say is that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are dearer to him than others.  Nevertheless, this mistake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on a level with the two mistakes mentioned above. 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may encourage an ignorant person to commit a murder,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conviction that this was not the Maulana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intention—he does not want it.  The second mistake does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 and also gives a cause to Muslims to feel hurt.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idea that any Muslim should prefer the behest of a man to of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Korane Sharif is intolerable to an orthodox Muslim.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point out to the attentive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in his note below the report Shri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>shielded himself and the Maulana Saheb in advance.  He says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given above the Maulana Saheb’s arguments in my own words.  There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conceivably be errors in it, but I have given the speech as I understood it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recollect it.  The occasion was so important and the matter was discussed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words so carefully weighed that, unless every word of the speech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reproduced, the report is bound to be inadequate in one way or another.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too had not taken down the speech verbatim.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drawn readers’ attention to the inaccuracies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Others who heard the speech can certainly point out inaccuracies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report and the Maulana Saheb alone can see the inadequacy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of us all; if he wishes, he can certainly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must learn from this my responsibility as a jou rnalist.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for any editor to check every line  printed in  his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seen Shri Mahadev’s report before it was printed,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altered it along the lines indicated above. 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find fault with Shri Mahadev either. A reporter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if he reports honestly and in good faith what he has heard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understood it. Readers should bear in mind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editors and reporters and read their papers with due corrections.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do so, they would  be doing great injustice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newspapers and quite certainly would not derive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profits as they could.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Mr. Douglas who, as I have stated above,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from the movement. He has been altogether hasty.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Saheb’s description of Christians as Kafirs has hurt him. I </w:t>
      </w:r>
      <w:r>
        <w:rPr>
          <w:rFonts w:ascii="Times" w:hAnsi="Times" w:eastAsia="Times"/>
          <w:b w:val="0"/>
          <w:i w:val="0"/>
          <w:color w:val="000000"/>
          <w:sz w:val="22"/>
        </w:rPr>
        <w:t>can understand this. It would have been better if the term “Kafir”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used.  The Maulana Saheb,  however, had used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and with reference to the British whom he regards,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enemies. In any case, Mr. Douglas should have ascertained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 the meaning of the term before taking the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he did.  Instead, he has been in too great a hurry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so I, at any rate, view his action with some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Saheb’s words were strong, no doubt,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they were not of the kind with which a man whose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clean need take offence, and I am equally convinced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intended to encourage assassination. In his speech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has merely explained what the Holy Book says and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the attacks on him.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 SPPECH  AT  MEETING  IN  NASIK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4,  1920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talk about many things in this holy place. 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 am sorry that Maulana Shaukat Ali, who is like a brother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is not with me just now.  He and his brother, Mahomed Ali,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engaged in important work in Aligarh and, therefore,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brother-in-law,  Moazam Ali, a resident of Moradabad, who has just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practice as a barrister, has accompanied me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probably heard of Pandit Motilal Nehru,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President of the Congress.  His great services and sacrifices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Punjab are known to all.  It is his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Malaviya’s great efforts which saved the lives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Hindus and Muslims in the Punjab.  Even today,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the service of the country, having renounced a </w:t>
      </w:r>
      <w:r>
        <w:rPr>
          <w:rFonts w:ascii="Times" w:hAnsi="Times" w:eastAsia="Times"/>
          <w:b w:val="0"/>
          <w:i w:val="0"/>
          <w:color w:val="000000"/>
          <w:sz w:val="22"/>
        </w:rPr>
        <w:t>flourishing practice worth a lakh of rupees every month.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of the last ten months have convinced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which rules us today is utterly Satanic.  I call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before them two convincing proofs of this.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in the Punjab are probaby unheard of anywhere. 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this Empire has wounded the seven crore Muslims of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them on the khilafat issue, no other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heart to do.  What should the subjects of such a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do?  Tulsidas has said that one must shun association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wicked, the evil-minded—give up their company, break off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them, non-co-operate with them, stop helping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kind of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we shall be able to purify ourselves,  end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establish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only when we offer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oblation is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swaraj. 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swaraj we cannot throw off the yoke of this Satanic rule.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we establish this swaraj?  By cultivating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among us, between Hindus and Muslims, by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ourselves. Until this Empire has repented its misdeeds, apolo-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gized for them, we must shun all dealings with  it. We should 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or bend this Empire by killing Englishmen or burning </w:t>
      </w:r>
      <w:r>
        <w:rPr>
          <w:rFonts w:ascii="Times" w:hAnsi="Times" w:eastAsia="Times"/>
          <w:b w:val="0"/>
          <w:i w:val="0"/>
          <w:color w:val="000000"/>
          <w:sz w:val="22"/>
        </w:rPr>
        <w:t>down their houses; we can gain our end by breaking off relations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went to Nasik at the special invitation of Shrimad Shankaracharya </w:t>
      </w:r>
      <w:r>
        <w:rPr>
          <w:rFonts w:ascii="Times" w:hAnsi="Times" w:eastAsia="Times"/>
          <w:b w:val="0"/>
          <w:i w:val="0"/>
          <w:color w:val="000000"/>
          <w:sz w:val="18"/>
        </w:rPr>
        <w:t>of Karavirpeeth, who himself presided over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one hundred thousand people can make thirty crores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before them, the reason is that we ourwelves are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slaves. We assume that, should the British leave, we would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and destroy one another.  We must forthwith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this delusion. We must refuse to feel helpless before them. 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and Muslims uniting to kill, they should offer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to secure freedom.  I want you to see that this is the only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other.  We can fight Satan and vanquish him,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helplessness, not with his methods but with God’s help and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help is available ony to him who has love in his heart.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want to build on the foundation of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 we must disown all ties with this wicked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its gifts and favours and everything else.  Its titles, its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jobs it offers must be totally unacceptable to 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 once, without taking thought of consequences, turn our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 in the same way that we would  escape from a burning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enlist in its army, either.  Nor should we walk into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the trap it has laid for us.  I find some persons advancing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the money with which the Government runs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its own, but the people’s. If so [they ask], why should we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schools?  I ask in reply how, once a robber has disposessed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money, you can claim the money in his hand as yours.  If,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wealth the robber has seized from you, he offers to return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gift to you, would you accept it?  How can we accept a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robbed us of our honour, who has committed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 of all by endangering our religion?  Our duty at the 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is to withdraw from all association with the Government.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seek the help of its courts to settle our disputes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see to it that not a single voter votes for any candidate </w:t>
      </w:r>
      <w:r>
        <w:rPr>
          <w:rFonts w:ascii="Times" w:hAnsi="Times" w:eastAsia="Times"/>
          <w:b w:val="0"/>
          <w:i w:val="0"/>
          <w:color w:val="000000"/>
          <w:sz w:val="22"/>
        </w:rPr>
        <w:t>contesting election to the newly-introduced councils.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this and, at the same time, understand the moral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swadeshi, we shall have swaraj within a year, secure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Punjab and on the khilafat issue.  Swadeshi is no minor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today in a state of abject poverty, has no food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cloth to wear.  I have seen large numbers of women who,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an-other garment to change into, are unable to have a bath.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that people should have at least two square meals a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 on the body to cover their nakedness, every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now have to embrace swadeshi and every woman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install the sacred spin-ning-wheel in her home and start spinning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would not be right for us to use mill-made cloth, for such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used by those who are the poorest among us.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English cloth and start using Indian mill-made cloth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mean our making cloth dearer for the poor. 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wear garments made only from cloth produced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with yarn spun by the women in our homes.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I allure you, more sacred and more beautiful than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wear.  This is the only royal road to save India from her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 I pray God grant you the strength to take a sacred pledge,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spot hallowed by the Ganga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 sacrifice  your  all so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free, the wounds of the Muslims may be healed and </w:t>
      </w:r>
      <w:r>
        <w:rPr>
          <w:rFonts w:ascii="Times" w:hAnsi="Times" w:eastAsia="Times"/>
          <w:b w:val="0"/>
          <w:i w:val="0"/>
          <w:color w:val="000000"/>
          <w:sz w:val="22"/>
        </w:rPr>
        <w:t>justice done on the Punjab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LETTER  TO  THE  TEACHERS  AND  PUPILS</w:t>
      </w:r>
    </w:p>
    <w:p>
      <w:pPr>
        <w:autoSpaceDN w:val="0"/>
        <w:tabs>
          <w:tab w:pos="5810" w:val="left"/>
        </w:tabs>
        <w:autoSpaceDE w:val="0"/>
        <w:widowControl/>
        <w:spacing w:line="304" w:lineRule="exact" w:before="76" w:after="0"/>
        <w:ind w:left="2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OF  GURUKUL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[</w:t>
      </w:r>
      <w:r>
        <w:rPr>
          <w:rFonts w:ascii="Times" w:hAnsi="Times" w:eastAsia="Times"/>
          <w:b w:val="0"/>
          <w:i/>
          <w:color w:val="000000"/>
          <w:sz w:val="22"/>
        </w:rPr>
        <w:t>November  5,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  AND  PUPILS  OF  GURUKUL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I forget that the Gurukul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my children with bonds of love?  What message can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 If I must, I will tell you: Do you keep off the sin of modernity?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of the downtrodden of India by spinning every day?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realized that plying the little spinning-wheel today is a great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yajna?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step along this path is ever wasted.</w:t>
      </w:r>
    </w:p>
    <w:p>
      <w:pPr>
        <w:autoSpaceDN w:val="0"/>
        <w:autoSpaceDE w:val="0"/>
        <w:widowControl/>
        <w:spacing w:line="300" w:lineRule="exact" w:before="6" w:after="0"/>
        <w:ind w:left="46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S.N. 7429</w:t>
      </w:r>
    </w:p>
    <w:p>
      <w:pPr>
        <w:autoSpaceDN w:val="0"/>
        <w:autoSpaceDE w:val="0"/>
        <w:widowControl/>
        <w:spacing w:line="240" w:lineRule="auto" w:before="8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Godavari, which is called “The Ganges of the South” (</w:t>
      </w:r>
      <w:r>
        <w:drawing>
          <wp:inline xmlns:a="http://schemas.openxmlformats.org/drawingml/2006/main" xmlns:pic="http://schemas.openxmlformats.org/drawingml/2006/picture">
            <wp:extent cx="3556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date, Gandhiji was in Poona.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Residential educational institution founded by Shraddhanand near Hardwar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clear.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 SPEECH  AT  MEETING  IN  DECCAN  GYMKHANA,</w:t>
      </w:r>
    </w:p>
    <w:p>
      <w:pPr>
        <w:autoSpaceDN w:val="0"/>
        <w:autoSpaceDE w:val="0"/>
        <w:widowControl/>
        <w:spacing w:line="292" w:lineRule="exact" w:before="0" w:after="0"/>
        <w:ind w:left="0" w:right="29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POONA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5,  1920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ashamed when I heard that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invited the Governor to this Gymkhana and had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the prizes.  I know the Governor to be a worthy man. 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Lt.-Governor of the Punjab had lost his head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outrages,  this Governor had kept his and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cool.  If at all we wish to retain this Empire,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him as a Governor.  Even so, I should have no dealings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since he has not resigned from Government service.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man like him remain in the service of an Empire which 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breath, not of God, but of Satan over it?  If my revered master,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had been alive and held the post of a Governor,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would not go anywhere near a Governor who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outrageous acts of an Empire like this.  Even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can do nothing while in the service of this Empire. 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Maharaj, who sacrificed his life fighting for swaraj, deserved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 Even him, I would have refused to salute if he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Viceroy in this Empire which has refused to apologize [for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misdeeds].  My fight is not against the British people but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 The  latter talks big things but carries out nothing in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turned its back on Cobden and Bright and accepted slavery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 So long as things continue thus,  we should refuse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dealings with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14-11-1920</w:t>
      </w:r>
    </w:p>
    <w:p>
      <w:pPr>
        <w:autoSpaceDN w:val="0"/>
        <w:autoSpaceDE w:val="0"/>
        <w:widowControl/>
        <w:spacing w:line="292" w:lineRule="exact" w:before="430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 SPEECH  AT  MEETING  IN  BHAVANIPETH,  POONA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1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 5, 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have been fighting to this day.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talked about unity.  What little friendship we show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has a political aim and does not spring from the heart. 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that now we cleansed our hearts and cultivated genuine love.</w:t>
      </w:r>
    </w:p>
    <w:p>
      <w:pPr>
        <w:autoSpaceDN w:val="0"/>
        <w:autoSpaceDE w:val="0"/>
        <w:widowControl/>
        <w:spacing w:line="198" w:lineRule="exact" w:before="29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things I see happening here between Brahmins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make me shudder. I once spoke in Madras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Brahmins. It was a private meeting.  There the problem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is of a different character, and is a very acute one. 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example, I said that the Brahmins’ treatment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Satanic as  the treatment meted out by the bureaucracy [to us].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was  talking to Brahmins, I pointed out the wrong they do.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  certainly Satanic to treat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untouchable.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so long as we had not got rid of the Satanism in us,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fit to overcome it in others.  Actually, my charge  was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 but against the Hindu community itself. 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 the   Brahmins   of   today.    The   late   Mr.   Gokhale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and so was the Lokamanya, and they, too, used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[so-called] untouchables were the same as others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if we continued to treat them as untouchables,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manage swaraj.</w:t>
      </w:r>
    </w:p>
    <w:p>
      <w:pPr>
        <w:autoSpaceDN w:val="0"/>
        <w:autoSpaceDE w:val="0"/>
        <w:widowControl/>
        <w:spacing w:line="26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refer to Maharashtra.  The non-Brahmins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its context an expression I used in Madras only in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and have been misapplying it.  Some of them even go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say that they are not Hindus.  Those, at any rate,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themselves with the quarrel of Brahmins and non-Brahmins.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non-Brahmins, however, I say that just as we would not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criminal proceedings against any Muslims if they should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so also should they give up thinking in such terms. 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that, if they approach this wicked Empire for help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they will have to become slaves of the Empire itself.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non-Brahmins to see that they do not falsely attribute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me and give currency to it.  I do not know what the 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Shodhak Mandal is; it has been telling the people, however,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assert that this is not true. 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 ideas have been propagated in my name.  I am an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Hindu—I am a </w:t>
      </w:r>
      <w:r>
        <w:rPr>
          <w:rFonts w:ascii="Times" w:hAnsi="Times" w:eastAsia="Times"/>
          <w:b w:val="0"/>
          <w:i/>
          <w:color w:val="000000"/>
          <w:sz w:val="22"/>
        </w:rPr>
        <w:t>Vaishnava;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unshakable faith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Upanishads.  I know the short-comings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holy books, but I am a staunch believer in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to, is welcome to profit from this fact and exploit my name. </w:t>
      </w:r>
      <w:r>
        <w:rPr>
          <w:rFonts w:ascii="Times" w:hAnsi="Times" w:eastAsia="Times"/>
          <w:b w:val="0"/>
          <w:i w:val="0"/>
          <w:color w:val="000000"/>
          <w:sz w:val="22"/>
        </w:rPr>
        <w:t>If Hindus create divisions, like that between Brahmins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>Brahmins, and go begging to the Government for protection, I want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organization of society into four castes, each with a distinctive </w:t>
      </w:r>
      <w:r>
        <w:rPr>
          <w:rFonts w:ascii="Times" w:hAnsi="Times" w:eastAsia="Times"/>
          <w:b w:val="0"/>
          <w:i w:val="0"/>
          <w:color w:val="000000"/>
          <w:sz w:val="18"/>
        </w:rPr>
        <w:t>function, and the division of life into four stages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they will get a good knocking on the head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empty-handed.  Muslims have had this experience.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 nation undone, we have no choice but to unite,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</w:t>
      </w:r>
    </w:p>
    <w:p>
      <w:pPr>
        <w:autoSpaceDN w:val="0"/>
        <w:tabs>
          <w:tab w:pos="3412" w:val="left"/>
          <w:tab w:pos="5212" w:val="left"/>
        </w:tabs>
        <w:autoSpaceDE w:val="0"/>
        <w:widowControl/>
        <w:spacing w:line="294" w:lineRule="exact" w:before="0" w:after="0"/>
        <w:ind w:left="1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*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 Government wants to arrest us.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blame it for this, if it is true. We seek to uproot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then, has the right to arrest us. You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hartal.  If you do, your action will mean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for imprisonment.  If some of you should go mad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houses or kill a few Englishmen, you would be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miscalculation. Our country is not Egypt or Russia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Ireland. Ours is not an armed fight. Our weapon is non-co-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operation.The Government believes that, if we are arrested,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cowed down and keep still. You can tell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are shrewd calculations it is making but that,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things will not turn out that way.  If you readily take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the non-co-operation movement which I am conducting,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secure our release.  With the seal of swaraj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you will get all three of us out of jail.  It should be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are released.  I would not like to be set free by them;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be released by your hands, though not even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if they are blood-stained.  Be sure that, if my arrest is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bloodshed, that very moment my blood, too, will have been shed.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pray to God to give me the strength to burn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 kindled by your actions.  I trust that my own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betray me.  If it does, nevertheless, I will pray for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14-11-1920</w:t>
      </w:r>
    </w:p>
    <w:p>
      <w:pPr>
        <w:autoSpaceDN w:val="0"/>
        <w:autoSpaceDE w:val="0"/>
        <w:widowControl/>
        <w:spacing w:line="292" w:lineRule="exact" w:before="43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 SPEECH  AT  WOMEN’S  MEETING, POONA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6,  1920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all communities, Hindus, Muslims,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it is the women who preserve dharma.  The day they forsake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 it will be destroyed.  Our Shastras say that a country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king and the women have abandoned dharma perishes.  In our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 women have not totally abandoned it, but the king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is governed in the same way as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—as the </w:t>
      </w:r>
      <w:r>
        <w:rPr>
          <w:rFonts w:ascii="Times" w:hAnsi="Times" w:eastAsia="Times"/>
          <w:b w:val="0"/>
          <w:i w:val="0"/>
          <w:color w:val="000000"/>
          <w:sz w:val="22"/>
        </w:rPr>
        <w:t>kingdm of a monster.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*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Empire has made cowards of men.  Had we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cowards, had the women brought forth brave men, the atrocities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Punjab] would have been impossible. But alas! these days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 are no longer men.  I want the mothers in India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 So long as they do not rear brave men,  India’s deliverance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how is this to be done? 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brave men only when the women have courage in their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faith, when God has become the lord of their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learnt to fear Him   alone, and to fear no man.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end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we must have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prevail.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hope to have the strength to bring this about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like that of Parvati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Kausalya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dharma as conscientiously as Draupadi and Damayanti </w:t>
      </w:r>
      <w:r>
        <w:rPr>
          <w:rFonts w:ascii="Times" w:hAnsi="Times" w:eastAsia="Times"/>
          <w:b w:val="0"/>
          <w:i w:val="0"/>
          <w:color w:val="000000"/>
          <w:sz w:val="22"/>
        </w:rPr>
        <w:t>did? Till they do this, it is impossible that we shall have brave 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18-11-1920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 SPEECH  AT  MEETING  IN  WAI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6,  1920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 I made in Madras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twisted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is being used to serve unworthy ends.  I humbly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it had no reference to this quarrel.  Non-Brahmins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will throw off the yoke of Brahmins. 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>persecute the latter and harass them in all manner of ways.  Surely,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Seeking God through love and devotion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the Himalayas and consort of Siva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tour. The two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speechwere reproduced, one in the issue of 14-11-1920 and the other in the issue of </w:t>
      </w:r>
      <w:r>
        <w:rPr>
          <w:rFonts w:ascii="Times" w:hAnsi="Times" w:eastAsia="Times"/>
          <w:b w:val="0"/>
          <w:i w:val="0"/>
          <w:color w:val="000000"/>
          <w:sz w:val="18"/>
        </w:rPr>
        <w:t>21-11-1920.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at Law College, Madras”, 22-8-1920.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Hindu culture does not permit such conduct towards anyone.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passes my understanding how any person brought up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can bring himself to say that he is not a Hindu.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it, either, that any non-Brahmin should have hatred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 I am a non-Brahmin, but I do not hate any Brahmin.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I claim that for a sincere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work it is quite easy to eschew ill will and hatred.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teaches that, if we wish to conquer anyone, it should be with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non-Brahmins to give up fighting if they love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 It the Brahmins have done them injustice, they may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for the future.  You should first be clear about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have done to you and then approach some Brahmin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matters set right.  Brahmins are trying to reform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and remove the shortcomings to be found in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Hinduism; they are unhappy about these.  I am not speaking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who remain plunged in darkness and merely go on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 the words of the Shastras;  I speak of those whom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attack and tell the latter that by their hostility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they   will be cutting their own throats.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372" w:val="left"/>
          <w:tab w:pos="5412" w:val="left"/>
        </w:tabs>
        <w:autoSpaceDE w:val="0"/>
        <w:widowControl/>
        <w:spacing w:line="294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*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co-operated for 30 years but, today, I have embarked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 Why?  Only because, as our Shastras say, we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 operate with a man while there is some little measure of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him, but when a man is obstinately determined to forget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it becomes everyone’s duty to turn his back on such a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Tulsidas, Tukaram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,—all of them taught this same thing,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co-operation between a god and a monster,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Ravana.  Rama and Lakshmana were mere boys,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 ten-headed Ravana.This British Government of ours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a sharp dagger into the Muslims’ heart, has slighted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things have been done to men and women and to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To prevent things from happening again,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Government is the only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meaning of the identification with others which the</w:t>
      </w:r>
    </w:p>
    <w:p>
      <w:pPr>
        <w:autoSpaceDN w:val="0"/>
        <w:autoSpaceDE w:val="0"/>
        <w:widowControl/>
        <w:spacing w:line="218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14-11-1920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Saint-poets of Maharashtra, contemporaries of Shivaji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of?  You have not cultivated such identification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beatings to which men were subjected in the Punjab, the forcing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crawl on their stomachs and to rub the nose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did so, the atrocities inflicted on students—so long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that these things were done to you.  It is said about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Samarth Ramdas Swami that once, when he saw someone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whipped, he felt it so much that sores appeared on his back.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identification with others which Ramdas Swami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that he has become for us a man ever to be revered. 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the injustice in the Punjab and that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been done to us, how can we fight to defend Islam,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Hinduism?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makes mistakes but, on realizing that a mistake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made, one apologizes for it.  This Empire,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made a mistake refused, in its pride, to acknowledge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us to forget the cruel things done; this, therefore,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worthy of a devil.  Tulsidas has said that one should shun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  of the evil.  It is on the strength of this teaching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 advising people to avoid association with this Empire. 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if, while living in it, we refuse to accept any favour 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 Sita, living in the kingdom of Ravana, found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delicious food sent by the latter or the services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monster-women.  Thus, by her severe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she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ideal of perfect chastity.  If we would guard our character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defilement, there is no way but non-co-operation.  Students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schools and colleges because they are worried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their education.  I assure them that, If they stop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provided by this Satanic Empire in the same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Janakiji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refused food sent by Ravana—she of course got food </w:t>
      </w:r>
      <w:r>
        <w:rPr>
          <w:rFonts w:ascii="Times" w:hAnsi="Times" w:eastAsia="Times"/>
          <w:b w:val="0"/>
          <w:i w:val="0"/>
          <w:color w:val="000000"/>
          <w:sz w:val="22"/>
        </w:rPr>
        <w:t>from Rama—then Rama and Lord Krishna will see to their education.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ask where this Rama of mine is.  Educated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system and reading history as taught in it, we learn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questions.  Our students are falling low, Western education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Western ways, has taught us to cry “Shame!”  on people.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regard for Mrs.  Besant, you may not attend her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go to her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but neither Hindu culture nor Islamic culture</w:t>
      </w:r>
    </w:p>
    <w:p>
      <w:pPr>
        <w:autoSpaceDN w:val="0"/>
        <w:autoSpaceDE w:val="0"/>
        <w:widowControl/>
        <w:spacing w:line="2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name of Sita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Mrs. Besant’s meeting in Bombay and Allahabad;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one to  attend her meetings and then create disturbance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is not to be expressed by clapping hands or disapproval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“Shame!” ; we can express either through action alone.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employ non-co-operation, you should know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teach. This is a holy war.  We can defeat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can prevent people from following the way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living according to dharma. </w:t>
      </w:r>
    </w:p>
    <w:p>
      <w:pPr>
        <w:autoSpaceDN w:val="0"/>
        <w:tabs>
          <w:tab w:pos="550" w:val="left"/>
          <w:tab w:pos="1130" w:val="left"/>
          <w:tab w:pos="1570" w:val="left"/>
          <w:tab w:pos="2790" w:val="left"/>
          <w:tab w:pos="3508" w:val="left"/>
        </w:tabs>
        <w:autoSpaceDE w:val="0"/>
        <w:widowControl/>
        <w:spacing w:line="268" w:lineRule="exact" w:before="26" w:after="2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                           *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 single-minded servants of the country,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render four times the service you render today.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 used to be content to get food and no more, likewise,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embrace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a year, if not for a longer period, </w:t>
      </w:r>
      <w:r>
        <w:rPr>
          <w:rFonts w:ascii="Times" w:hAnsi="Times" w:eastAsia="Times"/>
          <w:b w:val="0"/>
          <w:i w:val="0"/>
          <w:color w:val="000000"/>
          <w:sz w:val="22"/>
        </w:rPr>
        <w:t>and so secure swaraj.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190"/>
        <w:gridCol w:w="2190"/>
        <w:gridCol w:w="2190"/>
      </w:tblGrid>
      <w:tr>
        <w:trPr>
          <w:trHeight w:hRule="exact" w:val="31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contains the finest culture, it teaches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true, the pure, Kshatriya who does not kill but knows how to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taught me one most important word,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apalayanam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wields the sword is likely some time to retreat. Not putting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God, he trusts to his arms and, therefore, he is unable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duty of </w:t>
      </w:r>
      <w:r>
        <w:rPr>
          <w:rFonts w:ascii="Times" w:hAnsi="Times" w:eastAsia="Times"/>
          <w:b w:val="0"/>
          <w:i/>
          <w:color w:val="000000"/>
          <w:sz w:val="22"/>
        </w:rPr>
        <w:t>apalayanam.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I, for one, would certainly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and others like him did this duty and showed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Kshatriyas.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>14-11-1920 &amp; 21-11-1920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SOME  DIFFICULTIES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swaraj is as difficult as it is straight.  There are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ditches on the way.  The mounds will have to be levelled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ditches will have to be filled up.  If we do not break them, the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obstruct our progress, and so will the ditches if we do not fill them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events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have occurred in Ahmedabad are</w:t>
      </w:r>
    </w:p>
    <w:p>
      <w:pPr>
        <w:autoSpaceDN w:val="0"/>
        <w:autoSpaceDE w:val="0"/>
        <w:widowControl/>
        <w:spacing w:line="22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to lawyers in the audience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Sannyasi’s way of life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Refusal to run away in fear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21-11-1920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Mehmedabad”, 1-11-1920.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 There were many who felt satisfied at having saved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goats which were to be slaughtered in sacrific to Mother Kali.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goat been saved in the right manner,  I would have felt very 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saving the goat they hurt many human beings.  For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goat, force was used against these.  This is not Hinduism. 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 teaches does not enjoin the saving of a goat by beating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threatening human beings.  The multitude of lions, tigers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wolves swallow up innumerable goats and other animals;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 to stop them doing so.  A good many snakes sting and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and  human beings, but the Hindus not only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them, they actually consider it a sin to kill them.  On what </w:t>
      </w:r>
      <w:r>
        <w:rPr>
          <w:rFonts w:ascii="Times" w:hAnsi="Times" w:eastAsia="Times"/>
          <w:b w:val="0"/>
          <w:i w:val="0"/>
          <w:color w:val="000000"/>
          <w:sz w:val="22"/>
        </w:rPr>
        <w:t>grounds, then, can we use violence to save a goat?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a religious matter involving Hindus only,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a Muslim moulvi and through him the help of [mill-]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To me this seems to have been a great mistake.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strength of Muslims for such a purpose means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exchanging one form of slavery for another.  The moulvi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interfere.  He should have understood that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his to interfere in a religious quarrel which concerned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One hears that the things the moulvi has been saying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community.  This experience teaches us two lessons.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try to get anything done through force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meetings  called  or  listen to the speeches made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specially deputed by bodies which we trust, such as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the Swarajya Sabha.  It is quite a different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meetings addressed by those whom we look upon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opponents, in order that we may know what their  arguments are.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that, when we have not formed our own opinions,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attend a meeting merely through curiosity, saying, “A </w:t>
      </w:r>
      <w:r>
        <w:rPr>
          <w:rFonts w:ascii="Times" w:hAnsi="Times" w:eastAsia="Times"/>
          <w:b w:val="0"/>
          <w:i w:val="0"/>
          <w:color w:val="000000"/>
          <w:sz w:val="22"/>
        </w:rPr>
        <w:t>moulvi has come; let us go and hear him.”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there are some impostors who flourish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by making speeches in the name of the khilafat or the Swarajya </w:t>
      </w:r>
      <w:r>
        <w:rPr>
          <w:rFonts w:ascii="Times" w:hAnsi="Times" w:eastAsia="Times"/>
          <w:b w:val="0"/>
          <w:i w:val="0"/>
          <w:color w:val="000000"/>
          <w:sz w:val="22"/>
        </w:rPr>
        <w:t>Sabha.  We should on no account go and listen to their speeches.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a Hindi-speaking woman goes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and, claiming to be my daughter, swindles people.  I first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from Dwarka.  Now I receive it from Sind. 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funds in my name and is already in jail.  I have no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but, even if I had one, no one need help or trust persons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happen to be my relations.  This is no time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relationship; it is a time when one must know the man and his worth.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 21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occasion, no person whom we do not know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at his word simply because of his connections.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in a short time all the known public bodies will </w:t>
      </w:r>
      <w:r>
        <w:rPr>
          <w:rFonts w:ascii="Times" w:hAnsi="Times" w:eastAsia="Times"/>
          <w:b w:val="0"/>
          <w:i w:val="0"/>
          <w:color w:val="000000"/>
          <w:sz w:val="22"/>
        </w:rPr>
        <w:t>publish a list of their chosen speakers, so that we may always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nize one as such.  As the non-co-operation struggle gains momentum,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save ourselves from all manner of impostors,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orators and counsellors equally ignorant. A little mistake may </w:t>
      </w:r>
      <w:r>
        <w:rPr>
          <w:rFonts w:ascii="Times" w:hAnsi="Times" w:eastAsia="Times"/>
          <w:b w:val="0"/>
          <w:i w:val="0"/>
          <w:color w:val="000000"/>
          <w:sz w:val="22"/>
        </w:rPr>
        <w:t>conceivably lead us into serious difficulties.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do many things, destroy the old and build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their place.  New schools are to be opened,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appointed, money is to be collected.  We shall not be able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unless we learn to discriminate between persons. 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we shall have to have trust, on the other be cautious. 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our path is that we live like pebbles, we cannot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team.  We lack the power to draw others to ourselves or be drawn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Where we do get drawn, it is out of blind faith. 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faith must go with discrimination.  To allow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to be fooled by any person and start working—this is one difficulty.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fear is that we may spoil all our work by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There are two parties, the non-co-operators and the co-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 In Ankleshwar, a certain co-operator used a harsh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reply a non-co-operator used a harsh word too. Had  they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the result would have been bad. This was only a matter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among ourselves. But, since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co-operation, that party has become a Government party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Suppose a member of the pro-Government party,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picking up a quarrel, uses some abusive word, we retaliate,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scuffle ensues, even a murder, who will suffer?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gets a pretext for using violence, I believe it will not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use of it.  The Government cannot shed blood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 views we express on swaraj.  It will shed blood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first commit a murder, even if it be at the incitement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agent. Swami Shraddhanand believes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any mistakes in April [1919] in Delhi, it was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 by  such  agents.  Hence the easiest way for us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our  anger despite any provocation. Abuse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repaid  with  abuse,  beating  with beating.  Even  in  such  matters, 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to overcome many obstacles by applying the method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  We  should  not  go  to  a  place if we shall not have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forbear.  Mrs.  Besant was insulted in Allahabad;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she was insulted in Bombay too.  If we disapprove of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 views, if we are even likely to be irritated by them,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not attending her meeting. To attend her meeting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 her with cries of “Shame!” or with other insulting slogans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bespeaks lack of culture.  A people without culture cannot have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Lack of culture is incompatible with non-violence,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arms.  There is no room for falsehood, lack of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impudence in the army of non-co-operation.  If we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bear this in mind, we shall lose the game which we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  point of winning.  The fight of non-co-operation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expression to our anger but, by curbing it for generating such </w:t>
      </w:r>
      <w:r>
        <w:rPr>
          <w:rFonts w:ascii="Times" w:hAnsi="Times" w:eastAsia="Times"/>
          <w:b w:val="0"/>
          <w:i w:val="0"/>
          <w:color w:val="000000"/>
          <w:sz w:val="22"/>
        </w:rPr>
        <w:t>superabundant energy that no one can withstand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REQUEST  TO  PEOPLE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movement is in full swing. 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responding, more or less.  Students are leaving their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candidates have given up their intention of entering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lawyers have given up practice.  Swadeshi continues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movement needs money as much as it needs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Money is especially needed at present for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education.If, however, we can collect the money,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will be a sufficient return.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we have a number of other things to do,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too we shall need money.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present estimates, we need five lakhs of rupees.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this sum to spend, we shall make a great success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programme.  We shall be able to give help,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needed, to the schools which become national schools and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properly the work of the university.  If we are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a shining success, our expenditure will have to be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heavy.  Statements of expenditure will be published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estimated that four lakhs will be spent during the first year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the remaining expenditure of one lakh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>miscellaneous character.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67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even those who cannot join the  movement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programmes will do this at any rate : donate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and induce others to do the same.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even those who do not agree with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 will help the cause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at any rate.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days.  The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festival stands for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demon’s rule and the establishment of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view that, so long as our country is in slavery,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all manner of things to enjoy.  The best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spend these days in activities which will hasten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help uphold the honour of our Muslim friends and heal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the wounds of the Punjab.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advice is followed, we should save something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would otherwise spend on celebrating </w:t>
      </w:r>
      <w:r>
        <w:rPr>
          <w:rFonts w:ascii="Times" w:hAnsi="Times" w:eastAsia="Times"/>
          <w:b w:val="0"/>
          <w:i/>
          <w:color w:val="000000"/>
          <w:sz w:val="22"/>
        </w:rPr>
        <w:t>Diwali.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the movement considerably.  I hope every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join in this holy work.  Let no one think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can make donations.  I want the rich to donate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capacity and the poor according to theirs.  If we but get honest </w:t>
      </w:r>
      <w:r>
        <w:rPr>
          <w:rFonts w:ascii="Times" w:hAnsi="Times" w:eastAsia="Times"/>
          <w:b w:val="0"/>
          <w:i w:val="0"/>
          <w:color w:val="000000"/>
          <w:sz w:val="22"/>
        </w:rPr>
        <w:t>workers, we can easily collect as much as we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one will hand over this contribution to an unknown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contributions will be deposited with the Bombay branch </w:t>
      </w:r>
      <w:r>
        <w:rPr>
          <w:rFonts w:ascii="Times" w:hAnsi="Times" w:eastAsia="Times"/>
          <w:b w:val="0"/>
          <w:i w:val="0"/>
          <w:color w:val="000000"/>
          <w:sz w:val="22"/>
        </w:rPr>
        <w:t>of the Swarajya Sabha.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7-11-1920</w:t>
      </w:r>
    </w:p>
    <w:p>
      <w:pPr>
        <w:autoSpaceDN w:val="0"/>
        <w:autoSpaceDE w:val="0"/>
        <w:widowControl/>
        <w:spacing w:line="292" w:lineRule="exact" w:before="430" w:after="0"/>
        <w:ind w:left="0" w:right="19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 SPEECH  AT  SATARA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7,  1920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you do not look upon Brahmins with reverence,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they deserve to be respected for their </w:t>
      </w:r>
      <w:r>
        <w:rPr>
          <w:rFonts w:ascii="Times" w:hAnsi="Times" w:eastAsia="Times"/>
          <w:b w:val="0"/>
          <w:i/>
          <w:color w:val="000000"/>
          <w:sz w:val="22"/>
        </w:rPr>
        <w:t>tapascharya,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 their self-sacrifice and holiness. I would certainly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attribute any errors to the Brahmins who composed the Upanishads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holy books, but I said, and I say it again, that even they,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the practice of untouchability, has some share in Satan’s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will not be able to save your own religion by abusing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and burning down their houses.  If at all you claim to be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the tour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30" w:val="left"/>
          <w:tab w:pos="3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know that your conduct is un-Hindu.  If you say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 I tell you that you  have still another dharma to respect.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well in your non-Hinduism.  [I tell you this] just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Jains that they were welcome to think of themselves as non-Hindus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that, if they looked upon India as their country, they had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abide     by—the swaraj-dharma.  This dharma teaches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have swaraj, to be on good terms with Hindus.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Tilak, Gokhale, Ranade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Agarkar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Though Brahmins,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 cause of non-Brahmins at the greatest cost to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 bore  sincere love to me, though I am a non-Brahmin. </w:t>
      </w:r>
      <w:r>
        <w:rPr>
          <w:rFonts w:ascii="Times" w:hAnsi="Times" w:eastAsia="Times"/>
          <w:b w:val="0"/>
          <w:i w:val="0"/>
          <w:color w:val="000000"/>
          <w:sz w:val="22"/>
        </w:rPr>
        <w:t>By indulging in violent contempt of a community which has produ-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men like Ramdas, Tulsidas, Ranade, Tilak and others,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imppossible that you can rise.  By looking to the English for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sink deeper into slavery.  You can ask Shaukat Ali what he </w:t>
      </w:r>
      <w:r>
        <w:rPr>
          <w:rFonts w:ascii="Times" w:hAnsi="Times" w:eastAsia="Times"/>
          <w:b w:val="0"/>
          <w:i w:val="0"/>
          <w:color w:val="000000"/>
          <w:sz w:val="22"/>
        </w:rPr>
        <w:t>gained from friendship with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talk of resorting to non-co-operation against Brahmins but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be pure in heart to be fit to employ the sacred term “non-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co-operation”.  I speak of the British Empire as Satanic, but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I wish ill to no Englishman.  If Lord Chelmsford,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today I refuse co-operation in any form, from whom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accept water, were to fall ill, I would most certainly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him as I serve you.  If you demand justice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 you must practice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theirs.  If you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sword, you yourselves will perish.  I tell the Muslims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 They will not succeed in making Islam free by 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>sword.  I think the sword will imperil it still further.  I ask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to see first that India becomes free;  they could then cut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throats of Brahmins if they so wished.  I tell the Hindus, too,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swaraj first and fight with the Muslims afterwards,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 And the same thing to Muslims.  The Position today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has been insulting 30 crores of you, perpetrating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you; to stop this, there is no way but non-co-operation with it and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among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14-11-1920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1842-1901; social reformer and author; judge of the Bombay High Court;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founders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1856-1895; social reformer and rationalist from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 TELEGRAM  TO  MAHOMED 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 8,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SHAUKAT         ALI         GAVE         ALL         INFORMATION.         ARRANGING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       ANDREWS        AND       A       BRILLIANT       HARVARD       GRA-DUATE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OF          THE          HINDU          UNIVER-SITY.        MORE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        BE        SENT        IF        YOU        NEED.        HEARTY        CONGRATULATIONS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YOURSELF        STUDENTS.        HOPE  FIRMNESS       AND        COURTEOUS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PEACEFUL        BEHAVIOUR        WILL        BE        RETAINED        THROUGHOUT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CRITICAL        PERIOD.        I        WOULD        REMIND        THE        STUDENTS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    THE        WISH        EXPRESSED          WHEN          I          FIRST          HAD      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PLEASURE        OF        MEETING        THEM        AT        ALIGARH,        THAT        THEY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ORDER          TO          PRESERVE          HONOUR,          DIGNITY,          ISLAM    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INDIA,        SHOULD        ADOPT        HIGH         THINKING         AND   SIMPLICITY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        THEIR        MOTTO        NEVER        HAS        OUR        COUNTRY        NEEDED </w:t>
      </w:r>
      <w:r>
        <w:rPr>
          <w:rFonts w:ascii="Times" w:hAnsi="Times" w:eastAsia="Times"/>
          <w:b w:val="0"/>
          <w:i w:val="0"/>
          <w:color w:val="000000"/>
          <w:sz w:val="16"/>
        </w:rPr>
        <w:t>TRUE        FAKIRS        AND        HUMILITY        AS  NOW.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9-11-1920</w:t>
      </w:r>
    </w:p>
    <w:p>
      <w:pPr>
        <w:autoSpaceDN w:val="0"/>
        <w:autoSpaceDE w:val="0"/>
        <w:widowControl/>
        <w:spacing w:line="292" w:lineRule="exact" w:before="37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 TO  MANIBEHN 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5"/>
        <w:gridCol w:w="1645"/>
        <w:gridCol w:w="1645"/>
        <w:gridCol w:w="1645"/>
      </w:tblGrid>
      <w:tr>
        <w:trPr>
          <w:trHeight w:hRule="exact" w:val="352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MANI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IPANI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598"/>
        </w:trPr>
        <w:tc>
          <w:tcPr>
            <w:tcW w:type="dxa" w:w="1645"/>
            <w:vMerge/>
            <w:tcBorders/>
          </w:tcPr>
          <w:p/>
        </w:tc>
        <w:tc>
          <w:tcPr>
            <w:tcW w:type="dxa" w:w="1645"/>
            <w:vMerge/>
            <w:tcBorders/>
          </w:tcPr>
          <w:p/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 8, 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4" w:lineRule="exact" w:before="22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simply filled with wonder to see your work and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country.  Try to make a good collection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attending on father, I am sure.  I don’t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>reply from you this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86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244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Citing the example of sisters in Ahmedabad,  I held out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Sent to the addressee at Aligarh,  congratulating him on the new Aligarh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Received on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J.  B.  Kriplani (1888-); president, Indian National Congress, 1946;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Nipani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 The postscript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refers to the women’s meeting which Gandhiji addressed in Poona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Sardar Vallabhbhai Patel; Congress worker,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 and vice-president, Gujarat Pradesh Congress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 before those in Poona.  They showered gold bangles, rings,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nose-rings and chains over me, and outdid the Ahmedabad sisters.</w:t>
      </w:r>
    </w:p>
    <w:p>
      <w:pPr>
        <w:autoSpaceDN w:val="0"/>
        <w:autoSpaceDE w:val="0"/>
        <w:widowControl/>
        <w:spacing w:line="32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ANIBEHN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HADAR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 Patro-4 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 SPEECH  AT PUBLIC  MEETING,  NIPANI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1920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listened to Shri Marutirao and should like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non-Brahmins here that what he has said is full of half-truths.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half-truth is always very dangerous.  I do not suggest that Marutirao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deliberately made statements which he knows to be half-truths.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often, through misunderstanding, state and act on half-truths.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there are Brahmins in this world who ask others to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feet and then drink that water, and among books which pass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with the Hindus there are some which play on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ignorance; but we should use our reason to distinguish between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deception. It would be suicide to hate the entire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keep away from it simply because a few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lies and misled the people with false Shastras.  I should like to tell </w:t>
      </w:r>
      <w:r>
        <w:rPr>
          <w:rFonts w:ascii="Times" w:hAnsi="Times" w:eastAsia="Times"/>
          <w:b w:val="0"/>
          <w:i w:val="0"/>
          <w:color w:val="000000"/>
          <w:sz w:val="22"/>
        </w:rPr>
        <w:t>the non-Brahmins, on oath, that I have studied the Koran, the Zend-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Avesta and the Bible according to the best of my ability.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in my heart for all these religions and believe that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has a good measure of truth in it.  I believe, all the same,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 values renunciation and self-control, as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Hinduism does.  I want to tell the Hindus that we owe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self-sacrifice, to none other than the Brahmins.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in this world has practised self-sacrifice in the same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Brahmins have done and, even today, in this terrible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community display the same capacity for self-sacrifice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purity as the Brahmins do.  I would, therefore, tell Marutirao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non-Brahmins that the faults they point to are real enough;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tour.  The remarks were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to a gentleman in the audience, who had criticised Brahmins.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thinking about them, I remember an analogy.  If there is any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milk, it is easily noticed, while the filth in a dirty article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noticed.  Non-Brahmins have set such a high ideal for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lapses on their part immediately attract attention.  Personally,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this very fact of small lapses of Brahmins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magnified is a testimony to their worth.  I have not heard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any country which has done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as the Brahmins have done.  And, therefore, I tell my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friends to exercise discrimination in judging the faults of </w:t>
      </w:r>
      <w:r>
        <w:rPr>
          <w:rFonts w:ascii="Times" w:hAnsi="Times" w:eastAsia="Times"/>
          <w:b w:val="0"/>
          <w:i w:val="0"/>
          <w:color w:val="000000"/>
          <w:sz w:val="22"/>
        </w:rPr>
        <w:t>Brahmins, and not commit suicide by non-co-operating with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Brahmins are a small number and the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large majority.  It is for this reason that a Satan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even the present-day British Government is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for it rules over a nation of 30 crores of brave and heroic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Sikhs.  The British Government, however,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 crores under its power with the help of the sword. 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of India do not wish to hold down the crores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in that manner.  Though a mere handful, they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down the 30 crores wholly through their life of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that we wish to fight this tyrannical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self-control, the Brahmins have preserved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independence—their purity—by the holiness of their lives. 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Brahmins have forsaken their dharma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Brahmins of Maharashtra that, if their faith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revive, there will be no occasion for me to say anything. 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friends, I want to say, desist from acting in hatred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as you do now, losing your patience and balance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need not be taken to mean that anything the Brahmins do may </w:t>
      </w:r>
      <w:r>
        <w:rPr>
          <w:rFonts w:ascii="Times" w:hAnsi="Times" w:eastAsia="Times"/>
          <w:b w:val="0"/>
          <w:i w:val="0"/>
          <w:color w:val="000000"/>
          <w:sz w:val="22"/>
        </w:rPr>
        <w:t>be ignored. Ido not advise submitting to injustice at any time.  Empl-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oying the same energy in doing our duty with which we seek to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Empire, we can force justice from any community.  Even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will say that the Brahmin dharma is free from the Satanism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 There is something in that dharma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which a mere child cultivating purity of mind and observing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can become an emperor of emperors.  Such is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that they revere any member of an untouchable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becomes a saint.  The Brahmins have plenty of defects, to be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certainly point them out; but seek redress through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only right course for us is to acknowledge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world and always co-operate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267.  SPEECH  AT  WOMEN’S  MEETING,  BELGAUM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1920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REVERED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SISTERS,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holy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I have been sanctificed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all.  What makes me especially happy is your having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see my friend Shaukat Ali as well.  We had all been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resting for a while but, when I heard that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also to be brought along, I sent for him.  I see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goodwill an assurance of India’s success,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long as our Hindu women do not look upon Muslims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the days of our misfortune will not be over.  Sitting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I do not want to  hurt your religious sentiments in any way.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but I have learnt from Hinduism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disrespect or despise  the religion of anyone else.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realized that, till we have learnt to cherish love for people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 and for all our neighbours, we shall not succeed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for the country’s welfare.  I have not come here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change and permit people to eat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marry among them, but I have certainly come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bear love to every human being.  I pray that you teach </w:t>
      </w:r>
      <w:r>
        <w:rPr>
          <w:rFonts w:ascii="Times" w:hAnsi="Times" w:eastAsia="Times"/>
          <w:b w:val="0"/>
          <w:i w:val="0"/>
          <w:color w:val="000000"/>
          <w:sz w:val="22"/>
        </w:rPr>
        <w:t>your children to love members of other faiths.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ask of you that you understand the state of national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 For this, you do not need to be highly educated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any big books.  I want to tell you that our Government rules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monster.  The condition is the  same today as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old; the Government has deeply wounded the feelings of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 has perpetrated terrible atrocities on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Punjab and, even after all this, it does not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error, does  not repent; on the contrary, it asks us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cruelties. That is why I liken this Government to the rule of a monster.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Ourmen and women should now resort to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much like Sita’s or Ramachandra’s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Ravana. The latter held out inducements to Sita,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various good things to eat, but she disregarded them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the most rigorous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free from the clutches </w:t>
      </w:r>
      <w:r>
        <w:rPr>
          <w:rFonts w:ascii="Times" w:hAnsi="Times" w:eastAsia="Times"/>
          <w:b w:val="0"/>
          <w:i w:val="0"/>
          <w:color w:val="000000"/>
          <w:sz w:val="22"/>
        </w:rPr>
        <w:t>of Ravana.  Until she was free from his hands, she would wear no fine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Pratasmaraniya</w:t>
      </w:r>
      <w:r>
        <w:rPr>
          <w:rFonts w:ascii="Times" w:hAnsi="Times" w:eastAsia="Times"/>
          <w:b w:val="0"/>
          <w:i w:val="0"/>
          <w:color w:val="000000"/>
          <w:sz w:val="18"/>
        </w:rPr>
        <w:t>, literally, worthy of remembrance in morning prayers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Maruti temple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dresses or ornaments.  Ramachandra and Lakshmana practised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the senses, spent their days in self-denial, eating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and tubers, and both the brothers practised the strictest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  I want to tell you that, while this tyrannical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on our back, none of you, whether man or woman,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fine dresses or ornaments.  So long as India has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so long as the Muslims’ wounds have not been healed,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as fakirs.  We should burn up our love of comfort and luxury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fire of suffering.  I entreat you, in the humblest words,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ways of comfort and practise severe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mind ever pure.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ago, all our women—Hindu and Muslim—had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spinning-wheel in their homes and every one of them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cloth.  I want to tell you, women, that our downfall began,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slavery came to be imposed on us, after we had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swadeshi-dharma.  All over the country people are dying of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naked for want of clothes.  In these circumstances,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spin for at least one hour daily, in the name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gift the yarn to the country.  You are not likely to get fine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while, but you will get even fine cloth if you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fine yarn.  However, so long as the country remains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think of fine cloth at all, for, producing fine yarn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much time and today in the country every minute is valuable.</w:t>
      </w:r>
    </w:p>
    <w:p>
      <w:pPr>
        <w:autoSpaceDN w:val="0"/>
        <w:autoSpaceDE w:val="0"/>
        <w:widowControl/>
        <w:spacing w:line="294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         *           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appealed for funds when speaking in Dakor and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I did so only the day before yesterday.  Some women, even </w:t>
      </w:r>
      <w:r>
        <w:rPr>
          <w:rFonts w:ascii="Times" w:hAnsi="Times" w:eastAsia="Times"/>
          <w:b w:val="0"/>
          <w:i w:val="0"/>
          <w:color w:val="000000"/>
          <w:sz w:val="22"/>
        </w:rPr>
        <w:t>little girls, took off and handed over to me their rings, bangles, nose-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and necklaces.  If I have succeeded in my aim,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here, of awakening  in you the spirit of self-denial,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take off all your ornaments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The money realized from them will be spent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Deshpande on education and for promoting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you want to offer cash, give it for the country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with which you put it here in this temple.  India is like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in a butcher’s clutches and it is for you and me to rescue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money to rescue a cow earns the same merit as offering a </w:t>
      </w:r>
      <w:r>
        <w:rPr>
          <w:rFonts w:ascii="Times" w:hAnsi="Times" w:eastAsia="Times"/>
          <w:b w:val="0"/>
          <w:i w:val="0"/>
          <w:color w:val="000000"/>
          <w:sz w:val="22"/>
        </w:rPr>
        <w:t>gift to a temple.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last thing I beg from you is this: give your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success of the cause for which Shaukat Ali,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are working.  Let me also say that I do not want any sister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off and hand over her ornaments out of a false sense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something only if you feel in your heart that it is your duty,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holy act, to do so.  May God grant you purity and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you with the desire to make sacrifices in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 SPEECH  AT  PUBLIC  MEETING, 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describe in words the impact made on me by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witnessed in the Maruti temple.  I had a similar experience in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showered both their love and their ornaments on us,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I had asked for the ornaments for winning swaraj,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Our millionaires have not given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this.  They melt somewhat when we fall at their feet and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donations.  I needed to make no entreaty to the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me what I asked for, out of their own zeal and with all love.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gave with love far exceeds even donations of crores.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WHAT  TO  DO  ON  THE  16TH  OF  NOVEMBER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this, Mr. Gandhi writes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follows: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of November is somewhat of a day of trial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because on that day members for the legislative councils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elected throughout the Bombay Presidency.  What will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>do on that day?  What is their duty?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voter will go to the polling-booth to record </w:t>
      </w:r>
      <w:r>
        <w:rPr>
          <w:rFonts w:ascii="Times" w:hAnsi="Times" w:eastAsia="Times"/>
          <w:b w:val="0"/>
          <w:i w:val="0"/>
          <w:color w:val="000000"/>
          <w:sz w:val="22"/>
        </w:rPr>
        <w:t>his vote.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all the voters will remain indoors.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a meeting is held away from the polling-booth,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will attend it and express themselves against being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council.</w:t>
      </w:r>
    </w:p>
    <w:p>
      <w:pPr>
        <w:autoSpaceDN w:val="0"/>
        <w:autoSpaceDE w:val="0"/>
        <w:widowControl/>
        <w:spacing w:line="220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account of the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7-11-1920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canvassing signatures and of asking voters not </w:t>
      </w:r>
      <w:r>
        <w:rPr>
          <w:rFonts w:ascii="Times" w:hAnsi="Times" w:eastAsia="Times"/>
          <w:b w:val="0"/>
          <w:i w:val="0"/>
          <w:color w:val="000000"/>
          <w:sz w:val="22"/>
        </w:rPr>
        <w:t>to vote will cease for 24 hours from the night of the 15th instant.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too will not do anything on the 16th instant to </w:t>
      </w:r>
      <w:r>
        <w:rPr>
          <w:rFonts w:ascii="Times" w:hAnsi="Times" w:eastAsia="Times"/>
          <w:b w:val="0"/>
          <w:i w:val="0"/>
          <w:color w:val="000000"/>
          <w:sz w:val="22"/>
        </w:rPr>
        <w:t>dissuade voters from voting.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those who choose to vote should have the day </w:t>
      </w:r>
      <w:r>
        <w:rPr>
          <w:rFonts w:ascii="Times" w:hAnsi="Times" w:eastAsia="Times"/>
          <w:b w:val="0"/>
          <w:i w:val="0"/>
          <w:color w:val="000000"/>
          <w:sz w:val="22"/>
        </w:rPr>
        <w:t>wholly at their disposal.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hope to convert voters whom we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till the 15th?  Surely we do not want to prevent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voting by physical force.  There can therefore be no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16th.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campaign is one of educating public opinion. 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in doing that, then and only then is swaraj within easy </w:t>
      </w:r>
      <w:r>
        <w:rPr>
          <w:rFonts w:ascii="Times" w:hAnsi="Times" w:eastAsia="Times"/>
          <w:b w:val="0"/>
          <w:i w:val="0"/>
          <w:color w:val="000000"/>
          <w:sz w:val="22"/>
        </w:rPr>
        <w:t>reach.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 DIFFICULTIES  IN  OUR  WAY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difficulties are of two kinds; those that are imposed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and those that are of our own creation.  The latter are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dangerous, because we often hug them and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remove them.  Thus, for instance, the disturbance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Mrs. Besant’s recent meetings at Bombay was of our own 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easier to deal with a seditious meetings proclamation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 at Mrs. Besant’s meetings.  A prohibition of “seditious”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gives us strength.  Disturbances created by us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our cause.  The verbal rowdyism at Mrs. Besant’s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>a type of violence.  It was a distinct departure from the creed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non-co-operation.  It may easily result in physical 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created the disturbance ought to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seriousness for the sacred cause they have at heart.  It is the very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we can give ourselves in swaraj.  Swaraj pressupposes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of views, no matter how distasteful they may be to us.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 refuse to listen to the other party’s views,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themselves open to the same charge as the Government,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complain comes to decisions without considering their view-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 Non-co-operation against the Government is based on,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with, co-operation among ourselves.  We must bring about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 and consistently with our creed, harmony among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 Rowdyism is hardly the way to do so.   By  their  action 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 in question non-co-operationists have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estranged from themselves Mrs. Besant and her friends and 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is patent enough. They have certainly gained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adherents by their rowdyism.  In so far as the students were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insult offered to Mrs. Besant, they have discredited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critical period in their evolution.  They are called upon,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 and country, to disregard the wishes even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should they dissuade them from leaving schools tainted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grant or affiliation.  Such disregard is permissible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daughters who have cultivated the sense of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obedience towards their parents and elders.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 virtue only when it is resorted to in response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call and has not a trace of bitterness, hostility, or resentment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It is a positive vice when it becomes thoughtless, insolent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rowdy.  The one ennobles, the other degrades.  And after all,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owe anything to Mrs. Besant’s years, her past brilliant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sex?  The rising generation will commit suicide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ungrateful. India’s grateful-ness ought to ensure for Mrs. Besant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hearing even when she opposes India’s sentiment.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from pure motives.  She thinks that we are in error, she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we are retarding India’s progress.  Surely it is her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us from what she considers is our error.  And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>respectfully to consider what she says.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been told that unless, at her meetings, an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is expressed, she would make capital of our supposed silence,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claim that here is a larger body of Indian opinion at her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is really the case.  Surely rowdyism is not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dissent.  The best and the chosen way would be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her meetings, unless we wish to go in order to be convinced.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swell her audience when we know that we do 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views.  The other way, if we must attend, is to enter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dissent at the end of the meeting, or if we consider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to be offensive to express our dissent by courteously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 A noisy demonstration is a sign of our weakness.  A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is a proof of our strength.  Rowdyism is, as a rule,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a minority that wishes to break up a meeting. 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strength produces an eloquent and electrical effect </w:t>
      </w:r>
      <w:r>
        <w:rPr>
          <w:rFonts w:ascii="Times" w:hAnsi="Times" w:eastAsia="Times"/>
          <w:b w:val="0"/>
          <w:i w:val="0"/>
          <w:color w:val="000000"/>
          <w:sz w:val="22"/>
        </w:rPr>
        <w:t>both on the speaker, and his, or her, minority of followers.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this rowdyism is not a result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It is a legacy of our past. We have been,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harm, nurtured in the baneful traditions of the West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conducting our meetings.  Applause and shouts of dissent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essentially a Western institution.  With the, for us, new method of </w:t>
      </w:r>
      <w:r>
        <w:rPr>
          <w:rFonts w:ascii="Times" w:hAnsi="Times" w:eastAsia="Times"/>
          <w:b w:val="0"/>
          <w:i/>
          <w:color w:val="000000"/>
          <w:sz w:val="22"/>
        </w:rPr>
        <w:t>non-violent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non-co-operation, the old must go.  The two cannot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 If we are engaged in a duel between religion and irreligion,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truly represent the forces of religion, we shall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verbal violence and learn dignified ways of dealing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 It is through training in cool courage and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faith in God, and therefore humility to the uttermost,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conserve the honour of Islam and our country, and turn </w:t>
      </w:r>
      <w:r>
        <w:rPr>
          <w:rFonts w:ascii="Times" w:hAnsi="Times" w:eastAsia="Times"/>
          <w:b w:val="0"/>
          <w:i w:val="0"/>
          <w:color w:val="000000"/>
          <w:sz w:val="22"/>
        </w:rPr>
        <w:t>our opponents into admirers and fellow-workers.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autoSpaceDE w:val="0"/>
        <w:widowControl/>
        <w:spacing w:line="292" w:lineRule="exact" w:before="370" w:after="0"/>
        <w:ind w:left="0" w:right="19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IF  I  AM  ARRESTED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of what the people would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am arrested.  My co-workers also have been putting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me.  What would be the plight of India if the people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wrong path through love run mad?  What would be my own </w:t>
      </w:r>
      <w:r>
        <w:rPr>
          <w:rFonts w:ascii="Times" w:hAnsi="Times" w:eastAsia="Times"/>
          <w:b w:val="0"/>
          <w:i w:val="0"/>
          <w:color w:val="000000"/>
          <w:sz w:val="22"/>
        </w:rPr>
        <w:t>plight in such a case?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of bloodshed by the Government cannot frighten me;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deeply pained even if the people did so much as abuse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my sake or in my name. It would be disgracing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lost their equilibrium on my arrest. The nation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progress merely by depending upon me.  Progress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understanding and following the path suggested by me.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reason,I desire that the people should maintain perfect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 the day of my arrest as a day of rejoicing. I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weaknesses existing today should disappear at that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the motive of the Government in arresting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not my enemy, for I have not a grain of enmity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them.  But they believe that I am the soul of all this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am removed, the ruled and the rulers would be left in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blindly following me.  Not only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of our leaders also share this belief.  How, then,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put the people to the test? How can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whether the people understand my advice or are simply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source this was published with the indication: “Translated from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article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by my  utterances?   The only way left to them is to arrest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there still remains an alternative for them and that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causes which have led me to offer this advice.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intoxicated as they are with power, the Government will not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fault and even if they do, they will not admit it. 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remains for them is to measure the strength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this by arresting me.  If the people are thus terrorized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submission they can be said to deserve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wrongs.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other hand the people resort to violence,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 playing into the hands of the Government.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 will then bomb the people, their Dyers will shoot into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Smiths will uncover the veils of our women. 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officers to make the people rub their noses against the ground,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 on their bellies, and undergo the scourge of whipping.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results will be equally bad and unfortunate.  They will not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swaraj.  In other countries governments have been overthrown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brute force, but I have often shown that India cannot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that force.  What, then, should the people do if I am </w:t>
      </w:r>
      <w:r>
        <w:rPr>
          <w:rFonts w:ascii="Times" w:hAnsi="Times" w:eastAsia="Times"/>
          <w:b w:val="0"/>
          <w:i w:val="0"/>
          <w:color w:val="000000"/>
          <w:sz w:val="22"/>
        </w:rPr>
        <w:t>arrested?  The answer now is simple.  The people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preserve peace and calmness,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not observe hartals,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not hold meetings, but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be fully awake.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certainly expect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the Government schools to be vacated and shut down,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lawyers to withdraw from practice, in great numbers,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   settlement by private arbitration of cases pending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law-courts,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opening of numerous national schools and colleges,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   renunciation of all foreign cloth in favour of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hand-spun and hand-woven garments by lakhs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women, and selling or burning of any foreign cloth in stock,</w:t>
      </w:r>
    </w:p>
    <w:p>
      <w:pPr>
        <w:autoSpaceDN w:val="0"/>
        <w:tabs>
          <w:tab w:pos="4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 none to enlist in the army or in any other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service,</w:t>
      </w:r>
    </w:p>
    <w:p>
      <w:pPr>
        <w:autoSpaceDN w:val="0"/>
        <w:tabs>
          <w:tab w:pos="4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11.those able to earn their livelihood by other means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services, civil and even military,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284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contribution of as much as is wanted towards national funds,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title-holders to surrender titles in greater numbers,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14.candidates to withdraw from elections, or if already elected,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their seats,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15.voters who have not yet made up their minds, to resolve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sin to send any representative to the councils.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resolve and carry this out, they would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swaraj even for a year.  If they can exhibit this much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have attained swaraj.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then be set free under the nation’s seal.  That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>me.  My freedom today is like a prison to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only prove the people’s incompetence if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release me, and then depend upon my help to attain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 Neither I nor anyone else can get swaraj for the nation. 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got on the nation proving its own fitness.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conlusion it is useless to find fault with the Government.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 government we deserve. When we improve,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bound to improve. Only when we improve can we attain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the nation’s determination to improve. 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abandon the resolve and begin to co-operate after my arrest?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become mad and take to violence and as a result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 on their bellies, rub their noses on the ground, salute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Jack and walk eighteen miles to do it, what else is that but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operation?  It is better to die than to submit to crawling, etc.  In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from any point of view, the course suggested by me is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one for the people to take.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TELEGRAM  TO  V.  J.  PATEL</w:t>
      </w:r>
    </w:p>
    <w:p>
      <w:pPr>
        <w:sectPr>
          <w:pgSz w:w="9360" w:h="12960"/>
          <w:pgMar w:top="5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V. J.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ANDRA</w:t>
      </w:r>
    </w:p>
    <w:p>
      <w:pPr>
        <w:sectPr>
          <w:type w:val="continuous"/>
          <w:pgSz w:w="9360" w:h="12960"/>
          <w:pgMar w:top="516" w:right="1386" w:bottom="468" w:left="1440" w:header="720" w:footer="720" w:gutter="0"/>
          <w:cols w:num="2" w:equalWidth="0">
            <w:col w:w="2876" w:space="0"/>
            <w:col w:w="365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94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1920</w:t>
      </w:r>
    </w:p>
    <w:p>
      <w:pPr>
        <w:sectPr>
          <w:type w:val="nextColumn"/>
          <w:pgSz w:w="9360" w:h="12960"/>
          <w:pgMar w:top="516" w:right="1386" w:bottom="468" w:left="1440" w:header="720" w:footer="720" w:gutter="0"/>
          <w:cols w:num="2" w:equalWidth="0">
            <w:col w:w="2876" w:space="0"/>
            <w:col w:w="3657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64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SWARAJ          CLAUSE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 CANNOT           BE            OMITTED.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 : C.W. 5991.  Courtesy : All-India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New Delhi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 TELEGRAM  TO  GIRIDHARILAL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90" w:after="0"/>
        <w:ind w:left="445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OBEY         ORDER         PROHIBITION.           MOTILALJI         NOT         HERE.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          LAJPATARAI          OTHERS.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 SPEECH  TO  STUDENTS,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addressing the audience as brothers and sisters said he was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going to give them a kindergarten lesson that evening, but would try to convince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of something important.  First of all he wanted to tell the students that he did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want those students to boycott schools and colleges, who could not refrain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hissing a speaker whose views differed from theirs.  That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asatya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.  It would not be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wrong to disobey even parents in the matter of boycott of schools and colleges after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purifying their inner selves.  Those who could act against their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obviously is to Article 1 of the Congress Constitution;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“The Congress Constitution”, 3-11-1920.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Amritsar, in reply to his telegram which read : “Home Rule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19th-21st November.  Seditious Meetings Act applied Amritsar City. 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 postpone or break and hold Conference.  Wire your and Pandit Motilal’s </w:t>
      </w:r>
      <w:r>
        <w:rPr>
          <w:rFonts w:ascii="Times" w:hAnsi="Times" w:eastAsia="Times"/>
          <w:b w:val="0"/>
          <w:i w:val="0"/>
          <w:color w:val="000000"/>
          <w:sz w:val="18"/>
        </w:rPr>
        <w:t>opinion.  Lajpatrai and Kitchlew in favour.”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in Bombay Secret Abstracts, alongside a report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 to students on November 14.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Shantaram Chawl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type w:val="continuous"/>
          <w:pgSz w:w="9360" w:h="12960"/>
          <w:pgMar w:top="5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were not fit to adopt the principle of non-co-operation.  As long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able to purify their inner selves and abide by their conscience they were unfit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non-co-operation.  After becoming true </w:t>
      </w:r>
      <w:r>
        <w:rPr>
          <w:rFonts w:ascii="Times" w:hAnsi="Times" w:eastAsia="Times"/>
          <w:b w:val="0"/>
          <w:i/>
          <w:color w:val="000000"/>
          <w:sz w:val="18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after attaining to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pitch of self-restraint they could even disobey their parents.  There would be nothing </w:t>
      </w:r>
      <w:r>
        <w:rPr>
          <w:rFonts w:ascii="Times" w:hAnsi="Times" w:eastAsia="Times"/>
          <w:b w:val="0"/>
          <w:i w:val="0"/>
          <w:color w:val="000000"/>
          <w:sz w:val="18"/>
        </w:rPr>
        <w:t>wrong in it if they disobeyed their parents at the dictation of their conscience.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that those who hissed at the Excelsior Theatre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acted against their conscience and they would soon repent for that. 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Mr. Nimbkar,  he was sure that Mr. Nimbkar would express his regret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in no time, because he knew that he had done something wrong.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 realized the principles of non-violence and non-hatred,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do no service to their motherland which they genuinely loved.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then asked them  to remember that his non-co-operation was “non-violent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non-co-operation”.  His non-co-operation had no similarity with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movement of Ireland or Egypt, though the motive was nearly the same.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like to adopt such methods in India. Both Ireland and Egypt preached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was against it.  The use of the sword, or force or abuse against an opponent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morally equally culpable and they all amounted to violence.  In India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use any of these devices for it was against the nature and religion of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an opponent.  It is an act of violence to abuse an opponent and so long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use violence their goal of swaraj would be remote from them. 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asked them to purify their inner selves and appealed to the students to free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from such false notions.</w:t>
      </w:r>
    </w:p>
    <w:p>
      <w:pPr>
        <w:autoSpaceDN w:val="0"/>
        <w:autoSpaceDE w:val="0"/>
        <w:widowControl/>
        <w:spacing w:line="28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thing he wanted to tell them was their present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worst principles.  Their rulers had first cheated them and were now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question them by so many honeyed and false statements.  After the massacre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Punjab, they had even today, Lord Chelmsford at the head of the Government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O’Dwyer in a high position.  He said no man could conscientiously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 with such a Government.  If the Britishers sincerely admitted their mistake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begged their pardon, Indians would have forgiven them unhesitatingly.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doing that they were adding fuel to the fire by flagrantly breaking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pledge given to the Indian Mohammedans.  Of late, they had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forget the unfortunate tragedy, but even now they do not show an attitude </w:t>
      </w:r>
      <w:r>
        <w:rPr>
          <w:rFonts w:ascii="Times" w:hAnsi="Times" w:eastAsia="Times"/>
          <w:b w:val="0"/>
          <w:i w:val="0"/>
          <w:color w:val="000000"/>
          <w:sz w:val="18"/>
        </w:rPr>
        <w:t>of repentance nor do they admit their fault in clearer terms.</w:t>
      </w:r>
    </w:p>
    <w:p>
      <w:pPr>
        <w:autoSpaceDN w:val="0"/>
        <w:autoSpaceDE w:val="0"/>
        <w:widowControl/>
        <w:spacing w:line="28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now asked the audience if it was not sufficient to show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a callous Government and whether it was not right on their part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all schools and colleges controlled by such a Government.  The late </w:t>
      </w:r>
      <w:r>
        <w:rPr>
          <w:rFonts w:ascii="Times" w:hAnsi="Times" w:eastAsia="Times"/>
          <w:b w:val="0"/>
          <w:i w:val="0"/>
          <w:color w:val="000000"/>
          <w:sz w:val="18"/>
        </w:rPr>
        <w:t>Lokamanya Tilak had explained to them more than once from that very platform how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wicked-minded their Government was.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Mr. Gandhi said, there were some who said that it was a folly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students from the Government colleges without making sufficient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national colleges and schools.  But the speaker asked when a man saw a snake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his bed would he look out for another bed before leaving the former one ?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advised the students to leave schools and colleges without bothering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unduly about the future.  In his opinion the idea of passing B.A. and M.A.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hope of obtaining service, was also greatly reponsible for their present </w:t>
      </w:r>
      <w:r>
        <w:rPr>
          <w:rFonts w:ascii="Times" w:hAnsi="Times" w:eastAsia="Times"/>
          <w:b w:val="0"/>
          <w:i w:val="0"/>
          <w:color w:val="000000"/>
          <w:sz w:val="18"/>
        </w:rPr>
        <w:t>slavery.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Mr. Gandhi told them that the present universities and colleges </w:t>
      </w:r>
      <w:r>
        <w:rPr>
          <w:rFonts w:ascii="Times" w:hAnsi="Times" w:eastAsia="Times"/>
          <w:b w:val="0"/>
          <w:i w:val="0"/>
          <w:color w:val="000000"/>
          <w:sz w:val="18"/>
        </w:rPr>
        <w:t>had produced more slaves than scholars.  Now they must destroy these slave-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producing institutes and the only measure was non-co-operation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and the boycott of their institutions.  But he again reminded them that their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must be non-violent.  If they could all became non-violent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operators, then swaraj would be within their reach within a year.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Mr. Gandhi took his seat Mr. Nimbkar said that he was convinced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Mr. Gandhi had said, that he had committed a mistake in not obeying the ruling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chairman, while Mrs. Besant was speaking in the Excelsior Theatre and he </w:t>
      </w:r>
      <w:r>
        <w:rPr>
          <w:rFonts w:ascii="Times" w:hAnsi="Times" w:eastAsia="Times"/>
          <w:b w:val="0"/>
          <w:i w:val="0"/>
          <w:color w:val="000000"/>
          <w:sz w:val="18"/>
        </w:rPr>
        <w:t>sincerely repented for that.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 INAUGURAL SPEECH AT GUJARAT MAHAVIDYALAYA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92" w:lineRule="exact" w:before="0" w:after="4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 w:num="2" w:equalWidth="0">
            <w:col w:w="3292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1920</w:t>
      </w:r>
    </w:p>
    <w:p>
      <w:pPr>
        <w:sectPr>
          <w:type w:val="nextColumn"/>
          <w:pgSz w:w="9360" w:h="12960"/>
          <w:pgMar w:top="676" w:right="1404" w:bottom="468" w:left="1440" w:header="720" w:footer="720" w:gutter="0"/>
          <w:cols w:num="2" w:equalWidth="0">
            <w:col w:w="3292" w:space="0"/>
            <w:col w:w="32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a good many things in my life; some of them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of, though some others I regret. A few of them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undertakings. But I should like to state here—I am sure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guilty of no exaggeration—that nothing I have done so far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comparison with what we are about to do today. I am aware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risk in this undertaking, but not because I fear that it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 nation; what pains me, or rather the incongruity I feel,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this, that I am not fit for the task I have undertaken. I do not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formality, I speak from the heart. If I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undertaking related to education in the real sense of the term,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preface would not have been necessary. This Mahavidyalaya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established with the sole object of imparting education;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[also] aims at helping the student to acquire a means of livelihood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this respect, I compare it with Gujarat College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similar institutions, I simply shudder.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this, too, I am not exaggerating. What comparison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Gujarat College and other similar colleges,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small Mahavidyalaya of ours? To my mind, of course,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but I am afraid that in your eyes, as you compare this 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colleges you have in India, this Mahavidyalaya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an Anuvidyalaya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very likely thinking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brick and mortar. Of this, to be sure, I see more in Gujarat College.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an institution of higher learning. The Mahavidyalaya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college of the Gujarat Vidyapith which had been established as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without a Government charter.  Gandhiji was appointed chancellor for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more institutions, colleges and schools were afterwards affiliated to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by the Vidyapith, the total number of students in these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>standing at 30,000 in 1923.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activities of the Vidyapith were interrupted for temporary periods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the Civil Disobedience Movements of 1930 and 1932 and the Quit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Movement of 1942.  It is now one of the national universities with a charter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Government of India and seeks to promote Gandhiji’s ideal of craft-centred </w:t>
      </w:r>
      <w:r>
        <w:rPr>
          <w:rFonts w:ascii="Times" w:hAnsi="Times" w:eastAsia="Times"/>
          <w:b w:val="0"/>
          <w:i w:val="0"/>
          <w:color w:val="000000"/>
          <w:sz w:val="18"/>
        </w:rPr>
        <w:t>and service-oriented education.</w:t>
      </w:r>
    </w:p>
    <w:p>
      <w:pPr>
        <w:autoSpaceDN w:val="0"/>
        <w:autoSpaceDE w:val="0"/>
        <w:widowControl/>
        <w:spacing w:line="218" w:lineRule="exact" w:before="2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Maha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great; </w:t>
      </w:r>
      <w:r>
        <w:rPr>
          <w:rFonts w:ascii="Times" w:hAnsi="Times" w:eastAsia="Times"/>
          <w:b w:val="0"/>
          <w:i/>
          <w:color w:val="000000"/>
          <w:sz w:val="18"/>
        </w:rPr>
        <w:t>Anu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the train I was all the time thinking what idea I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today so that you might dismiss from your mind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in terms of brick and mortar. It pains me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think of any. I have never in the past put myself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embarrassing position. It is an accident that I find myself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today. What is self-evident to me, I cannot make so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prove to you that what you take to be deficiencies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deficiencies? By drawing attention to them, thanks to his frankness,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my task easy. Despite these deficiencies,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this undertaking as a momentous one. May God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faith in it which I have. I cannot create such faith in you for my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adequate for the purpose. I must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inability. I have done nothing in the field of education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 can convince you that this is the greatest of all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undertakings. In the present circumstances in the country,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embark on is the only right course. Why compare buildings?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not an inch of the ground is ours. Everything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This land, these trees, everything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even this body, and I have now begun to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soul also is ours. Placed in this pitiable condition, why go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 buildings to house our Mahavidyalaya? How can we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till we had found men of great learning? Even if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ignorant men, a mere simpleton, were to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succeed in convincing us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starved,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country had lost its light—its knowledge of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spirit—I would appoint him as the principal. I am not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ready to appoint a shepherd as principal and so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Shri Gidwani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been attracted by the position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occupied. Perhaps you do not know him apart from that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like you to adopt a different criterion, seek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touchstone, for judging the worth of this Vidyalaya. If you test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touchstone, it will seem to be brass but it will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gold if you test it on the touchstone of character.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together of [talented] men for educational work </w:t>
      </w:r>
      <w:r>
        <w:rPr>
          <w:rFonts w:ascii="Times" w:hAnsi="Times" w:eastAsia="Times"/>
          <w:b w:val="0"/>
          <w:i w:val="0"/>
          <w:color w:val="000000"/>
          <w:sz w:val="22"/>
        </w:rPr>
        <w:t>here is like the holy confluence of rivers. We have men of character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Mashruwala, Registrar of the Vidyapith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Acharya A. T. Gidwani, principal, Ramjas College, Delhi.  For names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 of the staff,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“Staff of Gujrat Mahavidyalaya,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here. Fine men from Sind, Maharashtra and Gujarat have </w:t>
      </w:r>
      <w:r>
        <w:rPr>
          <w:rFonts w:ascii="Times" w:hAnsi="Times" w:eastAsia="Times"/>
          <w:b w:val="0"/>
          <w:i w:val="0"/>
          <w:color w:val="000000"/>
          <w:sz w:val="22"/>
        </w:rPr>
        <w:t>banded together here. How could we have, ordinarily, secured this?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first address my prayer to the sisters and brothers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here for the function. You are witnesses to the establi-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shment of this Mahavidyalaya. If there are any among you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is taking place is a farce, I would ask them not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and sit through the function. They should remain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 to give their blessings. With the blessings of you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will earn a name as a great institution.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blessings merely uttered with the lips; bless it from your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can do only by offering your sons and daughters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People in India have plenty of capacity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In no field is progress held up for lack of funds. It is held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men—of teachers or leaders, or if a leader is forthcoming,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pupils, i.e., soldiers. It is my belief that, if the leader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worthy, there will be no lack of soldiers. A carpenter will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tools, however bad they may be. He will handle the bluntest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utmost ease. Likewise, if the leader is a real artisan,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quality of material, he will produce gold from it,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gold from the country’s clay. This is my prayer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principal and teachers, have been inspired by one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joining this institution. You have undertaken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through the miracle not of learning but of character, secure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meeting the Government, sword against its shining sword,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peaceful, spiritual effort—howsoever imperfect it be—against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aggressive, Satanic way. We want just now to sow the seed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afterwards we will water the plant and rear it into a tree. This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raised only through character, with pure, spiritual strength.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principal and the teachers go on working with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one aim, we shall never be put to shame. May God justify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the faith which is mine. Were it not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faith of mine, I would not at all have accepted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chancellor. I am ready to live and die for this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to die in this cause is to live; it is because I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true of you that I live among you and have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>exalted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principal and the teachers do their duty, what need I tell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students? I shall not indulge in ignoble running down of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the sky and reflect their surroundings.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or hatred or hypocrisy in them. They let themselves be seen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If they have no energy for determined effort,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if they do not know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do not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 or non-hoarding, if they lack the virtue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is not theirs. The fault lies with their parents,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with the principals and with the Government. Or, rather,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why should I blame the Government? Only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students in Bombay that, if the saying “As the king,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subjects” is true, it is equally true to say “As the subjects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king”; in fact, the latter alone is true. The people should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Their weaknesses are reflected in the students in a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and, therefore, may be clearly observed in them. If that is so,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all, parents, the principal and the teachers, do everything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be rid of these weaknesses.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in the country is a university—is a Mahavidyalaya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parents as principals. By neglecting their duty in that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forsaken their dharma. We have not understood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have not weighed its virtues and shortcomings.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borrowed it, or, rather, stolen it since we pay nothing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loan. How can India rise through such borrowed culture?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establishing this Vidyalaya, not with an educational,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national aim in view. Advising that students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strength and character, I have been saying everywhere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we succeed with them we shall make ourselves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the country. Swaraj cannot be secured in any other way.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money we can spend or strength of character we can </w:t>
      </w:r>
      <w:r>
        <w:rPr>
          <w:rFonts w:ascii="Times" w:hAnsi="Times" w:eastAsia="Times"/>
          <w:b w:val="0"/>
          <w:i w:val="0"/>
          <w:color w:val="000000"/>
          <w:sz w:val="22"/>
        </w:rPr>
        <w:t>employ to ensure the success of such colleges will be enough.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time not for words but for action. I have placed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before you as they came. I asked of you what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Now I shall ask something of the students as well.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at all that they have in them the courage which takes risks.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look upon them—upon those who have already joined—as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students and, therefore, I will not treat them as being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Those who have registered their names here are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It is they who have provided the foundation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Mahavidyalaya. It is on them that the structure of the institution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raised. Had they not joined, this Mahavidyalaya could not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started. They also, therefore, share equal responsibility.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partners in this and, if you do not play your part well, no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teachers will succeed or, at any rate,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Students who have left their colleges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have joined here and what they should expect to gain.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 them the strength to go on with their work,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this grim war continues. If they do, I am sure that,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mere handful, this Mahavidyalaya will shine forth and be a </w:t>
      </w:r>
      <w:r>
        <w:rPr>
          <w:rFonts w:ascii="Times" w:hAnsi="Times" w:eastAsia="Times"/>
          <w:b w:val="0"/>
          <w:i w:val="0"/>
          <w:color w:val="000000"/>
          <w:sz w:val="22"/>
        </w:rPr>
        <w:t>model institution for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will not be that Gujarat has wealth or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learning; it will be, rather, that non-co-operation had its origin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was sown and watered here, the required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here. Do not think from this that I am a conceited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this manner, or that all the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was sown by me. I merely gave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fulfilled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a </w:t>
      </w:r>
      <w:r>
        <w:rPr>
          <w:rFonts w:ascii="Times" w:hAnsi="Times" w:eastAsia="Times"/>
          <w:b w:val="0"/>
          <w:i/>
          <w:color w:val="000000"/>
          <w:sz w:val="22"/>
        </w:rPr>
        <w:t>Vanik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can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nothing more than this. The planting was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co-workers. It is because their faith was greater than mine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succeeded. I claim the knowledge which comes from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perception. Even if the gods came down and tried to persuade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my faith would not be shaken. As surely as I see,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eyes, the trees in front of me, so surely I know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for India except through non-violent non-co-operation.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co-workers, however, they have believed this through logic or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 or accepted it on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India nor in any other part of the world is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solely by his own experience. Some have the experience while </w:t>
      </w:r>
      <w:r>
        <w:rPr>
          <w:rFonts w:ascii="Times" w:hAnsi="Times" w:eastAsia="Times"/>
          <w:b w:val="0"/>
          <w:i w:val="0"/>
          <w:color w:val="000000"/>
          <w:sz w:val="22"/>
        </w:rPr>
        <w:t>others work on in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have laid the foundation. Many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Gujaratis; there are Maharashtrians, too, but, having been in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half or three-quarters Gujaratis, or, perhaps,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than the Gujaratis themselves. They have made this a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shining strength. We have not yet seen all its miraculous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six months, you will see more of the miraculous power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which young girls handed over their bangles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source of it all—the visible image—is this Mahavid-yalaya.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worshippers of images and we are proud of being so. This </w:t>
      </w:r>
      <w:r>
        <w:rPr>
          <w:rFonts w:ascii="Times" w:hAnsi="Times" w:eastAsia="Times"/>
          <w:b w:val="0"/>
          <w:i w:val="0"/>
          <w:color w:val="000000"/>
          <w:sz w:val="22"/>
        </w:rPr>
        <w:t>image has its various limbs : one of them is the chancellor and that is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Same as </w:t>
      </w:r>
      <w:r>
        <w:rPr>
          <w:rFonts w:ascii="Times" w:hAnsi="Times" w:eastAsia="Times"/>
          <w:b w:val="0"/>
          <w:i/>
          <w:color w:val="000000"/>
          <w:sz w:val="18"/>
        </w:rPr>
        <w:t>Vania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 teachers, the principal and the students are other limbs.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myself, an old man, a withering leaf, and busy with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falling away of such a leaf as I am can do no harm to a tree.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and the teachers, too, are no more than leaves, though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as yet. In a short while, they also will grow old and, perhaps,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The students, however are the branches of this beautiful tree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on them that principals and teachers will grow as leaves.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them to put the same faith in their teachers as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Should they, however, see that the principal or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is weak, let them burn him to ashes with the fire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Prahlad’s and go ahead with their work. This is my prayer to God and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the students.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end with a prayer to God and I want you all to say</w:t>
      </w:r>
      <w:r>
        <w:rPr>
          <w:rFonts w:ascii="Times" w:hAnsi="Times" w:eastAsia="Times"/>
          <w:b w:val="0"/>
          <w:i w:val="0"/>
          <w:color w:val="000000"/>
          <w:sz w:val="22"/>
        </w:rPr>
        <w:t>“amen” to it. Join me in my prayer, all of you, with a pure heart,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“God! Make this Mahavidyalaya of such worth that through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win the freedom for which we offer prayers day and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it that, through that freedom, not only India but the entire world,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India is but a dot, may be happy.”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0"/>
        </w:rPr>
        <w:t>18-11-1920</w:t>
      </w:r>
    </w:p>
    <w:p>
      <w:pPr>
        <w:autoSpaceDN w:val="0"/>
        <w:autoSpaceDE w:val="0"/>
        <w:widowControl/>
        <w:spacing w:line="292" w:lineRule="exact" w:before="2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 . SPEECH TO STUDENTS, AHMEDABAD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PRESIDENT, STUDENTS, SISTERS AND BROTHERS,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respected principal has reminded us of the pledge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took at the instance of the Congress in Calcutta and told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fulfilled. Together with this pledge, I wish to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 pledge as well, and it seems to me that this other pledge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greater importance than the one taken by the Congress. Last year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Punjab, and there we had unanimously decided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Committee should be boycotted. We spent many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before coming to this decision. Pandit Malaviya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arguments and reminded us of our weakness; we had also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account the fact that our enthusiasms were generally short-lived;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leaders might be put behind prison-bars—all this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>into consideration. And yet, all those who had assembled there—</w:t>
      </w:r>
      <w:r>
        <w:rPr>
          <w:rFonts w:ascii="Times" w:hAnsi="Times" w:eastAsia="Times"/>
          <w:b w:val="0"/>
          <w:i w:val="0"/>
          <w:color w:val="000000"/>
          <w:sz w:val="22"/>
        </w:rPr>
        <w:t>including, first, myself, second, Pandit Malaviya, third, Pandit Motilalji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fourth, Mr. Andrews, and some others—all of us together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advising boycott of the Hunter Committee. I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this pledge. At that very time, I had given the warning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took this pledge, they would have to publish their own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the alleged atrocities were proved, they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even at the cost of their lives, that, if it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sacrifice the country, we would have no choice but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At that time, my warning notwithstanding, the pledge was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It is even more important to remember this pledge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taken at the instance of the Congress, for it has been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Congress pledge that the people were given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over, my oratory having dazzled everyone into accepting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criticism is that for the first time Muslims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larger numbers and their numerical strength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the necessary majority. This is certainly not what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votes were counted province-wise and in this,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two provinces all the rest passed the resolution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Nevertheless, it is possible that not all the people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resolution and, therefore, you may not,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give weight to this pledge; though anyone who has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who has no conscientious objection against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resolution should carry out this pledge too with determination.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pledge, on the other hand, was taken with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was taken in complete calmness of mind, at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excitement had died down, after due deliberation and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 risks. Men for whom you have respect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leaders are determined to uphold the honour of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>for whose sake we are fighting. I wish to remind you of this pledge.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ask those students who have not enrolled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national college—what do you want? Do you want freedom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Do you want to have your own culture or slavery to foreigners?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 single word for you if you are prepared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domination. Gujarat College provides you with large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and you can play games there; it has learned professors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long time before this college can provide a laboratory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there. You will not get such facilities here.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less prisoners in Gujarat College for being provided with </w:t>
      </w:r>
      <w:r>
        <w:rPr>
          <w:rFonts w:ascii="Times" w:hAnsi="Times" w:eastAsia="Times"/>
          <w:b w:val="0"/>
          <w:i w:val="0"/>
          <w:color w:val="000000"/>
          <w:sz w:val="22"/>
        </w:rPr>
        <w:t>handcuffs made of gold and set with gems. If, on the other hand,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independence is absolutely necessary for keeping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spirit, you should leave Gujarat Gollege, whatever the facilities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provides, and get yourselves enrolled in this college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handicaps you may have to suffer. I wish not to rouse your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awaken your reason, to make you aware of your duty,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in communication with mine. If you still believe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study in Government colleges you should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independence, that entertaining such thoughts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disloyalty, you are free not to leave Government colleges.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well of the Government so long as one as one is being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But this Government has behaved arrogantly, it has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on us, it has robbed the people of their spirit and attacked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religion—after all this, could we wish the Government well?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that the Empire is so just that the sun never sets on it?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wish this, then we should flee from the Government.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us that nothing is as sinful as betraying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for this reason that I wrote once that to be educated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colleges is like cutting down the very branch that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on. So I ask those students who have not yet left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to examine their heart again and again.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rule ought to be brought to an end, our strength,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lies in leaving at once the schools and colleges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respected principal has pointed out that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matters is unavoidable, while in some others we can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it. It would be right to disown one’s country itself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dissociate oneself from things of a certain nature. I do not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time may even come when this will become necessary.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go into this as such a time has not yet come.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serve our present purpose. If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one’s mind or cure oneself or a disease as well as one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 for a day, then one would be a fool to fast for two days.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undertaken is sufficient for our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need do no more. This same answer applies to [the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of] co-operation in respect of telegraph, railways, etc. That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robs us of our spirit, or that through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willinglyaccept gifts from the Government, should be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Attending Government schools and colleges involves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this nature. Fortunately, we have the national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now. It is not everywhere that you will find a principal and professors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we have. I do not wish to compare them with the professors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College in Ahmedabad. In a short while things will improve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students who have not left the Government College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because there was no national college are not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predicament now. They cannot ask any longer what would happen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college was not opened. They should forthwith get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enrolled in this college.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the medical college asked me what they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wished to join non-co-operation. There are two categories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students. Those among them who pay their own fees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tomorrow. But I do not advise those who study with scholarships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Government, and who have given an undertaking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within a specified period or to serve the Government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number of years, to leave the college immediately.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money out of the funds collected from the public.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secure their freedom by their own efforts by raising the sum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source and paying it up to the Government, it is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But I have on my hand the more urgent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pay for their education from their own pockets.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we have other facilities for learning medicine, we must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which we think deprives us of our freedom and,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desire for it until such time as the required facilities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take up some other occupation. If our people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spiritless, what will they be able to do even after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educated? I do not condemn the love of education. It is but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should have such love. But we should not sacrifice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our religion, for its sake.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true education which leads to freedom.” That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which enables us to preserve our dharma.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motto accepted by our university. The idea has appealed to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: “That is true education which leads to freedom.”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liberates is education. Liberation is of two kinds. One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consists in securing the freedom of the country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rule. Such freedom may prove short-lived. The other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is for all time. In order to attain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paramadharma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have freedom in the worldly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He who is ridden with many fears cannot attain the ultimate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one would attain this, would achieve the highest end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hightest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effort, one has no choice but to attain that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to one. That education which delays our freedom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shunned, it is Satanic, it is sinful. Whatever the quality of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Government schools and colleges, it is to be shunned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which imparts it is Satanic and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shunned.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tell you, students, about how you should act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and whether or not it is proper for you to disobey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highest duty always to give them the best 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voice of your conscience is more important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expressed wishes of your parents. If this voice tells you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proceed from weakness, that your duty as men requires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Government schools or colleges, leave them even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your parents. But who can plead this voice of conscience?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what I have said many times in the past, that he who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he who has always given obedience, he who has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followed the moral law, he alone may disobey. He who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in his life to the duty of compassion, who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his senses by observing the rule of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let either his limbs or his soul be polluted, who has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non-stealing, who has not been guilty of hoarding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such a one alone can say, “This is what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me.” Do not merely echo Gandhi’s voice when you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parents. Approach them at the command of your own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and, prostrating yourselves before them full-length,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not be able to obey their wishes.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told me that he had disobeyed his parents and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College, but now they do not want him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college. I advised him to obey them most certainly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If any parents feel that the education given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will be harmful and if they wish, therefore, to prevent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getting it, they have a right to do so and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 obey their wishes in the matter. Parents may keep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anything new which they feel is not good for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compel the children to carry a load of refuse. Each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decide for himself what his dharma requires in this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what he considers to be his duty, despite opposition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parentsor the Government. Unless we act in this manner,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cannot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now tell you of an incident which took place in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raised cries of “shame, shame”. A friend named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Nimbkar was among those who took part in this shouting.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dwelt on this insult to Mrs. Besant.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any student who has pledged himself to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peace. Everyone who joins non-co-operation must accept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conditions. The first condition is that you should ever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the need for peace, telling yourselves always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violate it, not to abuse anyone or lose your temper, not to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or cry out “shame, shame”. Until one is capable of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one cannot join this movement. I told Shri Nimbkar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violated peace. However much he had been pained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Mrs. Besant, Shri Purushottamdas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Shri Setalvad,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for him to raise cries of “shame”. The right thing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keep silent or quietly to leave the meeting. Shri Nimbkar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what I said and, in the presence of the whole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regret for his action and displayed his courage. He is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man who admits his mistakes and feels sorry for them. By </w:t>
      </w:r>
      <w:r>
        <w:rPr>
          <w:rFonts w:ascii="Times" w:hAnsi="Times" w:eastAsia="Times"/>
          <w:b w:val="0"/>
          <w:i w:val="0"/>
          <w:color w:val="000000"/>
          <w:sz w:val="22"/>
        </w:rPr>
        <w:t>doing this, Shri Nimbkar has advanced himself.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 ask of you—of those who attend Gujarat College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have enrolled themselves in this college—that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your dharma. There are three conditions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non-co-operation. The first is peace.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peaceful, should have nothing to do with the sword. The </w:t>
      </w:r>
      <w:r>
        <w:rPr>
          <w:rFonts w:ascii="Times" w:hAnsi="Times" w:eastAsia="Times"/>
          <w:b w:val="0"/>
          <w:i w:val="0"/>
          <w:color w:val="000000"/>
          <w:sz w:val="22"/>
        </w:rPr>
        <w:t>tongue can be a sword and so can the hand, just as much as a sharp-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 piece of steel. The second condition is descipline or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third is sacrifice. We can offer ourselves as sacrifice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pure. One cannot become pure except through self-sacrifice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have become pure you should not leave college.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sixty students here today. The Vidyapith will carry on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these—will carry on even with five. If its foundation is pure,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foundation swaraj will be established. One who has not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not add to the purity of this sacred foundation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bring disgrace to it. And so I say to those who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this Mahavidyalaya that, if they do not intend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conditions involved in non-co-operation, they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>keep away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parents who are present at this meeting, I say: “You were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to Students, Bombay”, 14-11-1920.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Purushottamdas Thakurdas and Chimanlal Setalvad; liberal leaders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National Congress and raised your hands to pass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resolutions; you should have faith in the Congress, should fully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responsibilities. Do not give a cruel blow to your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daughters, do not strike a blow at India. If your sons and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perform a sacrifice, do not prevent them from doing so,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them and send them to this national Mahavidyalaya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If you refuse to do this, you will bring shame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upon Gujarat and will show Gujarat’s weakness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thereby, India’s weakness.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Gujarat has never taken such active part in politics.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decided henceforth to be active in politics. May it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its decision and so bring glory to itself and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Though you may not have truthfulness and courage in you,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have these qualities, be sure that you foster them. I </w:t>
      </w:r>
      <w:r>
        <w:rPr>
          <w:rFonts w:ascii="Times" w:hAnsi="Times" w:eastAsia="Times"/>
          <w:b w:val="0"/>
          <w:i w:val="0"/>
          <w:color w:val="000000"/>
          <w:sz w:val="22"/>
        </w:rPr>
        <w:t>conclude with a prayer to God to give you the strngth to do so.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4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18-11-1920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SPEECH ON MCSWINEY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62" w:space="0"/>
            <w:col w:w="2555" w:space="0"/>
          </w:cols>
          <w:docGrid w:linePitch="360"/>
        </w:sectPr>
      </w:pPr>
    </w:p>
    <w:p>
      <w:pPr>
        <w:autoSpaceDN w:val="0"/>
        <w:tabs>
          <w:tab w:pos="708" w:val="left"/>
        </w:tabs>
        <w:autoSpaceDE w:val="0"/>
        <w:widowControl/>
        <w:spacing w:line="396" w:lineRule="exact" w:before="0" w:after="130"/>
        <w:ind w:left="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AHMEDABAD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16, 1920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62" w:space="0"/>
            <w:col w:w="25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was held yesterday evening on the Sabarmati sands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sorrow at the death of Alderman McSwiney, the Lord Mayor of Cork.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presided.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paid a high tribute to the Lord Mayor and related his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qualities. He was a young man and invited death by getting himself elected Mayor.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not believing in violence. He was, however, wrong to resort to a fast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his release. Mr. Gandhi had received through Mrs. Sarojini Naidu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a poem composed by a brave Irish girl, eulogizing him [McSwiney]; but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had not yet published it, because this fasting would set a bad example.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18-11-1920</w:t>
      </w:r>
    </w:p>
    <w:p>
      <w:pPr>
        <w:autoSpaceDN w:val="0"/>
        <w:autoSpaceDE w:val="0"/>
        <w:widowControl/>
        <w:spacing w:line="220" w:lineRule="exact" w:before="8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Irish patriot who passed away after a 65-day fast unto death for the eman-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cipation of Ireland.  A resolution paying homage to him was passed at the Nagpur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session in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LETTER TO L. N. SAHU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16,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publishing your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covers </w:t>
      </w:r>
      <w:r>
        <w:rPr>
          <w:rFonts w:ascii="Times" w:hAnsi="Times" w:eastAsia="Times"/>
          <w:b w:val="0"/>
          <w:i w:val="0"/>
          <w:color w:val="000000"/>
          <w:sz w:val="22"/>
        </w:rPr>
        <w:t>a subject which requires local investigation and special track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 in Gandhiji’s hand : S.N. 7335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A TRIUMPH OF NON-VIOLENCE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the Government of India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may be regarded as its first triumph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order. For the Government have decided </w:t>
      </w:r>
      <w:r>
        <w:rPr>
          <w:rFonts w:ascii="Times" w:hAnsi="Times" w:eastAsia="Times"/>
          <w:b w:val="0"/>
          <w:i/>
          <w:color w:val="000000"/>
          <w:sz w:val="22"/>
        </w:rPr>
        <w:t>in view of its non-</w:t>
      </w:r>
      <w:r>
        <w:rPr>
          <w:rFonts w:ascii="Times" w:hAnsi="Times" w:eastAsia="Times"/>
          <w:b w:val="0"/>
          <w:i/>
          <w:color w:val="000000"/>
          <w:sz w:val="22"/>
        </w:rPr>
        <w:t>violent character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refrain, for the time being at any rate,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repressing by violence what they consider to be an unconstitutional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Government, as well as the people,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upon this wise decision; and I have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that, if the movement continues to be purged of all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deed or in word, it would not only be impossible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resort to repression, but also to resist the ever-growing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of public opinion against it, when that opinion is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well-directed acts of renunciation of Government patronage or </w:t>
      </w:r>
      <w:r>
        <w:rPr>
          <w:rFonts w:ascii="Times" w:hAnsi="Times" w:eastAsia="Times"/>
          <w:b w:val="0"/>
          <w:i w:val="0"/>
          <w:color w:val="000000"/>
          <w:sz w:val="22"/>
        </w:rPr>
        <w:t>support, on a national scale.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careful to hold out the mailed fist,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“moderate” opinion fail to check the onward 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It is interesting to recall the exact wording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long,”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>ends, “with due regard to their ultimate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responsibility for the public safety, the Government will be able to maintain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policy” (i.e., non-repression) “will depend largely on the success,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attends the efforts of the moderate citizens to check the extension of the</w:t>
      </w:r>
    </w:p>
    <w:p>
      <w:pPr>
        <w:autoSpaceDN w:val="0"/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and keep its dangers within bounds.”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Thus repression is to replace reason and argument, if non-co-</w:t>
      </w:r>
    </w:p>
    <w:p>
      <w:pPr>
        <w:autoSpaceDN w:val="0"/>
        <w:autoSpaceDE w:val="0"/>
        <w:widowControl/>
        <w:spacing w:line="210" w:lineRule="exact" w:before="2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 letter dated November 16, 1920, from the addressee forwarding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publication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translation of an Oriya article which appeared in </w:t>
      </w:r>
      <w:r>
        <w:rPr>
          <w:rFonts w:ascii="Times" w:hAnsi="Times" w:eastAsia="Times"/>
          <w:b w:val="0"/>
          <w:i/>
          <w:color w:val="000000"/>
          <w:sz w:val="18"/>
        </w:rPr>
        <w:t>Samaj,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Oriya weekly of Puri.</w:t>
      </w:r>
    </w:p>
    <w:p>
      <w:pPr>
        <w:autoSpaceDN w:val="0"/>
        <w:autoSpaceDE w:val="0"/>
        <w:widowControl/>
        <w:spacing w:line="200" w:lineRule="exact" w:before="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Servants of India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of India Extraordinary  </w:t>
      </w:r>
      <w:r>
        <w:rPr>
          <w:rFonts w:ascii="Times" w:hAnsi="Times" w:eastAsia="Times"/>
          <w:b w:val="0"/>
          <w:i w:val="0"/>
          <w:color w:val="000000"/>
          <w:sz w:val="18"/>
        </w:rPr>
        <w:t>dated November 6,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becomes effective to the extent of making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exist whilst refusing to retrace its steps and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crimes against India. For it must be noticed that danger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is evidently not of violence but of the loss of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Government. If my analysis is correct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playing with the “Moderates” and with India. If they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let them make an irrevocable announcement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terms that, so long as the movement remains non-violent,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interfere with it even though it demands, and may result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That they will have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>announcement sometime or other I have no doubt, if we,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operators, are able to keep the movement free from violence.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made when they are driven to it by irresistible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will have lost all its grace.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traditional policy of the Government. It is full of the usual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adulation and misrepresentations about non-co-operators. It is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to say that those who have been repressed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for their departure from principle of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 Government to produce from the speeches or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have been imprisoned any instance of incitement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language of the defendants has sometimes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reckless, even exaggerated, but the records available to me of the trials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of them show that there has been no violence preached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concerned. There is very little that the speakers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not have said myself. It is equally untrue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punished have been so dealt with for “tampering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loyalty of the army or of the police”, unless a public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recruits, not to sell themselves as mercenary levies for robbing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of their independence, amounts to such incitement.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Meetings’ Proclamation in the Punjab and the action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some non-co-operation papers is an eloquent repudiation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that the Government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reluctant to interfere with the liberty of speech and the freedom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press at a time when India is on the threshold of a great advance towards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realization of the principle of self-government.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misrepresentation about the leaders of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 sneer at their supposed desire to seek martyrdom is beneath </w:t>
      </w:r>
      <w:r>
        <w:rPr>
          <w:rFonts w:ascii="Times" w:hAnsi="Times" w:eastAsia="Times"/>
          <w:b w:val="0"/>
          <w:i w:val="0"/>
          <w:color w:val="000000"/>
          <w:sz w:val="22"/>
        </w:rPr>
        <w:t>notice. The Government ought to know what a relief it is to the 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myself to learn that, at least for the present,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imprison us. Everybody knows that the danger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 is the greatest if we are imprisoned.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humiliating confession. If the people were truly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self-reliant, they would remain unperturbed by our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leaders’ imprisonment. So long, however, as the blighting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awe of the Government lasts, so long must there be this fear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insensate outbreak of violence on the part of the people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land, when they are deprived of the assistance and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whom they believe.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third argument, in favour of the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self-restraint, is the most specious, and calculated to entrap the </w:t>
      </w:r>
      <w:r>
        <w:rPr>
          <w:rFonts w:ascii="Times" w:hAnsi="Times" w:eastAsia="Times"/>
          <w:b w:val="0"/>
          <w:i w:val="0"/>
          <w:color w:val="000000"/>
          <w:sz w:val="22"/>
        </w:rPr>
        <w:t>unwary. They describe non-co-operation as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visionary and chimerical scheme, which, if successful, could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in widespread disorder, political chaos, and the ruin of all those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any real stake in the country.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one sentence we have the Satanic character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know that successful non-co-operation means orderly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destruction of the present system of the Government,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its </w:t>
      </w:r>
      <w:r>
        <w:rPr>
          <w:rFonts w:ascii="Times" w:hAnsi="Times" w:eastAsia="Times"/>
          <w:b w:val="0"/>
          <w:i/>
          <w:color w:val="000000"/>
          <w:sz w:val="22"/>
        </w:rPr>
        <w:t>replacement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disorder and chaos but by political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magnitude, and protection of every legitimate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country—not excluding that of the European merchant who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an honest living in India. Mention of the “real stake” is a wilful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the masses of India, and a mischievous incitement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classes to range themselves against the masses.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no stake in India? Are they not the only people with any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 in the country? The monied classes, if the worst happened,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migrate from the country. The masses know no other home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yards of earthspace which they possess in this land of sorrow </w:t>
      </w:r>
      <w:r>
        <w:rPr>
          <w:rFonts w:ascii="Times" w:hAnsi="Times" w:eastAsia="Times"/>
          <w:b w:val="0"/>
          <w:i w:val="0"/>
          <w:color w:val="000000"/>
          <w:sz w:val="22"/>
        </w:rPr>
        <w:t>and tears.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lies ill in the mouth of the framers of the resolution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the appeal of non-co-operation is to prejudice and ignorance”,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aware that from every platform the appeal is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self purification, and discipline. The misrepresentation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is no less wicked. The experience was indeed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eventful month of April, but the recollection in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official misdeeds during those days will remain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evergeen. India will never forget how a wicked administrator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sought to crush an innocent and pure movement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>means, fair or foul. The wonderful awakening of the people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 sense of the wrong then done, and to a sense of their duty, gives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lie direct to the implications of the sentence on satyagraha.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in question is an appeal not merely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avarice, but it is an appeal also to our helplessness.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document proceeds 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full consummation of their hopes would leave India defenceless alike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foreign aggression and internal chaos, all the benefits of a stable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undisturbed peace, the results that have been obtained by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orderly progress of India for more than a century and the still greater results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it is hoped, will attend her advance under the Reform scheme, 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 prosperity and her political progress, are all to be sacrificed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irresponsible caprice of a few misguided men.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humble opinion this paragraph is, indeed, the most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chievous, the most misleading, and to borrow the phraseology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“the most immoral”. If the argument advanced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sound, India must ever remain in a defenceless condition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bayonet. I cannot imagine for India a prospect more gloomy,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immoral, and more unworthy of a nation, that only a century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was capable of putting in the field more sturdy warriors than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 that can be mustered together today by any three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Europe, barring Russia. What severer condemnation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upon the British Government than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greed of the British nation, it has emasculated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The framers must be aware that the full consummation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means an India with the whole of her population having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one purpose, self-contained and self-reliant, producing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her daily wants, and therefore well able to stand a blockade by </w:t>
      </w:r>
      <w:r>
        <w:rPr>
          <w:rFonts w:ascii="Times" w:hAnsi="Times" w:eastAsia="Times"/>
          <w:b w:val="0"/>
          <w:i w:val="0"/>
          <w:color w:val="000000"/>
          <w:sz w:val="22"/>
        </w:rPr>
        <w:t>all the naval powers of the world combined. This may all be a day-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but that is the exact meaning of “the full consummation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hopes”, and I should very much like the gods to witness a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powers of all the world pouring into India—not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for any offence given by her, but in order to trade with her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bayonet; and the Sikhs, the Gurkhas, the Poorbhias,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the Rajputs, and all the other military races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fighting for their hearth and home. If I am told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will be in India such unity of purpose and mind, I must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will be swaraj for India, and therefore true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progress—moral and material. It was Canning who wrote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Indian sky a cloud no bigger than a man’s thumb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 gather such dimensions as to flood a whole country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burst. I have implicit faith in the ability of my countrymen to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the bitter experiences of the British rule, at present lying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in the </w:t>
      </w:r>
      <w:r>
        <w:rPr>
          <w:rFonts w:ascii="Times" w:hAnsi="Times" w:eastAsia="Times"/>
          <w:b w:val="0"/>
          <w:i/>
          <w:color w:val="000000"/>
          <w:sz w:val="22"/>
        </w:rPr>
        <w:t>minds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nation, may any moment take definite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shape in the nation recognizing the necessity of unity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such as to compel either repentance and a real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heart, or withdrawal, on the part of the British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refrain from burdening this article with any refutation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charges of immorality, etc., regarding my advice to the student-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pages of this journal have made clear to its readers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 of the fundamental position taken upon this question.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this lengthy article with noticing the absence of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stop the invitable progress of non-co-operation, viz, a full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revision of the khilafat terms and complete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Punjab. When, and if, the British nation respects the wishes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on these two points, co-operation will replace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and swaraj within the Empire will be the most 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that clear repentance comes, in spite of all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repression that may be resorted to by the Government,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read the national mind, non-violent non-co-operation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remain the creed of the nation that has grown weary of </w:t>
      </w:r>
      <w:r>
        <w:rPr>
          <w:rFonts w:ascii="Times" w:hAnsi="Times" w:eastAsia="Times"/>
          <w:b w:val="0"/>
          <w:i w:val="0"/>
          <w:color w:val="000000"/>
          <w:sz w:val="22"/>
        </w:rPr>
        <w:t>camouflage, humbug, and honeyed words.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17-11-1920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BRAHMINS AND NON-BRAHMINS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2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non-Brahmin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I little realized that the non-Brahmin case was largely,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entirely, a political matter, and that the complaint was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Brahmins as a class by the non-Brahmins as a class, 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educated non-Brahmins against the Nationalists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Brahmins. Non-Brahmins include the Lingayats, the Marathas,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Jains and the “untouchables”. The latter, however,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against the other non-Brahmins, in that they are isolated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by the non-Brahmins. The case for the educated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 not common to all. It may however be stated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non-Brahmins do not possess the same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the Brahmins possess. The latter have the largest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posts, and seats on representative bodies,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are numerically by far the strongest.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Some Brahmins debar the Lingayats from the inner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sanctuary of temples, which the latter claim as their own; and this false </w:t>
      </w:r>
      <w:r>
        <w:rPr>
          <w:rFonts w:ascii="Times" w:hAnsi="Times" w:eastAsia="Times"/>
          <w:b w:val="0"/>
          <w:i w:val="0"/>
          <w:color w:val="000000"/>
          <w:sz w:val="22"/>
        </w:rPr>
        <w:t>(in their estimation) claim is supported by the Brahmins in general.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 treat all non-Brahmins as Shudras,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>them precisely as the British treat all Indians.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non-Brahmin case is exceedingly weak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to disappear from the public life of Maharashtra, if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Brahmins of the Nationalist party carry out the Congress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programme in its entirety.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owes its vitality, not to the religious or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disability, but to the political ascendancy of the Brahmins,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undoubtedly enjoy by right of merit. That grievance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 if the Nationalist Brahmins, having evolved larger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taboo all Government posts and boycott the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seats on municipalities. It is clear to me,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accordance with its confirmed policy will play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against the Brahmins even without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former, and endeavour to prolong its lease of life by fostering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the two, and holding out political inducements, to the </w:t>
      </w:r>
      <w:r>
        <w:rPr>
          <w:rFonts w:ascii="Times" w:hAnsi="Times" w:eastAsia="Times"/>
          <w:b w:val="0"/>
          <w:i w:val="0"/>
          <w:color w:val="000000"/>
          <w:sz w:val="22"/>
        </w:rPr>
        <w:t>non-Brahmins.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clear, too, that the Brahmins will take the wind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 sail, and make that opposition innocuous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rightrenunciation of every form of Government patronage.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the question has assumed a more acute form is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leaders are trying to influence the electorate in their favour,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telling the electors that the non-Brahmins being weak,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seek the British alliance. Brahmin leaders are naturally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same electors and dissuade them from using their vote.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gives rise to bad blood but not more than when the moderates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nationalists are fighting. The most painful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however, is that the non-Brahmin leaders,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masses and to feel for them, by their co-operaion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or by seeking to better their condition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aid, will actually tighten the hold of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And by their countenancing the Government aid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more difficult the remedy of the Punjab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The non-Brahmin policy is thus demonstrably suicidal.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their grievance against the Brahmins or the Nationalists,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certainly does not lie through alliance with a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creed is economic exploitation of the masses, and to that end </w:t>
      </w:r>
      <w:r>
        <w:rPr>
          <w:rFonts w:ascii="Times" w:hAnsi="Times" w:eastAsia="Times"/>
          <w:b w:val="0"/>
          <w:i w:val="0"/>
          <w:color w:val="000000"/>
          <w:sz w:val="22"/>
        </w:rPr>
        <w:t>also their emasculation. For this refusal to right the Punjab, and partly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khilafat wrong, is based upon the policy of keeping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prestige at any cost. One lakh of Englishmen cannot keep </w:t>
      </w:r>
      <w:r>
        <w:rPr>
          <w:rFonts w:ascii="Times" w:hAnsi="Times" w:eastAsia="Times"/>
          <w:b w:val="0"/>
          <w:i w:val="0"/>
          <w:color w:val="000000"/>
          <w:sz w:val="22"/>
        </w:rPr>
        <w:t>under subjection thirty crores of human beings merely by brute force.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it can, and does, consolidate its power, by making them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gressively helpless, in a most subtle manner. I venture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non-Brahmin leaders against the danger of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which is bound to hurt the very cause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espouse. They will not better the economic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by gaining a few Government posts, or by being elected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 councillors.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the economic standard, thirty-five years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 have resulted in disaster. The masses of India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less able to stand the ravages of famine and disease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ago. They are less manly than they were at any period in </w:t>
      </w:r>
      <w:r>
        <w:rPr>
          <w:rFonts w:ascii="Times" w:hAnsi="Times" w:eastAsia="Times"/>
          <w:b w:val="0"/>
          <w:i w:val="0"/>
          <w:color w:val="000000"/>
          <w:sz w:val="22"/>
        </w:rPr>
        <w:t>the history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impending calamity of the non-Brahmin leaders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arms of the Government for the supposed betterment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condition can easily be averted by the great Brahmin party.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intelligent, it is strong, it has the traditional prestige of authority.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to stoop to conquer. A wholehearted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programme does provide an automatic solution.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enough.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will still remain, unless the Brahmins extend the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fellowship to those who feel weak and injured. Complaints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nationalist papers in the Karnatak using offensive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haughty language towards non-Brahmins; of Nationalist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also belittling them and treating them with contempt.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non-Brahmin countrymen have a right to expect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considerateness from comparatively more enlightened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of non-Brahmins are still untouched by the anti-Brahmin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I have faith enough in the Maharashtra Brahmin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solve the non-Brahmin question in a manner befitting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traditions of Hinduism of which he is trustee.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THE GUJARAT NATIONAL COLLEGE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I felt my position as embarrassing as I felt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inaugurating the Gujarat National College.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 silent and peaceful revolution which my audience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or appreciate. I felt too that the National College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in comparison, if brick and mortar or academic distinction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test. It was hardly possible to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Government, which claimed to be the ultimate proprietor of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possessions, had ceased to be the mouthpiece of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even forfeited its confidence—yet the new college has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which it is impossible to forecast. May it be the seed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freedom! Its success will depend upon the combined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teachers and the scholars. Without any literary merit,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office of chancellor, and performed the inauguration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ceremony, because I believe in non-co-operation being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national regeneration, and because I believe that the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College and members of the senate are truly imbued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belief. I have approached my task in prayerful humility.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protect the new University and the College!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17-11-1920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THE SIKH LEAGUE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Kalinath Roy, the talented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sent me an extract from a Press letter received by him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correspondent, for my comments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extract runs as follows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told some of the sikh gentlemen who went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remonstrate with him on the 21st October last on the pernicious effects of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on Sikh masses, that his propaganda of non-co-operation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non-violent, that there were no doubt visible signs that the movement was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become violent among the Sikhs, that he would strongly urge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 to remain non-violent both in word and deed; but that if despite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warning the Sikhs become violent, he shall not regret if the British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“Inaugural Speech at Gujarat Mahavidyalaya, Ahmedabad”, </w:t>
      </w:r>
      <w:r>
        <w:rPr>
          <w:rFonts w:ascii="Times" w:hAnsi="Times" w:eastAsia="Times"/>
          <w:b w:val="0"/>
          <w:i w:val="0"/>
          <w:color w:val="000000"/>
          <w:sz w:val="18"/>
        </w:rPr>
        <w:t>15-11-1920.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Sewaram Singh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crushed them by force. He shall then let them be annihilated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letting either Hindus or Mohammedans come to their help, for it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by the sacrifice (</w:t>
      </w:r>
      <w:r>
        <w:rPr>
          <w:rFonts w:ascii="Times" w:hAnsi="Times" w:eastAsia="Times"/>
          <w:b w:val="0"/>
          <w:i/>
          <w:color w:val="000000"/>
          <w:sz w:val="18"/>
        </w:rPr>
        <w:t>ahuti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) and total extinction of an element which is likely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become violent that the propaganda of non-violent non-co-operation will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Babu Kalinath Roy after quoting the foregoing says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writer adds that at a meeting of the Sikh League these words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duly repeated as having been used by you and that you who were present, did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contradict the report. The letter has, I am further informed, been published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18"/>
        </w:rPr>
        <w:t>Civil and Military 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Lahore.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remarks are, I suppose, intended to discredit me.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referred to was long, lasting nearly an hour.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made by me during the conversation have been torn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setting and put together as though I had made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the order given. The fact is that the conversation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partly in Hindustani and partly in English.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addressed to several members of the deputation. The latter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urge me not to put the idea of non-co-operation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especially as I had myself witnessed the violent attitude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League. I told them in the course of my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questioners that I did not like the attitude of some of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meeting, and that it filled me with grief. I told them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was permitted to speak I would warn the audience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danger of violence, that it would be suicidal to do violence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and seek to make them non-co-operators by compulsion.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too that the non-co-operators would be courting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committed violence, for the whole of the community.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told my hearers that, so far as I could, I would dissuade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Mohammedans from helping any campaign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would not in this struggle against the Government be </w:t>
      </w:r>
      <w:r>
        <w:rPr>
          <w:rFonts w:ascii="Times" w:hAnsi="Times" w:eastAsia="Times"/>
          <w:b w:val="0"/>
          <w:i w:val="0"/>
          <w:color w:val="000000"/>
          <w:sz w:val="22"/>
        </w:rPr>
        <w:t>deterred by the fear of such a calamity as has been described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summary of my remarks given by the writer thus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justice to me. I may state that I do not know the writer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letter from which Babu Kalinath Roy has taken the extract.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recollect a speaker at the Sikh League reproducing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His speech was in Gurmukhi and in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him I think he correctly represented the gist of my </w:t>
      </w:r>
      <w:r>
        <w:rPr>
          <w:rFonts w:ascii="Times" w:hAnsi="Times" w:eastAsia="Times"/>
          <w:b w:val="0"/>
          <w:i w:val="0"/>
          <w:color w:val="000000"/>
          <w:sz w:val="22"/>
        </w:rPr>
        <w:t>remarks.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MR. DOUGLAS REPLIES</w:t>
      </w:r>
    </w:p>
    <w:p>
      <w:pPr>
        <w:autoSpaceDN w:val="0"/>
        <w:autoSpaceDE w:val="0"/>
        <w:widowControl/>
        <w:spacing w:line="188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78" w:lineRule="exact" w:before="38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Mr. Gandhi’s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heading “Lucknow Speeches”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reprinted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10th instant from your paper, I request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me the courtesy of your columns, as in a manner Mr. Gandhi has challenged me </w:t>
      </w:r>
      <w:r>
        <w:rPr>
          <w:rFonts w:ascii="Times" w:hAnsi="Times" w:eastAsia="Times"/>
          <w:b w:val="0"/>
          <w:i w:val="0"/>
          <w:color w:val="000000"/>
          <w:sz w:val="18"/>
        </w:rPr>
        <w:t>to “clear up my position”.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complains that I did not protest at the meeting of the 15th October,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 did not complain to him subsequently. As to protesting at the meeting,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meeting in a state of disgust, and judging from the present mood of audiences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political meetings, it is open to serious doubt whether I would have obtained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 if I had got up to take exception to the speeches of the learned Maulanas.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complaining to Mr. Gandhi, the matter concerned me and my future conduct,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as a non-co-operator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a Christian, and however great a respect I may </w:t>
      </w:r>
      <w:r>
        <w:rPr>
          <w:rFonts w:ascii="Times" w:hAnsi="Times" w:eastAsia="Times"/>
          <w:b w:val="0"/>
          <w:i w:val="0"/>
          <w:color w:val="000000"/>
          <w:sz w:val="18"/>
        </w:rPr>
        <w:t>have for Mr. Gandhi, I refuse to admit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 my guide and to take counsel with him </w:t>
      </w:r>
      <w:r>
        <w:rPr>
          <w:rFonts w:ascii="Times" w:hAnsi="Times" w:eastAsia="Times"/>
          <w:b w:val="0"/>
          <w:i w:val="0"/>
          <w:color w:val="000000"/>
          <w:sz w:val="18"/>
        </w:rPr>
        <w:t>as to my conduct as a Christian.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further complains to having been misreported in one respect,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obviously refers to the report of his speech by Mr. Mahadev Desai, and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as the juxtaposition of the context is somewhat unfair to me. I mention this to </w:t>
      </w:r>
      <w:r>
        <w:rPr>
          <w:rFonts w:ascii="Times" w:hAnsi="Times" w:eastAsia="Times"/>
          <w:b w:val="0"/>
          <w:i w:val="0"/>
          <w:color w:val="000000"/>
          <w:sz w:val="18"/>
        </w:rPr>
        <w:t>avoid confusion.</w:t>
      </w:r>
    </w:p>
    <w:p>
      <w:pPr>
        <w:autoSpaceDN w:val="0"/>
        <w:autoSpaceDE w:val="0"/>
        <w:widowControl/>
        <w:spacing w:line="276" w:lineRule="exact" w:before="6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Now to the speeches of the Maulanas and my withdrawal from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movement in consequence of those speeches. The gist of my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21st October is that a Christian was referred to as a Kafir and his murderer 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shahid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in my</w:t>
      </w:r>
      <w:r>
        <w:rPr>
          <w:rFonts w:ascii="Times" w:hAnsi="Times" w:eastAsia="Times"/>
          <w:b w:val="0"/>
          <w:i w:val="0"/>
          <w:color w:val="000000"/>
          <w:sz w:val="18"/>
        </w:rPr>
        <w:t>opinion this amounted to the condonation of such a murder.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the word Kafir is admitted, but says Mr. Gandhi in his answer that Bishop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Heber spoke of Hindus as heathens, and in many a Christian church to this day,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race of mankind is spoken of contemptuously. An argument of this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savours of advocacy, and I am surprised that a man of the eminence of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gone so wide off the mark. The speeches of the 15th October at Lucknow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delivered from a temple, mosque, or church, they were delivered from,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permitted so to describe it, the national platform, a platform to which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several of his writings exhorts the Indian Christians and Jews to come, and </w:t>
      </w:r>
      <w:r>
        <w:rPr>
          <w:rFonts w:ascii="Times" w:hAnsi="Times" w:eastAsia="Times"/>
          <w:b w:val="0"/>
          <w:i w:val="0"/>
          <w:color w:val="000000"/>
          <w:sz w:val="18"/>
        </w:rPr>
        <w:t>these speeches were not of some obscure though devout Moulvis, but were those of</w:t>
      </w:r>
    </w:p>
    <w:p>
      <w:pPr>
        <w:autoSpaceDN w:val="0"/>
        <w:autoSpaceDE w:val="0"/>
        <w:widowControl/>
        <w:spacing w:line="220" w:lineRule="exact" w:before="30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3-11-1920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Martyr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protagonists of this movement, and in a meeting held for the propagation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creed. Mr. Gandhi has not touched that portion of my letter in which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murderer was referred to as </w:t>
      </w:r>
      <w:r>
        <w:rPr>
          <w:rFonts w:ascii="Times" w:hAnsi="Times" w:eastAsia="Times"/>
          <w:b w:val="0"/>
          <w:i/>
          <w:color w:val="000000"/>
          <w:sz w:val="18"/>
        </w:rPr>
        <w:t>shahid,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nor does he say in his article that that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used without the slightest fear of any belated contradiction from any quarter.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 this term was employed by Maulana Shaukat Ali, whom Mr. Gandhi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his lieutenant in this movement. Having failed to comprehend the significance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this, it is not astonishing that Mr. Gandhi should consider my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incomprehensible. But this is the vital point. The place was the national platform,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occasion was for the preaching of the doctrine of non-violent non-co-operation,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speakers were the Muslim leaders of this movement and the upshot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was that, though they did not approve of this murder from the mundane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view, but from the religious aspect because the person murdered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Christian, the murderer being a Mohammedan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shahid.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request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ponder over this, that if a murderer is described as a </w:t>
      </w:r>
      <w:r>
        <w:rPr>
          <w:rFonts w:ascii="Times" w:hAnsi="Times" w:eastAsia="Times"/>
          <w:b w:val="0"/>
          <w:i/>
          <w:color w:val="000000"/>
          <w:sz w:val="18"/>
        </w:rPr>
        <w:t>shahid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has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it is this, that the murder was a meritorious act, having committed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murderer becomes a </w:t>
      </w:r>
      <w:r>
        <w:rPr>
          <w:rFonts w:ascii="Times" w:hAnsi="Times" w:eastAsia="Times"/>
          <w:b w:val="0"/>
          <w:i/>
          <w:color w:val="000000"/>
          <w:sz w:val="18"/>
        </w:rPr>
        <w:t>shahid,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notwithstanding any subtle protesta-ions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the example of the </w:t>
      </w:r>
      <w:r>
        <w:rPr>
          <w:rFonts w:ascii="Times" w:hAnsi="Times" w:eastAsia="Times"/>
          <w:b w:val="0"/>
          <w:i/>
          <w:color w:val="000000"/>
          <w:sz w:val="18"/>
        </w:rPr>
        <w:t>shahid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held up for public esteem, to be emulated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co-religionists, if they have any aspirations to religious reward. It would require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intellect of an unusually astute order not to perceive in this a condonation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murder. Though it is not for me to enter into the merits of this question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point of view, I maintain that these speeches amounted to a condonation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murder, to put it very mildly, to disapprove of murder on worldly grounds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 and in the next to uphold it on religious ones, is not only sophistical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degree, but is hopelessly inappropriate from the non-violent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and on the lips of the leaders of this movement. And when the leaders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violate one of the cardinal basic principles of it, only two courses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in my opinion to the dissenting followers, either to withdraw in protest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a minority, or if they are in a majority to dislodge such leaders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I being a Christian was in the first position and I took the first course,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for the public and Mr. Gandhi to decide what action to take if they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disapprove of those speeches and do not desire to temporize with an awkward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by merely finessing with words. Mr. Gandhi puts me the question “Do I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swaraj or redress for the Punjab?” My answer is, certainly, I do, but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convinced I am not going to get them in the company of such Muslim leaders,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to suit this particular occasion, preached violence neatly disguised in the garb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religion, and to repeat myself it is impossible for me in these circumstances to </w:t>
      </w:r>
      <w:r>
        <w:rPr>
          <w:rFonts w:ascii="Times" w:hAnsi="Times" w:eastAsia="Times"/>
          <w:b w:val="0"/>
          <w:i w:val="0"/>
          <w:color w:val="000000"/>
          <w:sz w:val="18"/>
        </w:rPr>
        <w:t>continue to be a participator in a movement the Muslim leaders of which entertain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notions of a cold-blooded murder of a Christian as such.</w:t>
      </w:r>
    </w:p>
    <w:p>
      <w:pPr>
        <w:autoSpaceDN w:val="0"/>
        <w:tabs>
          <w:tab w:pos="527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part this is the last word on this subject.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H. P. D</w:t>
      </w:r>
      <w:r>
        <w:rPr>
          <w:rFonts w:ascii="Times" w:hAnsi="Times" w:eastAsia="Times"/>
          <w:b w:val="0"/>
          <w:i w:val="0"/>
          <w:color w:val="000000"/>
          <w:sz w:val="14"/>
        </w:rPr>
        <w:t>OUGLAS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Lucknow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12,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Mr. Douglas has missed the mark.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work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a Mussulman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Mussulman. But may he co-operate with an unrighteous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finds his co-workers equally to be unrighteous?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Maulana Shaukat Ali is concerned, I am inviting him to state his </w:t>
      </w:r>
      <w:r>
        <w:rPr>
          <w:rFonts w:ascii="Times" w:hAnsi="Times" w:eastAsia="Times"/>
          <w:b w:val="0"/>
          <w:i w:val="0"/>
          <w:color w:val="000000"/>
          <w:sz w:val="22"/>
        </w:rPr>
        <w:t>own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SATYAGRAHA AND THE SUPPRESSED CLASSES</w:t>
      </w:r>
    </w:p>
    <w:p>
      <w:pPr>
        <w:autoSpaceDN w:val="0"/>
        <w:autoSpaceDE w:val="0"/>
        <w:widowControl/>
        <w:spacing w:line="212" w:lineRule="exact" w:before="4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78" w:lineRule="exact" w:before="3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commenting on my letter in your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27th October,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virtually admitted my principal contention that “we Hindus should wash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blood-stained hands before we ask the English to wash theirs” to borrow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phraseology. But are you not practically asking the English to do so?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that mine is “a proper question seasonably put”. Does it not strike you,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present political movement which you have started is, to say the least, a 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premature? You further say, “that we have become the Pariahs of the Empire which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Gokhale’s language, the retributive justice meted out to us by a just God.” If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does it not follow that we cannot permanently achieve our political ideals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until we remove the root cause or causes of that same “retributive justice”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your present movement succeeds (which goodness forbid) in ousting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and establishing independence, it will not be worth an hour’s purchase? For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revered poet-laureate Dr. Tagore says in his book on “Nationalism”, “no enduring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freedom can be built in this country on the quicksands of social slavery”,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further, “the real problem in this country is social and not political”. I know you </w:t>
      </w:r>
      <w:r>
        <w:rPr>
          <w:rFonts w:ascii="Times" w:hAnsi="Times" w:eastAsia="Times"/>
          <w:b w:val="0"/>
          <w:i w:val="0"/>
          <w:color w:val="000000"/>
          <w:sz w:val="18"/>
        </w:rPr>
        <w:t>too were of this opinion some time ago. I distinctly remember to have read in one of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Entitled “ ‘Depressed’ Classes”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speeches in the early days of your work here, that if only we Indians remove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internal evils and social handicaps, self-government will come to us without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or asking for it. I am profoundly sorry that you have changed your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then. I regard it as nothing short of a national calamity. But I pray you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 those of us who still hold the same view. It is because they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hold this view that the suppressed millions and the non-Brahmins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and the Deccan, who represent the masses of the people in these parts,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resolutely set their faces against your political non-co-operation move-ment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in their judgment, is like putting the cart before the horse. They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traitors to the country of their birth as you seem to think. Knowing them in a way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do not know them, I may assure you that they are no less sincere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patriotic than you yourself. They fervently believe that on the whole the British raj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for the time being, and that even if you succeed in establishing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tomorrow, it will be lost in no time to the Afghans or the Japanese,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wrecked and broken to pieces on the rock of caste as it has been more than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long and chequered history. They, therefore, intend to make democracy safe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before India achieves democracy—safe from internal enemies as well as external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foes. That is why they, while thanking you for inviting them to join your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thank you still more if you give it up and join them in their noble endeavours of </w:t>
      </w:r>
      <w:r>
        <w:rPr>
          <w:rFonts w:ascii="Times" w:hAnsi="Times" w:eastAsia="Times"/>
          <w:b w:val="0"/>
          <w:i w:val="0"/>
          <w:color w:val="000000"/>
          <w:sz w:val="18"/>
        </w:rPr>
        <w:t>making India a fit and lasting home for democracy. Phrases as “slaves of slaves”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greater includes the less” are, no doubt, admirable dialectics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conceivably deceive the shallow, superficial reader, but they sound hollow in the 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practical-minded folk. And it is neither correct nor fair to say,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be a hindrance in your way if you decide to work for the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suppressed millions. Why, they no less than we would thank you for it! It is too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hope you will see your “error of judgment” yet and turn attention to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amelioration which, to quote from your old speeches, is the surest and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way of winning swaraj for India?</w:t>
      </w:r>
    </w:p>
    <w:p>
      <w:pPr>
        <w:autoSpaceDN w:val="0"/>
        <w:autoSpaceDE w:val="0"/>
        <w:widowControl/>
        <w:spacing w:line="240" w:lineRule="exact" w:before="4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4-11-’20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S. M.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ICHAEL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reply. Evidently Mr. Michael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or careful student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were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non-co-operation is a process of purification. 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swaraj is established by the method of non-co-operation,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Pariah or non-Brahmin problem left to be solved.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my statement that amelioration of radical social evils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attainment of swaraj, but I did not then realize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the greatest of all the social evils with which society </w:t>
      </w:r>
      <w:r>
        <w:rPr>
          <w:rFonts w:ascii="Times" w:hAnsi="Times" w:eastAsia="Times"/>
          <w:b w:val="0"/>
          <w:i w:val="0"/>
          <w:color w:val="000000"/>
          <w:sz w:val="22"/>
        </w:rPr>
        <w:t>was cursed. This Government must therefore perish if it does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repent, as surely as Hinduism must perish if it does not purge itself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blot on itself in the shape of untouchability. My difference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Michael is of the same type as with the Hindus who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character of untouchability. Mr. Michael does not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Government the growing degradation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belongs. It may therefore be right for him to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It is sinful for me to do so in its present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now engaged in employing the same remedy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Government, as I have applied against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Hinduism. Mr. Michael has strayed from 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talking of the Afghan invasion. He would forgive me if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answering this new objection, I refer him to the pages of this journal.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17-11-1920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SPEECH AT OPENING OF SCHOOL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MALAD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at the outset expressed regret for not being able to come there 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appointed time. He had very short time at his disposal as he had to return to Bombay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shortly and he would tell them as briefly as possible whatever he had to say. He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sorry that he had received a complaint from some blacksmiths and carpenters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school was being started with the object of minimizing their importance.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very much regretted that there should have been so much class hatred manifest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their community. He advised the proprietors of the school to carry on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with vigour and he wished them Godspeed. He valued conscience more than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else and if they had an honest difference of opinion, they should not mind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he advised them to learn to stand on their own legs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everything, and to attain this, they had to preach and practise non-co-operation.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required national education and not the education given in Government schools.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22-11-1920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teaching blacksmith’s and carpenter’s 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“THE BOMBAY CHRONICLE”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1920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6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reproduced by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attributing to me the opinion that Urdu should be the national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evidently perpetrated a joke at my expense,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entertained any such opinion. What I have said to my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in any scheme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seducation Devnagri anal Urdu scripts should be compulsory.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Devnagri is the most scientific and perfect script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is therefore from that standpoint the most suitable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But I see no way out of the difficulty of Mussulmans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it at the present moment. I therefore feel that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should know either script equally well. That which has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 and is easier will then become the national script,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 and Mussulmans as well as the [other] classes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altogether to distrust one another and have learnt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non-religious questions on purely national lines.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7344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RANGASWAMI IYENGAR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1920</w:t>
      </w:r>
    </w:p>
    <w:p>
      <w:pPr>
        <w:autoSpaceDN w:val="0"/>
        <w:tabs>
          <w:tab w:pos="550" w:val="left"/>
          <w:tab w:pos="2930" w:val="left"/>
          <w:tab w:pos="5250" w:val="left"/>
        </w:tabs>
        <w:autoSpaceDE w:val="0"/>
        <w:widowControl/>
        <w:spacing w:line="254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RANGASWAMI IYENGAR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I regret that you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objections though as I had thought you had agreed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adopted. When you were in Bombay, you left 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entirely accepted the amended creed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left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letter, of which this is a handwritten draft,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22-11-1920.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1875-1951; nationalist Muslim leader; took active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and was Gandhiji’s chief opponent at the Khilafat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Congress leader of Madras and a loyal follower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Congress in its revised constitution which was to be finally approved </w:t>
      </w:r>
      <w:r>
        <w:rPr>
          <w:rFonts w:ascii="Times" w:hAnsi="Times" w:eastAsia="Times"/>
          <w:b w:val="0"/>
          <w:i w:val="0"/>
          <w:color w:val="000000"/>
          <w:sz w:val="18"/>
        </w:rPr>
        <w:t>in its annual session in December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open for Mr.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such amendments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in the other parts of the rules. However I suppose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now remains to be done unless you have any proposition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make.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draft in Mahadev Desai’s hand: S.N. 7420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LETTER TO PERSUMAL TARACHAND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FOR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PERSUMAL,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only in the train. It is perhaps impertinent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express my sympathy with you when I am the direct or indirect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distress to you.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came to me after he had withdrawn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He should certainly have conferred with you but,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defect, I am unable to condemn his action.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for our maintenance on Government service,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Our helplessness is to me the greatest of tragedies.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boys who leave colleges will not be defiant to or neglectful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parents.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J. Patel (1873-1933); elder brother of Sardar Vallabhbhai Patel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fearless and astute constitutional fighter; member of the Bombay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and then of the Imperial Legislative Council; the first elected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Legislative Assembly,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Narasinh Chintaman Kelkar (1872-1947); journalist, politician and a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of Tilak; sometime Secretary of the Indian National Congress;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revising the constitution of the Congress in 1920; leader of the Swarajist </w:t>
      </w:r>
      <w:r>
        <w:rPr>
          <w:rFonts w:ascii="Times" w:hAnsi="Times" w:eastAsia="Times"/>
          <w:b w:val="0"/>
          <w:i w:val="0"/>
          <w:color w:val="000000"/>
          <w:sz w:val="18"/>
        </w:rPr>
        <w:t>Party.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was sent in reply to a letter in which Persumal Tarachand, a Hyderabad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pleader, had protested that his brother, acting under Gandhiji’s advice, had withdrawn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final M.B.B.S. examination, as part of the non-co-operation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>without consulting his parents.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DEVDAS GANDHI</w:t>
      </w:r>
    </w:p>
    <w:p>
      <w:pPr>
        <w:autoSpaceDN w:val="0"/>
        <w:autoSpaceDE w:val="0"/>
        <w:widowControl/>
        <w:spacing w:line="246" w:lineRule="exact" w:before="106" w:after="0"/>
        <w:ind w:left="4450" w:right="0" w:firstLine="1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HANSI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20,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30" w:val="left"/>
          <w:tab w:pos="1230" w:val="left"/>
          <w:tab w:pos="1330" w:val="left"/>
          <w:tab w:pos="5210" w:val="left"/>
        </w:tabs>
        <w:autoSpaceDE w:val="0"/>
        <w:widowControl/>
        <w:spacing w:line="234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arrived in Jhansi. We have some peace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accompanying, and so also is Saraladevi.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seems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tomorrow for Lahore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Delhi. It will depend on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all right. See Dhiru from time to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comes over to the Ashram, by all means have him, otherwise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the [National] University hostels. Revashankarbhai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it is not at all good that he should stay in the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Shankarlal’s nephew is also going there. Keep him company and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does not feel ill at ease in the Ashram.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know Velabehn. She has made an excellent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She seems to be an upright and virtuous woman. Her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seemed to be well-behaved, but you will be able to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more carefully. Though I would not like to put too heavy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them; I might do so without knowing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note of the mistakes in Hindi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corrected, but defects disappear only if constantly corrected.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one doesn’t knowingly commit errors; actually, if errors are </w:t>
      </w:r>
      <w:r>
        <w:rPr>
          <w:rFonts w:ascii="Times" w:hAnsi="Times" w:eastAsia="Times"/>
          <w:b w:val="0"/>
          <w:i w:val="0"/>
          <w:color w:val="000000"/>
          <w:sz w:val="22"/>
        </w:rPr>
        <w:t>pointed out from time to time, one learns to avoid them.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eager to know your programme of studies.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2055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left Bombay for Jhahsi on November 19, 1920, and reached Delhi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November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(1900-1957); youngest son of Gandhiji; worked in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villages in 1917 and went to jail during the Salt Satyagraha in 1930;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director of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; twice president of the Indian and Eastern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Newspapers’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Gangadharrao Deshpande, Congress leader of Karnatak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Saraladevi Chowdharani; wife of Rambhuj Dutt Chowdhari and niece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Rabindranath Tagore. She and her husband became followers of Gandhiji in 1919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their son, Dipak, to be educated at Sabarmati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Rambhuj Dutt Chowdhari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Revashankar Jagjivan Zaveri, a business man of Bombay and a friend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Gandhiji; treasurer of the Congress for a number of years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TELEGRAM TO SIVAPRASAD GUPTA</w:t>
      </w:r>
    </w:p>
    <w:p>
      <w:pPr>
        <w:autoSpaceDN w:val="0"/>
        <w:autoSpaceDE w:val="0"/>
        <w:widowControl/>
        <w:spacing w:line="294" w:lineRule="exact" w:before="1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20,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  <w:tab w:pos="1190" w:val="left"/>
          <w:tab w:pos="2350" w:val="left"/>
          <w:tab w:pos="2730" w:val="left"/>
          <w:tab w:pos="3750" w:val="left"/>
          <w:tab w:pos="4690" w:val="left"/>
          <w:tab w:pos="5350" w:val="left"/>
          <w:tab w:pos="6070" w:val="left"/>
        </w:tabs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VISIT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BENARES      IF       HIS       HEALTH       LIKELY       SUFFER.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WIRE       DELHI.</w:t>
      </w:r>
    </w:p>
    <w:p>
      <w:pPr>
        <w:autoSpaceDN w:val="0"/>
        <w:autoSpaceDE w:val="0"/>
        <w:widowControl/>
        <w:spacing w:line="266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7310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TELEGRAM TO MOTILAL NEHRU</w:t>
      </w:r>
    </w:p>
    <w:p>
      <w:pPr>
        <w:autoSpaceDN w:val="0"/>
        <w:autoSpaceDE w:val="0"/>
        <w:widowControl/>
        <w:spacing w:line="294" w:lineRule="exact" w:before="504" w:after="11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November 20,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MALAVIYAJI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LIKELY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   I       VISIT.       PLEASE       WIRE       HIS       HEALTH       DELHI.</w:t>
      </w:r>
    </w:p>
    <w:p>
      <w:pPr>
        <w:autoSpaceDN w:val="0"/>
        <w:autoSpaceDE w:val="0"/>
        <w:widowControl/>
        <w:spacing w:line="240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7310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TELEGRAM TO MADAN MOHAN MALAVIYA</w:t>
      </w:r>
    </w:p>
    <w:p>
      <w:pPr>
        <w:autoSpaceDN w:val="0"/>
        <w:autoSpaceDE w:val="0"/>
        <w:widowControl/>
        <w:spacing w:line="294" w:lineRule="exact" w:before="164" w:after="9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20,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0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BENARES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TWENTY-FOURTH.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  WIRE       DELHI.</w:t>
      </w:r>
    </w:p>
    <w:p>
      <w:pPr>
        <w:autoSpaceDN w:val="0"/>
        <w:autoSpaceDE w:val="0"/>
        <w:widowControl/>
        <w:spacing w:line="266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7310</w:t>
      </w:r>
    </w:p>
    <w:p>
      <w:pPr>
        <w:autoSpaceDN w:val="0"/>
        <w:autoSpaceDE w:val="0"/>
        <w:widowControl/>
        <w:spacing w:line="220" w:lineRule="exact" w:before="13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entry for November 26, 1920, under the caption “In Kashi”,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Diary, it is clear that this telegram and the two that follow were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November 1920. Gandhiji left Bombay for Jhansi on November 19 and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on November 21. He left Delhi for Banaras on November 24 and stayed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on November 25, 26 and 27. These three telegrams were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presumably sent about November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founder of the Benares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University; member, Imperial Legislative Council; twice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wanted to visit Banaras to meet Malaviya as the latter’s reaction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non-co-operation movement was unfavourable.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SPEECH AT JHANSI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1920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began by condemning the illuminations and decorations.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 as the Khilafat question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settled, the Punjab wrongs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redressed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was not obtained, none should partake of enjoyments. Our objects could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realized by Hindu-Muslim unity and non-co-operation unattended with violence.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Swords should not be drawn. He then emphasized the various items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and said that none should join the Army. He then appealed for funds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Saraswati Pathshala which, he said, was a purely national institution.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TO HINDUS AND MUSLIMS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my Mehmadabad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led to a controversy.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relevant portion of that speech only when I started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notice in it just one important mistake. I am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“the sadhu came and saw me”. I do not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this, but I may have made a slip of the tongue while speaking.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true at all that the sadhu came and saw me. I apologize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The facts are these: Two of his men came to me and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message that he wanted me to go and see him. By this time I had </w:t>
      </w:r>
      <w:r>
        <w:rPr>
          <w:rFonts w:ascii="Times" w:hAnsi="Times" w:eastAsia="Times"/>
          <w:b w:val="0"/>
          <w:i w:val="0"/>
          <w:color w:val="000000"/>
          <w:sz w:val="22"/>
        </w:rPr>
        <w:t>heard what had happened.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that I had simply no time to go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see the sadhu if he came. I also conveyed to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afraid that what he had done ill became his sadhu’s robes,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he came without these. I expected sadhus to be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city, especially Hardygunj where the speech was made, had been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lavishly decorated and illuminated to welcome Gandhiji who was accompanied by </w:t>
      </w:r>
      <w:r>
        <w:rPr>
          <w:rFonts w:ascii="Times" w:hAnsi="Times" w:eastAsia="Times"/>
          <w:b w:val="0"/>
          <w:i w:val="0"/>
          <w:color w:val="000000"/>
          <w:sz w:val="18"/>
        </w:rPr>
        <w:t>Shaukat Ali.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Khilafat movement aimed at the restoration of the Sultan of Turkey,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Khalif claimed supreme authority over the Islamic world, to the status enjoyed by </w:t>
      </w:r>
      <w:r>
        <w:rPr>
          <w:rFonts w:ascii="Times" w:hAnsi="Times" w:eastAsia="Times"/>
          <w:b w:val="0"/>
          <w:i w:val="0"/>
          <w:color w:val="000000"/>
          <w:sz w:val="18"/>
        </w:rPr>
        <w:t>him before World War I.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Jallianwala Bagh massacre and other atrocities perpetrated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autoSpaceDE w:val="0"/>
        <w:widowControl/>
        <w:spacing w:line="20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Town in Kheda district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Mehmedabad”, 1-11-1920.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Hindus had objected to the intended sacrifice of a goat by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of Hindus and, on behalf of the former, the sadhu referred to here had sought the </w:t>
      </w:r>
      <w:r>
        <w:rPr>
          <w:rFonts w:ascii="Times" w:hAnsi="Times" w:eastAsia="Times"/>
          <w:b w:val="0"/>
          <w:i w:val="0"/>
          <w:color w:val="000000"/>
          <w:sz w:val="18"/>
        </w:rPr>
        <w:t>help of Muslims for saving the goat.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compassionate. I did not expect them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Muslims in the internal quarrels of Hindus,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have invited that of the maulvi. This message, too, I find,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some excitement. But I stick to what I said in my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message. I take the affair of the goat seriously. That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serious consequences was our good fortune. To be sure,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sadhus’ duty to prevent the destruction of countless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creatures, but they can do so only by being good sadhus, by</w:t>
      </w:r>
    </w:p>
    <w:p>
      <w:pPr>
        <w:autoSpaceDN w:val="0"/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open to a sadhu to use force or threaten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this purpose. Nor can he utilize the strength of Muslims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quarrel. If some Muslims are fighting among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Hindus side with one party and try to put down the other?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shameful of the Hindus to do so and for the Muslims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would be a mortal humiliation. Just as we lost power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British into our worldly conflicts, so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by seeking each other’s intervention in their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quarrels, would endanger their own religion. Suppose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wanted to sacrifice a goat carried out their intention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Muslims, in opposition to other Hindus, where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be?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a sincere bond of brotherhood to grow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Muslims; the Ahmedabad incident, I believe, has put an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way. Its effects may not be apparent immediately,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cautioned both Hindus and Muslims lest such obstacles multiply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maulvi. I believe he is most certainly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impostor. He said one thing to me; a leaflet issued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 friends suggests something altogether different.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it mentions as having been said to him are all got up.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say was that he had made wrong use of my name.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have I to send him or anyone else out of Ahmedabad?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maulvi said that I was for him a respected elder and so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would take my advice, he should leave Ahmedabad.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nor any other Muslim has a right to work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 or in my name without our permission. I put no </w:t>
      </w:r>
      <w:r>
        <w:rPr>
          <w:rFonts w:ascii="Times" w:hAnsi="Times" w:eastAsia="Times"/>
          <w:b w:val="0"/>
          <w:i w:val="0"/>
          <w:color w:val="000000"/>
          <w:sz w:val="22"/>
        </w:rPr>
        <w:t>trust in him at all, and he carries no letter of authority from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Self-suffering as moral discipline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Committee. It is, therefore, my advice to every Muslimnot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maulvi or to any other person not authorized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Committee.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will not succeed in the great task of [securing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on] the Khilafat issue, and Hindus and Muslims together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winning swaraj till the two communities learn to be fearless, brave,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and truthful. They have need, therefore, of caution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they take. Every great struggle is accompanied by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impostors to exploit the events for selfish ends.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guard ourselves against all such attempts.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</w:t>
      </w:r>
      <w:r>
        <w:rPr>
          <w:rFonts w:ascii="Times" w:hAnsi="Times" w:eastAsia="Times"/>
          <w:b w:val="0"/>
          <w:i/>
          <w:color w:val="000000"/>
          <w:sz w:val="20"/>
        </w:rPr>
        <w:t>AVAJIVAN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21-11-1920</w:t>
      </w:r>
    </w:p>
    <w:p>
      <w:pPr>
        <w:autoSpaceDN w:val="0"/>
        <w:autoSpaceDE w:val="0"/>
        <w:widowControl/>
        <w:spacing w:line="240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CONDITIONS FOR SWARAJ AND PRACTICE </w:t>
      </w:r>
      <w:r>
        <w:rPr>
          <w:rFonts w:ascii="Times" w:hAnsi="Times" w:eastAsia="Times"/>
          <w:b w:val="0"/>
          <w:i/>
          <w:color w:val="000000"/>
          <w:sz w:val="24"/>
        </w:rPr>
        <w:t>OF UNTOUCHABILITY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innocent resolution of the Gujarat Vidyapith has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 in Ahmedabad, Bombay and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no school which excludes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recognized. It is but a corollary of a principle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but it has hurt many Hindus and some have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should not have raised the issue for discussion.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argue that my views on the practice of untouchability are a </w:t>
      </w:r>
      <w:r>
        <w:rPr>
          <w:rFonts w:ascii="Times" w:hAnsi="Times" w:eastAsia="Times"/>
          <w:b w:val="0"/>
          <w:i w:val="0"/>
          <w:color w:val="000000"/>
          <w:sz w:val="22"/>
        </w:rPr>
        <w:t>blot on my Hinduism. Some others question my claim to be a</w:t>
      </w:r>
    </w:p>
    <w:p>
      <w:pPr>
        <w:autoSpaceDN w:val="0"/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on the score of these views. My reasons for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one, I shall examine some other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merely wish to show that the Vidyapith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 new policy by passing the resolution it did.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new policy had it resolved otherwise.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at present. There are many such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schools. There are some in the high schools in Gujarat, too.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 Vidyapith had been established as a national university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Government charter. At a meeting of its senate on October 31, 1920,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of Gandhiji, it was resolved that the so-called untouchables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excluded from any schools approved by the Vidyapith.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lowest caste among Hindus, traditionally regarded as 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accepts the essentials of Hinduism as unalterable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been sending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to such schools till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adopt a new policy and exclude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schools?  Do we hope to win swaraj while reviving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untouchability at the same time?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mind what happens in trains, hotels, courts and mills;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we, then, perpetuate the practice in schools alone where,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under teachers, eyes, pupils can attend only if they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rules of cleanliness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treat Muslims, Parsis, Christians and Jews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untouchables; if we do, we cannot hope to make them our brethren;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we, then,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 limb of Hindu society,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even in schools which pupils belonging to non-Hindu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can attend?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charged against me that, by getting the Vidyapith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resolution in question, I too have, by this means,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on Hindu society in the same manner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 would humbly remind those who level this charge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running schools according to their ideas,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not to prevent me. Where is coercion in this? In fact,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employ coercion on me by standing in my way. Is it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prevent those who believe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hampers our efforts to create a national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working for its removal? No one will hamper them if they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vidyapiths with other ideals, which recognize this practice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dharma. That you may be prevented by the impossibility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succeeding in the attempt is a different matter.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 in my view that the practice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dharma. It is an instance of the evil extremism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To keep alive extremism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 it through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satyagraha. Firmness in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upholding truth—this is dharma. Firmness in holding on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practice sanctioned by custom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science of purification. Unless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purified ourselves, we cannot employ it. So long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one of </w:t>
      </w:r>
      <w:r>
        <w:rPr>
          <w:rFonts w:ascii="Times" w:hAnsi="Times" w:eastAsia="Times"/>
          <w:b w:val="0"/>
          <w:i w:val="0"/>
          <w:color w:val="000000"/>
          <w:sz w:val="22"/>
        </w:rPr>
        <w:t>our own limbs as untouchable, we ourselves, Hindus, and 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devotees of Vishnu, one of the Hindu Trinity, and his</w:t>
      </w:r>
    </w:p>
    <w:p>
      <w:pPr>
        <w:autoSpaceDN w:val="0"/>
        <w:autoSpaceDE w:val="0"/>
        <w:widowControl/>
        <w:spacing w:line="220" w:lineRule="exact" w:before="20" w:after="0"/>
        <w:ind w:left="550" w:right="576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incarnation,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Pursuit of a wrong cause, or of the right cause in an unworthy manner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opposite of 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the Muslims and others, will remain the untouchables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become. I am convinced that the Hindu society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fallenbecause of the evil of untouchability. Thanks to our sin,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have become untouchables. We looked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 the name of religion; the Government, too,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us to the position of untouchables in the sincere belief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its duty in this.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have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carry the stigma, branded by foreigners,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Besides, just as we argue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it an insult to be treated as untouchables,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too argues that we accept our inferior status as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is a few revolutionaries like Gandhi who, misleading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describe their natural state as degradation.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entreat the Hindus of Gujarat not to stop, because of thepresent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commotion, the great effort they are making in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If they look upon the practice of untouchability as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dharma, they may be sure they will never get swaraj. Perhaps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argue that, in that case, they will prefer the present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as it is. The reply to this is that, even under its rule,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go on treating as untouchables those whom they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such; not only this, but our present pitiable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find that all of us have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ever </w:t>
      </w:r>
      <w:r>
        <w:rPr>
          <w:rFonts w:ascii="Times" w:hAnsi="Times" w:eastAsia="Times"/>
          <w:b w:val="0"/>
          <w:i w:val="0"/>
          <w:color w:val="000000"/>
          <w:sz w:val="22"/>
        </w:rPr>
        <w:t>more so. Let us not forget this self-evident truth.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TRIUMPH OF NON-VIOLENCE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speak of renunciation of the sword, or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peace or non-violence, the meaning is the same.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triumph of this principle. The Government has</w:t>
      </w:r>
    </w:p>
    <w:p>
      <w:pPr>
        <w:autoSpaceDN w:val="0"/>
        <w:autoSpaceDE w:val="0"/>
        <w:widowControl/>
        <w:spacing w:line="218" w:lineRule="exact" w:before="29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resolution, released early in November 1920, stated, among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“ . . . the Government have hitherto refrained from instituting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proceedings, or taking any other action against those . . . who have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simultaneously with non-co-operation abstention from violence, and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instructed local Governments to take action against those persons only who . . .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speech or writing openly incited the public to violence . . . [The Government]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reluctant to interfere with the liberty of speech and the freedom of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 in 1920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up, for the present, its intention of arresting the Ali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and has decided to try, instead, todefeat non-co-operation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reason, that is, with the help of the Moderates.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the Government and the people may compliment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it as a triumph of peaceful war, that is,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 decided to carry on the struggle through secret or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assassinations or by burning down buildings or removing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tracks, we would not have succeeded in educating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acquired the strength to speak out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courageously; that is, we would not have been ready or fit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late as a year ago, we could not express our ideas as freely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today. By taking care that the Government should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from us, we ourselves have acquired courage. We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confidence that, since we ourselves have no guilty thought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others can do us no harm. We have an instinctive feeling that,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intend violence to anyone, no one will use violence against us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the atmosphere has become clean. We want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changing people’s ideas through the force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and this has obliged the Government also to rely on reason.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when, afraid of our opponent, we employ unclean strength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that we learn unclean ways and so become weak. In the result,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become weak. If we meet uncleanliness with cleanliness,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would be less of uncleanliness and the people, the world,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happier for this. Thus, peace—non-violence—is ever victorious.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Government’s resolution is a notable instance of such victory.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do not have the spirit of perfect peace among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has not yet become clean, the heart is not pure. We have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Because of this, our remaining peaceful does not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it should. We shall have swaraj the day our struggle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bitterness and the workers are perfectly sincere.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do what we do. The path taken by the eminent is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110" w:val="left"/>
          <w:tab w:pos="2090" w:val="left"/>
          <w:tab w:pos="2630" w:val="left"/>
          <w:tab w:pos="3330" w:val="left"/>
          <w:tab w:pos="3830" w:val="left"/>
          <w:tab w:pos="4890" w:val="left"/>
          <w:tab w:pos="5370" w:val="left"/>
          <w:tab w:pos="587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Mahomed Ali (1871-1931) and Shaukat Ali (1873-1938). Both the brothers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nationalist Muslim politicians and took  a  leading  part  in  the 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to England in 1920 and was president of the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in 1923.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allusion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iii, 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resolution has a sting in it’s tail,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attitude, too, there is a similar sting in the tail. How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accept non-violence as a matter of principle, as I do?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Shaukat Ali does not believe in non-violence as 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 for all time; he believes in it only as a temporary expedient.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non-violence as a policy. If all of us accord primacy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accept it as our chosen means, we can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day. It is because I believe that we shall do this before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say we may get swaraj within a year. Of what value is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non-violence? The way to destroy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moment we declare solemnly that this regime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dharma, we must learn to abide by dharma.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has no regard for dharma point an accusing finger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being like him? What right has the kettle to call the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destroyed only through dharma.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none to submit to oppression, there can be no oppression.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have not become wholly truthful,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full of falsehood and hypocrisy. It says that,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is non-violent, the curbs on newspapers have been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quite true. Some newspapers are still harassed.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been imprisoned, the reason given is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incited people to violence. This also is not correct. These persons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quite innocent in their language, but they certainly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incite the people to violence; even if it is a fact that they did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not succeeded in establishing their guilt.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a man is, in fact, guilty, he cannot be punished unless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is proved. In trying to discredit non-co-operation,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had recourse to much hypocrisy. It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will spread anarchy. It knows,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non-co-operation, a new order is taking shape.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away from the education provided by the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anarchy in education but means receiving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place of the present education for slavery; keeping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Government’s courts does not mean increase in crime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disputes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boycott of councils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laws—of restraint—but voluntary obedience to laws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self-imposed restraints instead of to arbitrary laws;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18"/>
        </w:rPr>
        <w:t>means “the five”, a board of arbitrators; an arbitrator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of arbitrators in general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the use of foreign cloth does not mean going naked,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means the hallowed use, for protection of the body, of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produced by the people with what art they possess;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as policemen in the Government’s service means enabling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protect themselves; thus, non-co-operation with the \the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perfect co-operation by the people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limit to the Government’s hypocrisy,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its arrogance either. To hold out false threats is to be arrogant.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impossible claims is to be arrogant. The Government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protects the country against external aggression and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non-co-operation to succeed, that is, were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withdraw, the country would be wholly defenceless, like a child,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prey to invasion by any nation. The truth of the matter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co-operation prevails among us, if we Hindus, Muslims,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Parsis believe ourselves to be one nation and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and self-reliant, if the people produce their requirements—of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clothing, etc.—in the country itself, no one will dare cast </w:t>
      </w:r>
      <w:r>
        <w:rPr>
          <w:rFonts w:ascii="Times" w:hAnsi="Times" w:eastAsia="Times"/>
          <w:b w:val="0"/>
          <w:i w:val="0"/>
          <w:color w:val="000000"/>
          <w:sz w:val="22"/>
        </w:rPr>
        <w:t>covetous eyes on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Non-violence—peacefulness—does not mean cowardice.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spirit of manliness in its perfection. Should India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invaded in this manner, it should defeat the enemy by its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or, if it cannot thus endure the enemy’s pride, the </w:t>
      </w:r>
      <w:r>
        <w:rPr>
          <w:rFonts w:ascii="Times" w:hAnsi="Times" w:eastAsia="Times"/>
          <w:b w:val="0"/>
          <w:i w:val="0"/>
          <w:color w:val="000000"/>
          <w:sz w:val="22"/>
        </w:rPr>
        <w:t>Kshatriya communities in the country—Sikhs, Muslims and others—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aggressor his due. Non-violence—peace—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submission to others, does not mean weakness. He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who is brave. When the hour comes for bidding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India will not be lustreless as she is today but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radiating light in all directions. If anyone asks whether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see this day within a year, the only reply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 can be that, unless such a day comes, India will not be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at all. If, moreover, such a happy day is to come, it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non-violent non-co-operation. I for one see the day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nearer.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 I entreat our elders among the Moderates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Government’s insincerity and not to walk into the snare laid by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go into the Government’s charges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If there had been no co-operation from parents,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would not have progressed so far as it has done.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sons to disobey parents, respectfully, only when the latter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faith and the sons themselves possess soul-force. This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immoral, or thoughtless or unmannerly. All Shastras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 the right to think for themselves.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drawn from the Government’s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just as we have almost succeeded in overcoming its armedmight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renunciation of arms, so also we should slash its snare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duplicity with the golden knife of fearless truthfulness </w:t>
      </w:r>
      <w:r>
        <w:rPr>
          <w:rFonts w:ascii="Times" w:hAnsi="Times" w:eastAsia="Times"/>
          <w:b w:val="0"/>
          <w:i w:val="0"/>
          <w:color w:val="000000"/>
          <w:sz w:val="22"/>
        </w:rPr>
        <w:t>and not ignorantly walk into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INTERVIEW TO ASSOCIATED PRESS OF INDIA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21,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thought he would be able to run all the educational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in this country without taking any financial aid from the Government,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I can carry the country with me, I think it is quit.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run all the present institutions without any Government aid.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enquiry whether the success hitherto achieved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made him confident of its ultimate triumph, Mr. Gandhi said: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question, “Are the non-co-operation and the Khilafat agitation really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separate movements or have they been merged into one another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realization of any particular object”,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been adopted by the country as a means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It has been adopted for the rectification of the Khilafat wrongs,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wrongs and the attainment of swaraj.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Mr. Gandhi was asked if, in spite of all that was happening, he was still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sanguine as ever in the belief that India would attain self-government within a year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so,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consider it possible to attain swaraj in India within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if India responds sufficiently, but whilst I think that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quite as adequate as it might have been, it is adequate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me not to despair of more in the near future.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40" w:lineRule="exact" w:before="426" w:after="0"/>
        <w:ind w:left="0" w:right="2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 I</w:t>
      </w:r>
    </w:p>
    <w:p>
      <w:pPr>
        <w:autoSpaceDN w:val="0"/>
        <w:autoSpaceDE w:val="0"/>
        <w:widowControl/>
        <w:spacing w:line="220" w:lineRule="exact" w:before="9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V.  J.  PATEL’S  NOTE  ON  DRAFT  INSTRUCTIONS</w:t>
      </w:r>
    </w:p>
    <w:p>
      <w:pPr>
        <w:autoSpaceDN w:val="0"/>
        <w:autoSpaceDE w:val="0"/>
        <w:widowControl/>
        <w:spacing w:line="238" w:lineRule="exact" w:before="44" w:after="0"/>
        <w:ind w:left="501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September 22, 1920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I agree, generally speaking, with most part of the draft instructions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the report I feel I should be failing in my duties as a member of the 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were I to endorse them wholesale in solemn silence.  I therefore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this separate note explaining my views on some of the points dealt with in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regret, I cannot see my way to accept the suggestion contained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report that the Congress has approved of Mr. Gandhi’s full programme of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and that having adopted the first stage for immediate application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    to determine later on the pace for the remaining three stages.  My reasons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are :  (1) The Congress did not as a matter of fact discuss the merits or demerits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remaining three stages of Mr. Gandhi’s programme.  The issue was not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raised, debated and determined upon.  (2) In my opinion approval by the Congress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stages of Mr. Gandhi’s programme would offend against the first article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constitution which restricts the Congress to the use of all “constitutional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means” for attainment of self-government.  The stage which involves resignation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employees particularly those in the Military department can hardly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“constitutional”.  I should be perfectly prepared to support any proposal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substitution of the word “peaceful” for the word “constitutional”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article.  But unless the necessary change is made in the “constitution”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cannot approve all the stages of Mr. Gandhi’s programme.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therefore respectfully submit that All-India Congress Committee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>delete the paragraph in the report which contains the suggestions in question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Boycott of Government functions, etc.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 omission of instructions in the report on this is due to inadver-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tence.  The following are the lines on which instructions under this item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Deputations and public meetings to ask Durbaris to have their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from the list.  (2) Deputations and public meetings to be organized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occasion of a Levy, Durbar or such other functions in order to urge upon </w:t>
      </w:r>
      <w:r>
        <w:rPr>
          <w:rFonts w:ascii="Times" w:hAnsi="Times" w:eastAsia="Times"/>
          <w:b w:val="0"/>
          <w:i w:val="0"/>
          <w:color w:val="000000"/>
          <w:sz w:val="18"/>
        </w:rPr>
        <w:t>persons likely to attend them, the necessity of abandoning the idea organized         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966" w:right="1336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local body, association, or any private individual in honour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of Government, similar steps should be taken to induce people not to </w:t>
      </w:r>
      <w:r>
        <w:rPr>
          <w:rFonts w:ascii="Times" w:hAnsi="Times" w:eastAsia="Times"/>
          <w:b w:val="0"/>
          <w:i w:val="0"/>
          <w:color w:val="000000"/>
          <w:sz w:val="18"/>
        </w:rPr>
        <w:t>attend such function.[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Deputations and public meetings should also be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request local bodies, associations, or private individuals not  to give any address to </w:t>
      </w:r>
      <w:r>
        <w:rPr>
          <w:rFonts w:ascii="Times" w:hAnsi="Times" w:eastAsia="Times"/>
          <w:b w:val="0"/>
          <w:i w:val="0"/>
          <w:color w:val="000000"/>
          <w:sz w:val="18"/>
        </w:rPr>
        <w:t>any officer of Government or hold or organize any function in  his honour.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Gradual boycott of Government schools and colleges.</w:t>
      </w:r>
    </w:p>
    <w:p>
      <w:pPr>
        <w:autoSpaceDN w:val="0"/>
        <w:autoSpaceDE w:val="0"/>
        <w:widowControl/>
        <w:spacing w:line="24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accept the interpretation in the report of the adjective “Gradual”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clause.  I fail to understand how the All-India Congress Committee can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withdrawal of boys and girls from schools and colleges in face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adjective “Gradual” by the Congress, an adjective which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place in the clause as originally proposed by Mr. Gandhi.  In my opinion the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Committee could only adopt one of the two courses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in order to give effect to this part of the Congress Resolution : (1) An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for the withdrawal of boys and girls from schools and colleges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pari </w:t>
      </w:r>
      <w:r>
        <w:rPr>
          <w:rFonts w:ascii="Times" w:hAnsi="Times" w:eastAsia="Times"/>
          <w:b w:val="0"/>
          <w:i/>
          <w:color w:val="000000"/>
          <w:sz w:val="18"/>
        </w:rPr>
        <w:t>passu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establishment of national institutions.  Such a propaganda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require huge funds and call for incessant activites and yet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I am afraid, to show any tangible results for a long time to come.  (2)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of all our efforts in making an experiment of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education and simultaneous withdrawal of boys and girls from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 in some select area e.g., Gujarat in the Bombay Presidency.  Under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scheme, it is possible to show definite results within reasonable time and if the </w:t>
      </w:r>
      <w:r>
        <w:rPr>
          <w:rFonts w:ascii="Times" w:hAnsi="Times" w:eastAsia="Times"/>
          <w:b w:val="0"/>
          <w:i w:val="0"/>
          <w:color w:val="000000"/>
          <w:sz w:val="18"/>
        </w:rPr>
        <w:t>experiment is found successful, other parts of India will soon follow the example.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Boycott of British courts.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too I cannot accept the meaning given to the word “Gradual”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report.  Vigorous propaganda through the country preaching to the masses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desirability of referring their dispute to arbitration simultanesouly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arbitration courts will yield results better than any propaganda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withdrawal of lawyers from British courts would do.  Better still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the concentration of   our efforts in this direction in some select areas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the experiments as thoroughly as possible.  In the meantime lawyers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should be asked to contribute a quota of their income to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Fund.  From this Fund, lawyers who desire to suspend their practice and devote their </w:t>
      </w:r>
      <w:r>
        <w:rPr>
          <w:rFonts w:ascii="Times" w:hAnsi="Times" w:eastAsia="Times"/>
          <w:b w:val="0"/>
          <w:i w:val="0"/>
          <w:color w:val="000000"/>
          <w:sz w:val="18"/>
        </w:rPr>
        <w:t>full time to public affairs may   be maintained.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Boycott of councils.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of opinion that for some time to come at any rate we must concentrate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energies and efforts in making the boycott of councils as complete as possible.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create an impression and this we can do by concentrating on any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items of our programme.  In order that the non-co-operation movement may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root, grow, develop and ultimately succeed, we must act in such a way as to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tangible results of our activities in the near future.  This can be best done by </w:t>
      </w:r>
      <w:r>
        <w:rPr>
          <w:rFonts w:ascii="Times" w:hAnsi="Times" w:eastAsia="Times"/>
          <w:b w:val="0"/>
          <w:i w:val="0"/>
          <w:color w:val="000000"/>
          <w:sz w:val="18"/>
        </w:rPr>
        <w:t>taking up in initial stages only one item and working it up as thorough as we can.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being my view, I have suggested above that the work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schools and courts be localized to select areas in order that we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put forth sufficient efforts to make the boycott of councils as complete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 I would therefore like to supplement the instructions contained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on this item by following suggestions : (1) Public meetings should be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in all constituencies and resolutions passed asking candidates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withdraw.  (2) Even after elections are over continuous propaganda by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deputations and public meetings in order to bring pressure to bear on the candidates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 their seats.  (3) Voters with whose votes a constituency has returned a member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repeatedly approached and asked to influence the members to resign.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In the form embodied in the report to be signed by the voters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one alteration.  The last sentence should be dropped and the following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substituted.  “We do hereby declare further that we do not desire do be represented on </w:t>
      </w:r>
      <w:r>
        <w:rPr>
          <w:rFonts w:ascii="Times" w:hAnsi="Times" w:eastAsia="Times"/>
          <w:b w:val="0"/>
          <w:i w:val="0"/>
          <w:color w:val="000000"/>
          <w:sz w:val="18"/>
        </w:rPr>
        <w:t>any legislative bodies unless they are established under a constitution for full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“swaraj” that is complete responsible Government in order to enable us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>justice in the matters of the “khilafat”, “the Punjab” and the like.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Boycott of foreign goods.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endorse the view that this is an unfortunate interpolation due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misapprehension.  No doubt the phraseology of the clause is too sweeping and will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probability be devised at the next Congress.  In the meantime, it is the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non-co-operator to give effect to the recommendation as far as practicable.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 All-India Congress Committee might give instructions recommending </w:t>
      </w:r>
      <w:r>
        <w:rPr>
          <w:rFonts w:ascii="Times" w:hAnsi="Times" w:eastAsia="Times"/>
          <w:b w:val="0"/>
          <w:i w:val="0"/>
          <w:color w:val="000000"/>
          <w:sz w:val="18"/>
        </w:rPr>
        <w:t>the boycott of certain specified goods of British origin to start with.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Publicity Boards.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strongly feel that in our struggle for freedom full pubicity of our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 not only in United Kingdom, but also in America is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essential.  This was the opinion of Lokamanya and it is also the opinion of Lala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Lajpat Rai.  One noticeable feature of the Egyptian Nationalist Movement was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foreign propaganda.  My interviews with the Irish and Egyptian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Nationalists during my stay in England this year have convinced me that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 publicity in foreign countries [our efforts] will not yield results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would.  I therefore unhesitatingly recommend that simultaneously with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the field of non-co-operation in this country two strong Publicity Boards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immediately established, one to be located in London and the other in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York.  I append herewith a copy of the issue of the Egyptian Circular dated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15th, 1919, to give to the members of the All-India Congress Committee some idea </w:t>
      </w:r>
      <w:r>
        <w:rPr>
          <w:rFonts w:ascii="Times" w:hAnsi="Times" w:eastAsia="Times"/>
          <w:b w:val="0"/>
          <w:i w:val="0"/>
          <w:color w:val="000000"/>
          <w:sz w:val="18"/>
        </w:rPr>
        <w:t>of the kind of publicity work carried on by the Egyptian Nationalists.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 should like to say a word or two which I should have said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earlier part of this note.  On the question of boycott of titles, etc., the          draft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 contained in the report are all right so far as they go.  But they should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opinion be supplemented on the following lines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81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(3)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Indian newspapers should in future in all their writings drop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references to titles and the title-holders should be addressed or referred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 Mr. or Esquire.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 Indian newspaper should in future publish in their columns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Honours’ list or any nominations by Government.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Indian Public in addressing title-holders should drop all references as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case of newspapers.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 J.  P</w:t>
      </w:r>
      <w:r>
        <w:rPr>
          <w:rFonts w:ascii="Times" w:hAnsi="Times" w:eastAsia="Times"/>
          <w:b w:val="0"/>
          <w:i w:val="0"/>
          <w:color w:val="000000"/>
          <w:sz w:val="14"/>
        </w:rPr>
        <w:t>ATEL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7266</w:t>
      </w:r>
    </w:p>
    <w:p>
      <w:pPr>
        <w:autoSpaceDN w:val="0"/>
        <w:autoSpaceDE w:val="0"/>
        <w:widowControl/>
        <w:spacing w:line="240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 II</w:t>
      </w:r>
    </w:p>
    <w:p>
      <w:pPr>
        <w:autoSpaceDN w:val="0"/>
        <w:autoSpaceDE w:val="0"/>
        <w:widowControl/>
        <w:spacing w:line="2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MAHADEV  DESAI’S  NOTES  OF  GANDHIJI’S  SPEECH  AT  LAHORE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an English rendering of brief notes of Mr. Gandhi’s Lahore </w:t>
      </w:r>
      <w:r>
        <w:rPr>
          <w:rFonts w:ascii="Times" w:hAnsi="Times" w:eastAsia="Times"/>
          <w:b w:val="0"/>
          <w:i w:val="0"/>
          <w:color w:val="000000"/>
          <w:sz w:val="18"/>
        </w:rPr>
        <w:t>speech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contributed by Mr. Mahadev Desai to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4th instant : 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referred mainly to the imprisonment of Moulvi Zafar Ali Khan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speech.  He said that the Moulvi had already secured his liberty by going to jail,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we were still slaves.  He repeated with special stress the words of the Moulvi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Empire would collapse, and added that the Government was sure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uprooted if it did not give us justce in the Punjab and khilafat matters; and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all Indians to do their might towards its overthrow, keeping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paths of truth and justice; because to destroy this oppressive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obey the word of God.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further said that “there are two ways by which we can see Moulvi Zafar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Khan.  One is that he should apologize for his words and be acquitted; but that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do.  The second is that we should enter the jail.  Sikhs, Hindus, Mohammedans,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whoever have the strength to do what he did, can secure his acquittal by entering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 But those who will request the Governement to set him at liberty will thereby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a national crime.  I called the Sikhs brave. They have shed their own 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this Government.  Other races are brought into submission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 It is due to them that hundreds of Arabs and Egyptians have been cut down.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how are the Sikhs rewarded for all their bravery?  Ask that of Sardar Goharsingh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Shekhupur.  If the Sikhs would do their duty by their Hindu and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brethren, they would surely bring about the release of Moulvi Zafar Ali Khan and also </w:t>
      </w:r>
      <w:r>
        <w:rPr>
          <w:rFonts w:ascii="Times" w:hAnsi="Times" w:eastAsia="Times"/>
          <w:b w:val="0"/>
          <w:i w:val="0"/>
          <w:color w:val="000000"/>
          <w:sz w:val="18"/>
        </w:rPr>
        <w:t>swaraj.”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further said that he was deeply pained by the remark of a fakir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speech of Maulana Mahomed Ali, that so long as materials are not ready for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Non-co-operation, Lahore”, 19-10-1920.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the sword, we can do nothing but harm ourselves by resorting to the sword.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altogether opposed to the use of the sword and expected that the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agree with him in the end.  Murder of one Englishman would result not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but in thousands of Jallianwalas.  Even an encounter with arms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necessitate training and sacrifice.  He then dilated upon the necessity of self-control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special stress upon the conquest of the senses, and in conclusion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demand justice from the Government in the Punjab and khilafat matters,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failing to receive that to paralyse the Government by renouncing all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it.  They should either get Zafar Ali Khan released or enter the jails themselves.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24-11-1920</w:t>
      </w:r>
    </w:p>
    <w:p>
      <w:pPr>
        <w:autoSpaceDN w:val="0"/>
        <w:autoSpaceDE w:val="0"/>
        <w:widowControl/>
        <w:spacing w:line="240" w:lineRule="exact" w:before="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 III</w:t>
      </w:r>
    </w:p>
    <w:p>
      <w:pPr>
        <w:autoSpaceDN w:val="0"/>
        <w:autoSpaceDE w:val="0"/>
        <w:widowControl/>
        <w:spacing w:line="22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STAFF  OF  GUJARAT  MAHAVIDYALAYA,  AHMEDABAD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Principal……………………………….Asudomal Tekchand Gidwani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Teacher……………………..Vinayak Narahar Bhave</w:t>
      </w:r>
    </w:p>
    <w:p>
      <w:pPr>
        <w:autoSpaceDN w:val="0"/>
        <w:tabs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Teachers………………………Ramnarayan Vishwanath Pathak and Narahari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Dwarkadas Parikh</w:t>
      </w:r>
    </w:p>
    <w:p>
      <w:pPr>
        <w:autoSpaceDN w:val="0"/>
        <w:tabs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Sanskrit………………………………. Ramachandra Balwant Athavale and Rasiklal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Chhotalal Parikh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English……………………………….. The Principal and Pranjivan Vishwanath </w:t>
      </w: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Mathematics………………………….. Maheshwar Shankar Godbole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History……………………………….. Lala Jugalkishore Agrawal, M.A.</w:t>
      </w:r>
    </w:p>
    <w:p>
      <w:pPr>
        <w:autoSpaceDN w:val="0"/>
        <w:tabs>
          <w:tab w:pos="2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Economy……………………………… Jekishan P. Bhansali, B.A., and Dattatreya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Balkrishna Kalelkar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Logic………………………………….. Sitaram Pandurang Patwardhan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Pali and Magadhi Languages and</w:t>
      </w:r>
    </w:p>
    <w:p>
      <w:pPr>
        <w:autoSpaceDN w:val="0"/>
        <w:autoSpaceDE w:val="0"/>
        <w:widowControl/>
        <w:spacing w:line="240" w:lineRule="exact" w:before="60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History of Gujarat………………  Muni Maharaj Jin Vijayaji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1707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21 : 1 JULY, 1920 -  21 NOVEMBER,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sectPr w:rsidR="00FC693F" w:rsidRPr="0006063C" w:rsidSect="00034616">
      <w:pgSz w:w="9360" w:h="12960"/>
      <w:pgMar w:top="524" w:right="1412" w:bottom="5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